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Data Source Overview and Appropriateness</w:t>
      </w:r>
    </w:p>
    <w:p>
      <w:pPr>
        <w:pStyle w:val="ListBullet2"/>
      </w:pPr>
      <w:r>
        <w:t>4.2   Input Data Extraction, Preparation, and Quality &amp; Completeness</w:t>
      </w:r>
    </w:p>
    <w:p>
      <w:pPr>
        <w:pStyle w:val="ListBullet2"/>
      </w:pPr>
      <w:r>
        <w:t>4.3   Data Assumptions</w:t>
      </w:r>
    </w:p>
    <w:p>
      <w:pPr>
        <w:pStyle w:val="ListBullet"/>
      </w:pPr>
      <w:r>
        <w:t>5   Model Theoretical Framework and Methodology</w:t>
      </w:r>
    </w:p>
    <w:p>
      <w:pPr>
        <w:pStyle w:val="ListBullet2"/>
      </w:pPr>
      <w:r>
        <w:t>5.1   Model Development Overview</w:t>
      </w:r>
    </w:p>
    <w:p>
      <w:pPr>
        <w:pStyle w:val="ListBullet2"/>
      </w:pPr>
      <w:r>
        <w:t>5.2   Model Methodology</w:t>
      </w:r>
    </w:p>
    <w:p>
      <w:pPr>
        <w:pStyle w:val="ListBullet3"/>
      </w:pPr>
      <w:r>
        <w:t>5.2.1   Ordinal scale converter of categorical features</w:t>
      </w:r>
    </w:p>
    <w:p>
      <w:pPr>
        <w:pStyle w:val="ListBullet3"/>
      </w:pPr>
      <w:r>
        <w:t>5.2.2   Arbitrary or median value-based numeric imputation (V4 with memory usage optimization)</w:t>
      </w:r>
    </w:p>
    <w:p>
      <w:pPr>
        <w:pStyle w:val="ListBullet3"/>
      </w:pPr>
      <w:r>
        <w:t>5.2.3   Forecast Distance column extraction transformer</w:t>
      </w:r>
    </w:p>
    <w:p>
      <w:pPr>
        <w:pStyle w:val="ListBullet3"/>
      </w:pPr>
      <w:r>
        <w:t>5.2.4   Extracts Naive Predictions</w:t>
      </w:r>
    </w:p>
    <w:p>
      <w:pPr>
        <w:pStyle w:val="ListBullet3"/>
      </w:pPr>
      <w:r>
        <w:t>5.2.5   Time Series Zero-Inflated Modeling based on eXtreme Gradient Boosted Trees with Early Stopping</w:t>
      </w:r>
    </w:p>
    <w:p>
      <w:pPr>
        <w:pStyle w:val="ListBullet3"/>
      </w:pPr>
      <w:r>
        <w:t>5.2.6   Forecast Distance modeler using ElasticNet modelers for each value of forecast distance</w:t>
      </w:r>
    </w:p>
    <w:p>
      <w:pPr>
        <w:pStyle w:val="ListBullet2"/>
      </w:pPr>
      <w:r>
        <w:t>5.3   Literature Review and References</w:t>
      </w:r>
    </w:p>
    <w:p>
      <w:pPr>
        <w:pStyle w:val="ListBullet2"/>
      </w:pPr>
      <w:r>
        <w:t>5.4   Alternative Model Frameworks and Theories Considered</w:t>
      </w:r>
    </w:p>
    <w:p>
      <w:pPr>
        <w:pStyle w:val="ListBullet2"/>
      </w:pPr>
      <w:r>
        <w:t>5.5   Variable Selection</w:t>
      </w:r>
    </w:p>
    <w:p>
      <w:pPr>
        <w:pStyle w:val="ListBullet3"/>
      </w:pPr>
      <w:r>
        <w:t>5.5.1   DataRobot Quantitative Analysis</w:t>
      </w:r>
    </w:p>
    <w:p>
      <w:pPr>
        <w:pStyle w:val="ListBullet3"/>
      </w:pPr>
      <w:r>
        <w:t>5.5.2   Expert Judgement and Variable Selection</w:t>
      </w:r>
    </w:p>
    <w:p>
      <w:pPr>
        <w:pStyle w:val="ListBullet3"/>
      </w:pPr>
      <w:r>
        <w:t>5.5.3   Final Model Variables</w:t>
      </w:r>
    </w:p>
    <w:p>
      <w:pPr>
        <w:pStyle w:val="ListBullet3"/>
      </w:pPr>
      <w:r>
        <w:t>5.5.3.1   Model Features and Summary Statistics</w:t>
      </w:r>
    </w:p>
    <w:p>
      <w:pPr>
        <w:pStyle w:val="ListBullet3"/>
      </w:pPr>
      <w:r>
        <w:t>5.5.3.2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(Backtesting)</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Over Time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Zero-Inflated eXtreme Gradient Boosted Trees Regressor with Early Stopping (Poisson Loss) (Fast Feature Binning)</w:t>
      </w:r>
      <w:r>
        <w:t xml:space="preserve">. </w:t>
      </w:r>
      <w:r>
        <w:t>This model was developed in a project created with v11.0.0 of DataRobot.</w:t>
      </w:r>
      <w:r>
        <w:t xml:space="preserve"> This model is denoted within DataRobot by the Project ID: </w:t>
      </w:r>
      <w:r>
        <w:t>67602e5a4a2fb36cded57cdf</w:t>
      </w:r>
      <w:r>
        <w:t xml:space="preserve"> and the Model ID: </w:t>
      </w:r>
      <w:r>
        <w:t>67602fba44c26ce9282f8ced</w:t>
      </w:r>
      <w:r>
        <w:t xml:space="preserve">. The project was created on </w:t>
      </w:r>
      <w:r>
        <w:t>2024-12-16 13:42:50</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Ordinal encoding of categorical variables</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Zero-Inflated eXtreme Gradient Boosted Trees Regressor with Early Stopping (Poisson Loss) (Fast Feature Binning)</w:t>
      </w:r>
    </w:p>
    <w:p>
      <w:pPr>
        <w:pStyle w:val="ListBullet2"/>
      </w:pPr>
      <w:r>
        <w:t>Text fit on Residuals (L2 / Poisson Deviance)</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An overview of the out-of-sample performance scores are included below. The performance metric used for this project was </w:t>
      </w:r>
      <w:r>
        <w:t>RMSE</w:t>
      </w:r>
      <w:r>
        <w:t xml:space="preserve"> and the project included a total of </w:t>
      </w:r>
      <w:r>
        <w:t>69,737</w:t>
      </w:r>
      <w:r>
        <w:t xml:space="preserve"> observations.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6087.4225, 3727.1822, 3409.5469, 3691.1967, 3290.0219, 3641.9571, 5269.133</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9229.309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6087.4225</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4.2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4.3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Data Ingestion: The user creates a modeling dataset that includes the prediction target and loads it into DataRobot for time-aware modeling.</w:t>
      </w:r>
    </w:p>
    <w:p>
      <w:pPr>
        <w:pStyle w:val="ListBullet"/>
      </w:pPr>
      <w:r>
        <w:t>Target Selection: The user identifies the target prediction and selects the primary date/time feature for which the prediction target will vary over time. This will enable time-aware modeling using DataRobot. DataRobot detects whether the target is categorical or numeric. If the target is categorical, DataRobot selects and builds classification blueprints. If the target is numeric, DataRobot selects and builds regression blueprints. DataRobot also selects an optimization performance metric based on the type of supervised learning problem, which can be changed by the user.</w:t>
      </w:r>
    </w:p>
    <w:p>
      <w:pPr>
        <w:pStyle w:val="ListBullet"/>
      </w:pPr>
      <w:r>
        <w:t>Automated Data Preparation: DataRobot automatically partitions the input dataset into date/time partitioning for validation, which can also be defined by the user.</w:t>
      </w:r>
    </w:p>
    <w:p>
      <w:pPr>
        <w:pStyle w:val="ListBullet"/>
      </w:pPr>
      <w:r>
        <w:t>Stationarity Analysis &amp; Feature Engineering: DataRobot's time series functionality works by encoding time-sensitive components (such as lags and moving averages) as features, transforming your original input dataset into a modeling dataset that can use conventional machine learning techniques. DataRobot automatically creates and selects time series features in the modeling data and automatically detects whether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w:t>
      </w:r>
    </w:p>
    <w:p>
      <w:pPr>
        <w:pStyle w:val="ListBullet"/>
      </w:pPr>
      <w:r>
        <w:t>DataRobot uses information about the selected target variable and predictors to define a set of candidate blueprints for analysis. It then trains models for each blueprint and ranks them on the model Leaderboard based on a validation and holdout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and performance.</w:t>
      </w:r>
    </w:p>
    <w:p>
      <w:pPr>
        <w:pStyle w:val="ListBullet"/>
      </w:pPr>
      <w:r>
        <w:t>Model Deployment and Monitoring: Once the final model is selected, DataRobot provides efficient solutions for deployment (i.e., model implementation) and monitoring.</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Ordinal encoding of categorical variables</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Zero-Inflated eXtreme Gradient Boosted Trees Regressor with Early Stopping (Poisson Loss) (Fast Feature Binning)</w:t>
      </w:r>
    </w:p>
    <w:p>
      <w:pPr>
        <w:pStyle w:val="ListBullet2"/>
      </w:pPr>
      <w:r>
        <w:t>Text fit on Residuals (L2 / Poisson Deviance)</w:t>
      </w:r>
    </w:p>
    <w:p>
      <w:pPr>
        <w:pStyle w:val="body_style__para"/>
      </w:pPr>
      <w:r>
        <w:t>The following subsections include details for each node of the modeling blueprint.</w:t>
      </w:r>
    </w:p>
    <w:p>
      <w:pPr>
        <w:pStyle w:val="H1_style__para"/>
      </w:pPr>
      <w:r>
        <w:t xml:space="preserve">5.2.1   </w:t>
      </w:r>
      <w:r>
        <w:t>Ordinal scale converter of categorical features</w:t>
      </w:r>
    </w:p>
    <w:p>
      <w:pPr>
        <w:pStyle w:val="body_style__para"/>
      </w:pPr>
      <w:r>
        <w:t>For a categorical feature, convert categorical levels to an ordinal scale. The ordinal scale is 0 to (unique values of categorical_var) - 1. Rare categories (=other) and missing values are encoded as -1 and -2, respectively. Mapping is based on the lexicographic ordering of the categorical values, the frequency of the levels, the response, or is done randomly.</w:t>
      </w:r>
    </w:p>
    <w:p>
      <w:pPr>
        <w:pStyle w:val="body_style__para"/>
      </w:pPr>
      <w:r>
        <w:t>Ordinal encoding is effective for tree-based models, as it usually performs as well as one-hot encoding but requires fewer computational resources (memory and cpu).</w:t>
      </w:r>
    </w:p>
    <w:p>
      <w:pPr>
        <w:pStyle w:val="body_style__para"/>
      </w:pPr>
      <w:r>
        <w:t>Ordinal encoding, however, does not work for linear methods.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add_cols_metadata</w:t>
            </w:r>
          </w:p>
        </w:tc>
        <w:tc>
          <w:tcPr>
            <w:tcW w:type="dxa" w:w="2340"/>
            <w:tcBorders>
              <w:start w:sz="4" w:val="single"/>
              <w:top w:sz="4" w:val="single"/>
              <w:end w:sz="4" w:val="single"/>
              <w:bottom w:sz="4" w:val="single"/>
            </w:tcBorders>
          </w:tcPr>
          <w:p>
            <w:pPr>
              <w:pStyle w:val="table_body_style__para"/>
            </w:pPr>
            <w:r>
              <w:t>If specified, add -cols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add_maps_metadata</w:t>
            </w:r>
          </w:p>
        </w:tc>
        <w:tc>
          <w:tcPr>
            <w:tcW w:type="dxa" w:w="2340"/>
            <w:tcBorders>
              <w:start w:sz="4" w:val="single"/>
              <w:top w:sz="4" w:val="single"/>
              <w:end w:sz="4" w:val="single"/>
              <w:bottom w:sz="4" w:val="single"/>
            </w:tcBorders>
          </w:tcPr>
          <w:p>
            <w:pPr>
              <w:pStyle w:val="table_body_style__para"/>
            </w:pPr>
            <w:r>
              <w:t>If specified, add -maps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Maximum number of categorical feature levels allowed. If None, a feature with any number of levels is allowed. values: {'int': [1, 9999999], 'select':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method</w:t>
            </w:r>
          </w:p>
        </w:tc>
        <w:tc>
          <w:tcPr>
            <w:tcW w:type="dxa" w:w="2340"/>
            <w:tcBorders>
              <w:start w:sz="4" w:val="single"/>
              <w:top w:sz="4" w:val="single"/>
              <w:end w:sz="4" w:val="single"/>
              <w:bottom w:sz="4" w:val="single"/>
            </w:tcBorders>
          </w:tcPr>
          <w:p>
            <w:pPr>
              <w:pStyle w:val="table_body_style__para"/>
            </w:pPr>
            <w:r>
              <w:t>Method used in the encoding. None: uses random_scale. random: random ordering of levels, lex: lexicographical ordering by category level names, freq: frequency ordering from least frequent to most frequent, resp: response ordering. values: ['None', 'random', 'lex', 'freq', 'resp']</w:t>
            </w:r>
          </w:p>
        </w:tc>
        <w:tc>
          <w:tcPr>
            <w:tcW w:type="dxa" w:w="2340"/>
            <w:tcBorders>
              <w:start w:sz="4" w:val="single"/>
              <w:top w:sz="4" w:val="single"/>
              <w:end w:sz="4" w:val="single"/>
              <w:bottom w:sz="4" w:val="single"/>
            </w:tcBorders>
          </w:tcPr>
          <w:p>
            <w:pPr>
              <w:pStyle w:val="table_body_style__para"/>
            </w:pPr>
            <w:r>
              <w:t>freq</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Minimum number of levels required for a category to be represented on the ordinal scale. If a category level count is below the minimum, it will be grouped with other small cardinality levels or encoded as a missing value, depending on the value of other_category. values: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offset</w:t>
            </w:r>
          </w:p>
        </w:tc>
        <w:tc>
          <w:tcPr>
            <w:tcW w:type="dxa" w:w="2340"/>
            <w:tcBorders>
              <w:start w:sz="4" w:val="single"/>
              <w:top w:sz="4" w:val="single"/>
              <w:end w:sz="4" w:val="single"/>
              <w:bottom w:sz="4" w:val="single"/>
            </w:tcBorders>
          </w:tcPr>
          <w:p>
            <w:pPr>
              <w:pStyle w:val="table_body_style__para"/>
            </w:pPr>
            <w:r>
              <w:t>Shift the ordinal scale of ordinal encoder values: [0, 99999]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other_category</w:t>
            </w:r>
          </w:p>
        </w:tc>
        <w:tc>
          <w:tcPr>
            <w:tcW w:type="dxa" w:w="2340"/>
            <w:tcBorders>
              <w:start w:sz="4" w:val="single"/>
              <w:top w:sz="4" w:val="single"/>
              <w:end w:sz="4" w:val="single"/>
              <w:bottom w:sz="4" w:val="single"/>
            </w:tcBorders>
          </w:tcPr>
          <w:p>
            <w:pPr>
              <w:pStyle w:val="table_body_style__para"/>
            </w:pPr>
            <w:r>
              <w:t>If True, small cardinality values are mapped to a dedicated value (-1), otherwise they are encoded as missing values (-2).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random_scale</w:t>
            </w:r>
          </w:p>
        </w:tc>
        <w:tc>
          <w:tcPr>
            <w:tcW w:type="dxa" w:w="2340"/>
            <w:tcBorders>
              <w:start w:sz="4" w:val="single"/>
              <w:top w:sz="4" w:val="single"/>
              <w:end w:sz="4" w:val="single"/>
              <w:bottom w:sz="4" w:val="single"/>
            </w:tcBorders>
          </w:tcPr>
          <w:p>
            <w:pPr>
              <w:pStyle w:val="table_body_style__para"/>
            </w:pPr>
            <w:r>
              <w:t>Applies if method is None. If random_scale is True, random ordering is used for the ordinal scale. If it is False, lexicographical ordering is used.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seed</w:t>
            </w:r>
          </w:p>
        </w:tc>
        <w:tc>
          <w:tcPr>
            <w:tcW w:type="dxa" w:w="2340"/>
            <w:tcBorders>
              <w:start w:sz="4" w:val="single"/>
              <w:top w:sz="4" w:val="single"/>
              <w:end w:sz="4" w:val="single"/>
              <w:bottom w:sz="4" w:val="single"/>
            </w:tcBorders>
          </w:tcPr>
          <w:p>
            <w:pPr>
              <w:pStyle w:val="table_body_style__para"/>
            </w:pPr>
            <w:r>
              <w:t>The RNG seed. values: [0, 99999]</w:t>
            </w:r>
          </w:p>
        </w:tc>
        <w:tc>
          <w:tcPr>
            <w:tcW w:type="dxa" w:w="2340"/>
            <w:tcBorders>
              <w:start w:sz="4" w:val="single"/>
              <w:top w:sz="4" w:val="single"/>
              <w:end w:sz="4" w:val="single"/>
              <w:bottom w:sz="4" w:val="single"/>
            </w:tcBorders>
          </w:tcPr>
          <w:p>
            <w:pPr>
              <w:pStyle w:val="table_body_style__para"/>
            </w:pPr>
            <w:r>
              <w:t>1234</w:t>
            </w:r>
          </w:p>
        </w:tc>
      </w:tr>
    </w:tbl>
    <w:p>
      <w:pPr>
        <w:pStyle w:val="H1_style__para"/>
      </w:pPr>
      <w:r>
        <w:t xml:space="preserve">5.2.2   </w:t>
      </w:r>
      <w:r>
        <w:t>Arbitrary or median value-based numeric imputation (V4 with memory usage optimization)</w:t>
      </w:r>
    </w:p>
    <w:p>
      <w:pPr>
        <w:pStyle w:val="body_style__para"/>
      </w:pPr>
      <w:r>
        <w:t>For a numeric feature, impute rows of missing values with an arbitrary (default: -9999) or median value. It also outputs the extra features (0, 1) indicating imputed rows.</w:t>
      </w:r>
    </w:p>
    <w:p>
      <w:pPr>
        <w:pStyle w:val="body_style__para"/>
      </w:pPr>
      <w:r>
        <w:t>This is effective for tree-based models, as they can learn a split between the arbitrary value (-9999) and the rest of the data (which ideally will not overlap this value). More advanced tree-based models usually use a method called “surrogate splits.” For models that don’t support this method, arbitrary-value imputation is a method that yields very similar results.</w:t>
      </w:r>
    </w:p>
    <w:p>
      <w:pPr>
        <w:pStyle w:val="body_style__para"/>
      </w:pPr>
      <w:r>
        <w:t>Imputation strategy:</w:t>
      </w:r>
    </w:p>
    <w:p>
      <w:pPr>
        <w:pStyle w:val="body_style__para"/>
      </w:pPr>
      <w:r>
        <w:t>A numeric feature is imputed with the arbitrary value (default: -9999) if it:</w:t>
      </w:r>
    </w:p>
    <w:p>
      <w:pPr>
        <w:pStyle w:val="body_style__para"/>
      </w:pPr>
      <w:r>
        <w:t>* has enough rows with finite values (e.g., &gt; t, default: 10).</w:t>
      </w:r>
    </w:p>
    <w:p>
      <w:pPr>
        <w:pStyle w:val="body_style__para"/>
      </w:pPr>
      <w:r>
        <w:t>* has large number of rows with NaN (e.g., &gt; min_cna, default: 5).</w:t>
      </w:r>
    </w:p>
    <w:p>
      <w:pPr>
        <w:pStyle w:val="body_style__para"/>
      </w:pPr>
      <w:r>
        <w:t>* is not configured as a monotonic-constrained feature.</w:t>
      </w:r>
    </w:p>
    <w:p>
      <w:pPr>
        <w:pStyle w:val="body_style__para"/>
      </w:pPr>
      <w:r>
        <w:t>Other numeric features will be imputed with the median value, if necessary. After imputation, the imputed numeric features will be scaled if the argument S is set to True.</w:t>
      </w:r>
    </w:p>
    <w:p>
      <w:pPr>
        <w:pStyle w:val="body_style__para"/>
      </w:pPr>
      <w:r>
        <w:t>Imputation indicator:</w:t>
      </w:r>
    </w:p>
    <w:p>
      <w:pPr>
        <w:pStyle w:val="body_style__para"/>
      </w:pPr>
      <w:r>
        <w:t>The indicator column (0, 1) is added to indicate imputed rows if the numeric feature:</w:t>
      </w:r>
    </w:p>
    <w:p>
      <w:pPr>
        <w:pStyle w:val="body_style__para"/>
      </w:pPr>
      <w:r>
        <w:t>* is imputed with the median value.</w:t>
      </w:r>
    </w:p>
    <w:p>
      <w:pPr>
        <w:pStyle w:val="body_style__para"/>
      </w:pPr>
      <w:r>
        <w:t>* has at least one row with nan.</w:t>
      </w:r>
    </w:p>
    <w:p>
      <w:pPr>
        <w:pStyle w:val="body_style__para"/>
      </w:pPr>
      <w:r>
        <w:t>* has at least one unique value.</w:t>
      </w:r>
    </w:p>
    <w:p>
      <w:pPr>
        <w:pStyle w:val="body_style__para"/>
      </w:pPr>
      <w:r>
        <w:t>Example:</w:t>
      </w:r>
    </w:p>
    <w:p>
      <w:pPr>
        <w:pStyle w:val="body_style__para"/>
      </w:pPr>
      <w:r>
        <w:t>An imputation task is initialized with t=2 and min_cna=2.</w:t>
      </w:r>
    </w:p>
    <w:p>
      <w:pPr>
        <w:pStyle w:val="body_style__para"/>
      </w:pPr>
      <w:r>
        <w:t>Input numeric features of this task:</w:t>
      </w:r>
    </w:p>
    <w:p>
      <w:pPr>
        <w:pStyle w:val="body_style__para"/>
      </w:pPr>
      <w:r>
        <w:t>feature0,feature1,feature2,feature3</w:t>
      </w:r>
    </w:p>
    <w:p>
      <w:pPr>
        <w:pStyle w:val="body_style__para"/>
      </w:pPr>
      <w:r>
        <w:t>1.0, 2.0, NaN, NaN,</w:t>
      </w:r>
    </w:p>
    <w:p>
      <w:pPr>
        <w:pStyle w:val="body_style__para"/>
      </w:pPr>
      <w:r>
        <w:t>2.0, 3.0, NaN, 18.0</w:t>
      </w:r>
    </w:p>
    <w:p>
      <w:pPr>
        <w:pStyle w:val="body_style__para"/>
      </w:pPr>
      <w:r>
        <w:t>3.0, 2.0, NaN, 16.0</w:t>
      </w:r>
    </w:p>
    <w:p>
      <w:pPr>
        <w:pStyle w:val="body_style__para"/>
      </w:pPr>
      <w:r>
        <w:t>4.0, 1.0, NaN, 14.0</w:t>
      </w:r>
    </w:p>
    <w:p>
      <w:pPr>
        <w:pStyle w:val="body_style__para"/>
      </w:pPr>
      <w:r>
        <w:t>5.0, 4.0, 2.0, 15.0</w:t>
      </w:r>
    </w:p>
    <w:p>
      <w:pPr>
        <w:pStyle w:val="body_style__para"/>
      </w:pPr>
      <w:r>
        <w:t>20.0, 1.0, 45.0, 46.0</w:t>
      </w:r>
    </w:p>
    <w:p>
      <w:pPr>
        <w:pStyle w:val="body_style__para"/>
      </w:pPr>
      <w:r>
        <w:t>Output numeric features of this task:</w:t>
      </w:r>
    </w:p>
    <w:p>
      <w:pPr>
        <w:pStyle w:val="body_style__para"/>
      </w:pPr>
      <w:r>
        <w:t>feature0, feature1, feature2, feature3, feature3-mi</w:t>
      </w:r>
    </w:p>
    <w:p>
      <w:pPr>
        <w:pStyle w:val="body_style__para"/>
      </w:pPr>
      <w:r>
        <w:t>1.0, 2.0, -9999.0, 16.0, 1.0</w:t>
      </w:r>
    </w:p>
    <w:p>
      <w:pPr>
        <w:pStyle w:val="body_style__para"/>
      </w:pPr>
      <w:r>
        <w:t>2.0, 3.0, -9999.0, 18.0, 0.0</w:t>
      </w:r>
    </w:p>
    <w:p>
      <w:pPr>
        <w:pStyle w:val="body_style__para"/>
      </w:pPr>
      <w:r>
        <w:t>3.0, 2.0, -9999.0, 16.0, 0.0</w:t>
      </w:r>
    </w:p>
    <w:p>
      <w:pPr>
        <w:pStyle w:val="body_style__para"/>
      </w:pPr>
      <w:r>
        <w:t>4.0, 1.0, -9999.0, 14.0, 0.0</w:t>
      </w:r>
    </w:p>
    <w:p>
      <w:pPr>
        <w:pStyle w:val="body_style__para"/>
      </w:pPr>
      <w:r>
        <w:t>5.0, 4.0, 2.0, 15.0, 0.0</w:t>
      </w:r>
    </w:p>
    <w:p>
      <w:pPr>
        <w:pStyle w:val="body_style__para"/>
      </w:pPr>
      <w:r>
        <w:t>20.0, 1.0, 45.0, 46.0, 0.0</w:t>
      </w:r>
    </w:p>
    <w:p>
      <w:pPr>
        <w:pStyle w:val="body_style__para"/>
      </w:pPr>
      <w:r>
        <w:t>* Arbitrary value imputation is run on the feature 2 (num of nan rows &gt;= min_cna).</w:t>
      </w:r>
    </w:p>
    <w:p>
      <w:pPr>
        <w:pStyle w:val="body_style__para"/>
      </w:pPr>
      <w:r>
        <w:t>* Median value imputation is run on the feature 3.</w:t>
      </w:r>
    </w:p>
    <w:p>
      <w:pPr>
        <w:pStyle w:val="body_style__para"/>
      </w:pPr>
      <w:r>
        <w:t>* The feature3-mi is the indicator column for the imputation on feature 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arbimp</w:t>
            </w:r>
          </w:p>
        </w:tc>
        <w:tc>
          <w:tcPr>
            <w:tcW w:type="dxa" w:w="2340"/>
            <w:tcBorders>
              <w:start w:sz="4" w:val="single"/>
              <w:top w:sz="4" w:val="single"/>
              <w:end w:sz="4" w:val="single"/>
              <w:bottom w:sz="4" w:val="single"/>
            </w:tcBorders>
          </w:tcPr>
          <w:p>
            <w:pPr>
              <w:pStyle w:val="table_body_style__para"/>
            </w:pPr>
            <w:r>
              <w:t>Value to be used for imputing values: [-99999, 99999]</w:t>
            </w:r>
          </w:p>
        </w:tc>
        <w:tc>
          <w:tcPr>
            <w:tcW w:type="dxa" w:w="2340"/>
            <w:tcBorders>
              <w:start w:sz="4" w:val="single"/>
              <w:top w:sz="4" w:val="single"/>
              <w:end w:sz="4" w:val="single"/>
              <w:bottom w:sz="4" w:val="single"/>
            </w:tcBorders>
          </w:tcPr>
          <w:p>
            <w:pPr>
              <w:pStyle w:val="table_body_style__para"/>
            </w:pPr>
            <w:r>
              <w:t>-9999</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min_count_na</w:t>
            </w:r>
          </w:p>
        </w:tc>
        <w:tc>
          <w:tcPr>
            <w:tcW w:type="dxa" w:w="2340"/>
            <w:tcBorders>
              <w:start w:sz="4" w:val="single"/>
              <w:top w:sz="4" w:val="single"/>
              <w:end w:sz="4" w:val="single"/>
              <w:bottom w:sz="4" w:val="single"/>
            </w:tcBorders>
          </w:tcPr>
          <w:p>
            <w:pPr>
              <w:pStyle w:val="table_body_style__para"/>
            </w:pPr>
            <w:r>
              <w:t>Minimum number of missing values required for arbitrary imputation values: [0,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decreasing in relation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increasing in relation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(the numeric variable is in a range of (0, 0.1]) are to be scaled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finite elements required in a column for it to be considered for imputation (with arbitrary or median value) values: [0,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5.2.3   </w:t>
      </w:r>
      <w:r>
        <w:t>Forecast Distance column extraction transformer</w:t>
      </w:r>
    </w:p>
    <w:p>
      <w:pPr>
        <w:pStyle w:val="body_style__para"/>
      </w:pPr>
      <w:r>
        <w:t>This transformer extracts the forecast distance column data from modeling data and returns that data as X.</w:t>
      </w:r>
    </w:p>
    <w:p>
      <w:pPr>
        <w:pStyle w:val="H1_style__para"/>
      </w:pPr>
      <w:r>
        <w:t xml:space="preserve">5.2.4   </w:t>
      </w:r>
      <w:r>
        <w:t>Extracts Naive Predictions</w:t>
      </w:r>
    </w:p>
    <w:p>
      <w:pPr>
        <w:pStyle w:val="body_style__para"/>
      </w:pPr>
      <w:r>
        <w:t>Compared to BaselineExtractor, this handles multiple naive predictions.</w:t>
      </w:r>
    </w:p>
    <w:p>
      <w:pPr>
        <w:pStyle w:val="body_style__para"/>
      </w:pPr>
      <w:r>
        <w:t>This transformer extracts the Naive Prediction column data from modeling data. When the naive prediction is used for offset, the one with the longest periodicity will be selected. For non-stationary time series, it returns that data as a predictions_to_boost. For stationary time series, it returns that data as a feature. If output_type is both, it returns that data as both offset and feature. The output is converted to the link function scale of the main modeler.</w:t>
      </w:r>
    </w:p>
    <w:p>
      <w:pPr>
        <w:pStyle w:val="H1_style__para"/>
      </w:pPr>
      <w:r>
        <w:t xml:space="preserve">5.2.5   </w:t>
      </w:r>
      <w:r>
        <w:t>Time Series Zero-Inflated Modeling based on eXtreme Gradient Boosted Trees with Early Stopping</w:t>
      </w:r>
    </w:p>
    <w:p>
      <w:pPr>
        <w:pStyle w:val="body_style__para"/>
      </w:pPr>
      <w:r>
        <w:t>The time series zero-inflated modeling approach consists of 2 modeling stages. Each stage uses different time series target derived subset features. The 2-stage model consists of a classification stage and a regression stage. The classifier will be trained to prediction the occurrences of zero whereas the regressor will be trained to estimate the quantity of the value. These 2 models form a 2-stage model and the predictions of the model are the product of the classifier’s predictions (in probability) and the regressor’s predictions.</w:t>
      </w:r>
    </w:p>
    <w:p>
      <w:pPr>
        <w:pStyle w:val="body_style__para"/>
      </w:pPr>
      <w:r>
        <w:t>Gradient Boosting Machines (or Generalized Boosted Models, depending on who you ask to explain the acronym ‘GBM’) are a cutting-edge algorithm for fitting extremely accurate predictive models.  GBMs have won a number of recent predictive modeling competitions and are considered among many Data Scientists to be the most versatile and useful predictive modeling algorithm.  GBMs require very little preprocessing, elegantly handle missing data, strike a good balance between bias and variance and are typically able to find complicated interaction terms, which makes them a useful “swiss army knife” of predictive models.</w:t>
      </w:r>
    </w:p>
    <w:p>
      <w:pPr>
        <w:pStyle w:val="body_style__para"/>
      </w:pPr>
      <w:r>
        <w:t>GBMs are a generalization of Freund and Schapire’s adaboost algorithm (1995) to handle arbitrary loss functions.  They are very similar in concept to random forests, in that they fit individual decision trees to random re-samples of the input data, where each tree sees a bootstrap sample of the rows of a the dataset and N arbitrarily chosen columns where N is a configural parameter of the model.  GBMs differ from random forests in a single major aspect: rather than fitting the trees in parallel, the GBM fits each successive tree to the residual errors from all the previous trees combined. This is advantageous, as the model focuses each iteration on the examples that are most difficult to predict (and therefore most useful to get correct).</w:t>
      </w:r>
    </w:p>
    <w:p>
      <w:pPr>
        <w:pStyle w:val="body_style__para"/>
      </w:pPr>
      <w:r>
        <w:t>Due to their iterative nature, GBMs are almost guaranteed to overfit the training data, given enough iterations.  The 2 critial parameters of the algorithm; therefore, are the learning rate (or how fast the model fits the data) and the number of trees the model is allowed to fit.  It is critical to cross-validate both of these parameters, and when done correctly GBMs are capable of finding the exact point in the training data where overfitting begins, and halt one iteration prior to that.  In this manner GBMs are usually capable of squeezing every last bit of information out of the training set and producing the model with the highest possible accuracy without overfitting.</w:t>
      </w:r>
    </w:p>
    <w:p>
      <w:pPr>
        <w:pStyle w:val="body_style__para"/>
      </w:pPr>
      <w:r>
        <w:t>Extreme Gradient Boosting is a very efficient, parallel version of GBM that has recently won a large number of Kaggle competitions. The base algorithm is very similar to GBM in R or in Python, but it has been heavily optimized and tweaked for faster runtimes and higher predictive accuracy.</w:t>
      </w:r>
    </w:p>
    <w:p>
      <w:pPr>
        <w:pStyle w:val="body_style__para"/>
      </w:pPr>
      <w:r>
        <w:t>The xgboost classifier uses logistic loss and early stopping to determine the best number of trees. 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at the best tree seen so far. The approach can save a lot of time by not continuing for thousands more trees after it is clear that the model is overfitting and further trees will not result in more accuracy.</w:t>
      </w:r>
    </w:p>
    <w:p>
      <w:pPr>
        <w:pStyle w:val="body_style__para"/>
      </w:pPr>
      <w:r>
        <w:t>Note that the early stopping test set will be a 90/10 train/test split within the training data for a given model.  So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The xgboost regressor uses least squares loss by default, but can also use poisson loss for count problems, tweedie loss for zero-inflated count problems, and gamma loss for right skewed, positive distributions.</w:t>
      </w:r>
    </w:p>
    <w:p>
      <w:pPr>
        <w:pStyle w:val="body_style__para"/>
      </w:pPr>
      <w:r>
        <w:t>The Early Stopping Extreme Gradient Boosting Regressor also uses early stopping to determine the best number of trees. 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at the best tree seen so far. The approach can save a lot of time by not continuing for thousands more trees after it is clear that the model is overfitting and further trees will not result in more accuracy.</w:t>
      </w:r>
    </w:p>
    <w:p>
      <w:pPr>
        <w:pStyle w:val="body_style__para"/>
      </w:pPr>
      <w:r>
        <w:t>Note that the early stopping test set will be a 90/10 train/test split within the training data for a given model.  So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The model parameters in classification and regression stages have CLS_ and REG_ prefixes, respectively.</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CLS_base_margin_initialize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CLS_colsample_bylevel</w:t>
            </w:r>
          </w:p>
        </w:tc>
        <w:tc>
          <w:tcPr>
            <w:tcW w:type="dxa" w:w="2340"/>
            <w:tcBorders>
              <w:start w:sz="4" w:val="single"/>
              <w:top w:sz="4" w:val="single"/>
              <w:end w:sz="4" w:val="single"/>
              <w:bottom w:sz="4" w:val="single"/>
            </w:tcBorders>
          </w:tcPr>
          <w:p>
            <w:pPr>
              <w:pStyle w:val="table_body_style__para"/>
            </w:pPr>
            <w:r>
              <w:t>Subsample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CLS_max_bin</w:t>
            </w:r>
          </w:p>
        </w:tc>
        <w:tc>
          <w:tcPr>
            <w:tcW w:type="dxa" w:w="2340"/>
            <w:tcBorders>
              <w:start w:sz="4" w:val="single"/>
              <w:top w:sz="4" w:val="single"/>
              <w:end w:sz="4" w:val="single"/>
              <w:bottom w:sz="4" w:val="single"/>
            </w:tcBorders>
          </w:tcPr>
          <w:p>
            <w:pPr>
              <w:pStyle w:val="table_body_style__para"/>
            </w:pPr>
            <w:r>
              <w:t>This is only used if ‘hist’ is specified as tree_method.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CLS_max_delta_step</w:t>
            </w:r>
          </w:p>
        </w:tc>
        <w:tc>
          <w:tcPr>
            <w:tcW w:type="dxa" w:w="2340"/>
            <w:tcBorders>
              <w:start w:sz="4" w:val="single"/>
              <w:top w:sz="4" w:val="single"/>
              <w:end w:sz="4" w:val="single"/>
              <w:bottom w:sz="4" w:val="single"/>
            </w:tcBorders>
          </w:tcPr>
          <w:p>
            <w:pPr>
              <w:pStyle w:val="table_body_style__para"/>
            </w:pPr>
            <w:r>
              <w:t>Maximum delta step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CLS_max_depth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values: {'intgrid':[1, 16]</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 If the tree partition step results in a leaf node with the sum of instance weight less than min_child_weight, then the building process will give up further partitioning. In linear regression mode, this simply corresponds to minimum number of instances needed to be in each node. The larger, the more conservative the algorithm will be. values: [0.01,float(1e5)]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CLS_min_split_loss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CLS_missing_value</w:t>
            </w:r>
          </w:p>
        </w:tc>
        <w:tc>
          <w:tcPr>
            <w:tcW w:type="dxa" w:w="2340"/>
            <w:tcBorders>
              <w:start w:sz="4" w:val="single"/>
              <w:top w:sz="4" w:val="single"/>
              <w:end w:sz="4" w:val="single"/>
              <w:bottom w:sz="4" w:val="single"/>
            </w:tcBorders>
          </w:tcPr>
          <w:p>
            <w:pPr>
              <w:pStyle w:val="table_body_style__para"/>
            </w:pPr>
            <w:r>
              <w:t>The float value that should be treated as a missing value values: [float(-1e5),float(1e5)]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CLS_n_estimators</w:t>
            </w:r>
          </w:p>
        </w:tc>
        <w:tc>
          <w:tcPr>
            <w:tcW w:type="dxa" w:w="2340"/>
            <w:tcBorders>
              <w:start w:sz="4" w:val="single"/>
              <w:top w:sz="4" w:val="single"/>
              <w:end w:sz="4" w:val="single"/>
              <w:bottom w:sz="4" w:val="single"/>
            </w:tcBorders>
          </w:tcPr>
          <w:p>
            <w:pPr>
              <w:pStyle w:val="table_body_style__para"/>
            </w:pPr>
            <w:r>
              <w:t>The number of boosting stages to perform. Gradient boosting is fairly robust to over-fitting so a large number usually results in better performance. values: [1,20000]</w:t>
            </w:r>
          </w:p>
        </w:tc>
        <w:tc>
          <w:tcPr>
            <w:tcW w:type="dxa" w:w="2340"/>
            <w:tcBorders>
              <w:start w:sz="4" w:val="single"/>
              <w:top w:sz="4" w:val="single"/>
              <w:end w:sz="4" w:val="single"/>
              <w:bottom w:sz="4" w:val="single"/>
            </w:tcBorders>
          </w:tcPr>
          <w:p>
            <w:pPr>
              <w:pStyle w:val="table_body_style__para"/>
            </w:pPr>
            <w:r>
              <w:t>290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CLS_num_parallel_tree</w:t>
            </w:r>
          </w:p>
        </w:tc>
        <w:tc>
          <w:tcPr>
            <w:tcW w:type="dxa" w:w="2340"/>
            <w:tcBorders>
              <w:start w:sz="4" w:val="single"/>
              <w:top w:sz="4" w:val="single"/>
              <w:end w:sz="4" w:val="single"/>
              <w:bottom w:sz="4" w:val="single"/>
            </w:tcBorders>
          </w:tcPr>
          <w:p>
            <w:pPr>
              <w:pStyle w:val="table_body_style__para"/>
            </w:pPr>
            <w:r>
              <w:t>Number of parallel threads used to run xgboost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CLS_scale_pos_weight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CLS_smooth_interval</w:t>
            </w:r>
          </w:p>
        </w:tc>
        <w:tc>
          <w:tcPr>
            <w:tcW w:type="dxa" w:w="2340"/>
            <w:tcBorders>
              <w:start w:sz="4" w:val="single"/>
              <w:top w:sz="4" w:val="single"/>
              <w:end w:sz="4" w:val="single"/>
              <w:bottom w:sz="4" w:val="single"/>
            </w:tcBorders>
          </w:tcPr>
          <w:p>
            <w:pPr>
              <w:pStyle w:val="table_body_style__para"/>
            </w:pPr>
            <w:r>
              <w:t>Sets the minimum interval for early stopping values: [2, 1000]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CLS_tree_method</w:t>
            </w:r>
          </w:p>
        </w:tc>
        <w:tc>
          <w:tcPr>
            <w:tcW w:type="dxa" w:w="2340"/>
            <w:tcBorders>
              <w:start w:sz="4" w:val="single"/>
              <w:top w:sz="4" w:val="single"/>
              <w:end w:sz="4" w:val="single"/>
              <w:bottom w:sz="4" w:val="single"/>
            </w:tcBorders>
          </w:tcPr>
          <w:p>
            <w:pPr>
              <w:pStyle w:val="table_body_style__para"/>
            </w:pPr>
            <w:r>
              <w:t>The tree construction algorithm to be used.    ‘auto’:Use heuristic to choose faster one. For small to medium dataset, exact greedy will be used. For very large-dataset, approximate algorithm will be chosen.     ‘exact’:Exact greedy algorithm.     ‘approx’:Approximate greedy algorithm using sketching and histogram.     ‘hist’:Fast histogram optimized approximate greedy algorithm. It uses some performance improvements such as bins caching.      values: ['auto', 'exact', 'approx', 'hist']</w:t>
            </w:r>
          </w:p>
        </w:tc>
        <w:tc>
          <w:tcPr>
            <w:tcW w:type="dxa" w:w="2340"/>
            <w:tcBorders>
              <w:start w:sz="4" w:val="single"/>
              <w:top w:sz="4" w:val="single"/>
              <w:end w:sz="4" w:val="single"/>
              <w:bottom w:sz="4" w:val="single"/>
            </w:tcBorders>
          </w:tcPr>
          <w:p>
            <w:pPr>
              <w:pStyle w:val="table_body_style__para"/>
            </w:pPr>
            <w:r>
              <w:t>hist</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CLS_zero_threshold</w:t>
            </w:r>
          </w:p>
        </w:tc>
        <w:tc>
          <w:tcPr>
            <w:tcW w:type="dxa" w:w="2340"/>
            <w:tcBorders>
              <w:start w:sz="4" w:val="single"/>
              <w:top w:sz="4" w:val="single"/>
              <w:end w:sz="4" w:val="single"/>
              <w:bottom w:sz="4" w:val="single"/>
            </w:tcBorders>
          </w:tcPr>
          <w:p>
            <w:pPr>
              <w:pStyle w:val="table_body_style__para"/>
            </w:pPr>
            <w:r>
              <w:t>Classifier predictions lower than this value will be truncated to zero. values: [0, 1]</w:t>
            </w:r>
          </w:p>
        </w:tc>
        <w:tc>
          <w:tcPr>
            <w:tcW w:type="dxa" w:w="2340"/>
            <w:tcBorders>
              <w:start w:sz="4" w:val="single"/>
              <w:top w:sz="4" w:val="single"/>
              <w:end w:sz="4" w:val="single"/>
              <w:bottom w:sz="4" w:val="single"/>
            </w:tcBorders>
          </w:tcPr>
          <w:p>
            <w:pPr>
              <w:pStyle w:val="table_body_style__para"/>
            </w:pPr>
            <w:r>
              <w:t>0.11942833254951142</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REG_base_margin_initialize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REG_colsample_bylevel</w:t>
            </w:r>
          </w:p>
        </w:tc>
        <w:tc>
          <w:tcPr>
            <w:tcW w:type="dxa" w:w="2340"/>
            <w:tcBorders>
              <w:start w:sz="4" w:val="single"/>
              <w:top w:sz="4" w:val="single"/>
              <w:end w:sz="4" w:val="single"/>
              <w:bottom w:sz="4" w:val="single"/>
            </w:tcBorders>
          </w:tcPr>
          <w:p>
            <w:pPr>
              <w:pStyle w:val="table_body_style__para"/>
            </w:pPr>
            <w:r>
              <w:t>Subsample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REG_loss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REG_max_bin</w:t>
            </w:r>
          </w:p>
        </w:tc>
        <w:tc>
          <w:tcPr>
            <w:tcW w:type="dxa" w:w="2340"/>
            <w:tcBorders>
              <w:start w:sz="4" w:val="single"/>
              <w:top w:sz="4" w:val="single"/>
              <w:end w:sz="4" w:val="single"/>
              <w:bottom w:sz="4" w:val="single"/>
            </w:tcBorders>
          </w:tcPr>
          <w:p>
            <w:pPr>
              <w:pStyle w:val="table_body_style__para"/>
            </w:pPr>
            <w:r>
              <w:t>This is only used if ‘hist’ is specified as tree_method.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REG_max_delta_step</w:t>
            </w:r>
          </w:p>
        </w:tc>
        <w:tc>
          <w:tcPr>
            <w:tcW w:type="dxa" w:w="2340"/>
            <w:tcBorders>
              <w:start w:sz="4" w:val="single"/>
              <w:top w:sz="4" w:val="single"/>
              <w:end w:sz="4" w:val="single"/>
              <w:bottom w:sz="4" w:val="single"/>
            </w:tcBorders>
          </w:tcPr>
          <w:p>
            <w:pPr>
              <w:pStyle w:val="table_body_style__para"/>
            </w:pPr>
            <w:r>
              <w:t>Maximum delta step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REG_max_depth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values: {'intgrid':[1, 16]</w:t>
            </w:r>
          </w:p>
        </w:tc>
        <w:tc>
          <w:tcPr>
            <w:tcW w:type="dxa" w:w="2340"/>
            <w:tcBorders>
              <w:start w:sz="4" w:val="single"/>
              <w:top w:sz="4" w:val="single"/>
              <w:end w:sz="4" w:val="single"/>
              <w:bottom w:sz="4" w:val="single"/>
            </w:tcBorders>
          </w:tcPr>
          <w:p>
            <w:pPr>
              <w:pStyle w:val="table_body_style__para"/>
            </w:pPr>
            <w:r>
              <w:t>7</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 If the tree partition step results in a leaf node with the sum of instance weight less than min_child_weight, then the building process will give up further partitioning. In linear regression mode, this simply corresponds to minimum number of instances needed to be in each node. The larger, the more conservative the algorithm will be. values: [0.01,float(1e5)]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REG_missing_value</w:t>
            </w:r>
          </w:p>
        </w:tc>
        <w:tc>
          <w:tcPr>
            <w:tcW w:type="dxa" w:w="2340"/>
            <w:tcBorders>
              <w:start w:sz="4" w:val="single"/>
              <w:top w:sz="4" w:val="single"/>
              <w:end w:sz="4" w:val="single"/>
              <w:bottom w:sz="4" w:val="single"/>
            </w:tcBorders>
          </w:tcPr>
          <w:p>
            <w:pPr>
              <w:pStyle w:val="table_body_style__para"/>
            </w:pPr>
            <w:r>
              <w:t>The float value that should be treated as a missing value values: [float(-1e5),float(1e5)]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REG_n_estimators</w:t>
            </w:r>
          </w:p>
        </w:tc>
        <w:tc>
          <w:tcPr>
            <w:tcW w:type="dxa" w:w="2340"/>
            <w:tcBorders>
              <w:start w:sz="4" w:val="single"/>
              <w:top w:sz="4" w:val="single"/>
              <w:end w:sz="4" w:val="single"/>
              <w:bottom w:sz="4" w:val="single"/>
            </w:tcBorders>
          </w:tcPr>
          <w:p>
            <w:pPr>
              <w:pStyle w:val="table_body_style__para"/>
            </w:pPr>
            <w:r>
              <w:t>The number of boosting stages to perform. Gradient boosting is fairly robust to over-fitting so a large number usually results in better performance. values: [1,20000]</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REG_num_parallel_tree</w:t>
            </w:r>
          </w:p>
        </w:tc>
        <w:tc>
          <w:tcPr>
            <w:tcW w:type="dxa" w:w="2340"/>
            <w:tcBorders>
              <w:start w:sz="4" w:val="single"/>
              <w:top w:sz="4" w:val="single"/>
              <w:end w:sz="4" w:val="single"/>
              <w:bottom w:sz="4" w:val="single"/>
            </w:tcBorders>
          </w:tcPr>
          <w:p>
            <w:pPr>
              <w:pStyle w:val="table_body_style__para"/>
            </w:pPr>
            <w:r>
              <w:t>Number of parallel threads used to run xgboost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REG_scale_pos_weight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REG_smooth_interval</w:t>
            </w:r>
          </w:p>
        </w:tc>
        <w:tc>
          <w:tcPr>
            <w:tcW w:type="dxa" w:w="2340"/>
            <w:tcBorders>
              <w:start w:sz="4" w:val="single"/>
              <w:top w:sz="4" w:val="single"/>
              <w:end w:sz="4" w:val="single"/>
              <w:bottom w:sz="4" w:val="single"/>
            </w:tcBorders>
          </w:tcPr>
          <w:p>
            <w:pPr>
              <w:pStyle w:val="table_body_style__para"/>
            </w:pPr>
            <w:r>
              <w:t>Sets the minimum interval for early stopping values: [2, 1000]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REG_tree_method</w:t>
            </w:r>
          </w:p>
        </w:tc>
        <w:tc>
          <w:tcPr>
            <w:tcW w:type="dxa" w:w="2340"/>
            <w:tcBorders>
              <w:start w:sz="4" w:val="single"/>
              <w:top w:sz="4" w:val="single"/>
              <w:end w:sz="4" w:val="single"/>
              <w:bottom w:sz="4" w:val="single"/>
            </w:tcBorders>
          </w:tcPr>
          <w:p>
            <w:pPr>
              <w:pStyle w:val="table_body_style__para"/>
            </w:pPr>
            <w:r>
              <w:t>The tree construction algorithm to be used.    ‘auto’:Use heuristic to choose faster one. For small to medium dataset, exact greedy will be used. For very large-dataset, approximate algorithm will be chosen.     ‘exact’:Exact greedy algorithm.     ‘approx’:Approximate greedy algorithm using sketching and histogram.     ‘hist’:Fast histogram optimized approximate greedy algorithm. It uses some performance improvements such as bins caching.      values: ['auto', 'exact', 'approx', 'hist']</w:t>
            </w:r>
          </w:p>
        </w:tc>
        <w:tc>
          <w:tcPr>
            <w:tcW w:type="dxa" w:w="2340"/>
            <w:tcBorders>
              <w:start w:sz="4" w:val="single"/>
              <w:top w:sz="4" w:val="single"/>
              <w:end w:sz="4" w:val="single"/>
              <w:bottom w:sz="4" w:val="single"/>
            </w:tcBorders>
          </w:tcPr>
          <w:p>
            <w:pPr>
              <w:pStyle w:val="table_body_style__para"/>
            </w:pPr>
            <w:r>
              <w:t>hist</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REG_tweedie_p</w:t>
            </w:r>
          </w:p>
        </w:tc>
        <w:tc>
          <w:tcPr>
            <w:tcW w:type="dxa" w:w="2340"/>
            <w:tcBorders>
              <w:start w:sz="4" w:val="single"/>
              <w:top w:sz="4" w:val="single"/>
              <w:end w:sz="4" w:val="single"/>
              <w:bottom w:sz="4" w:val="single"/>
            </w:tcBorders>
          </w:tcPr>
          <w:p>
            <w:pPr>
              <w:pStyle w:val="table_body_style__para"/>
            </w:pPr>
            <w:r>
              <w:t>The power parameter of the tweedie distribution. Only applicable when Tweedie loss is used. Values has to be within [1, 2].</w:t>
            </w:r>
          </w:p>
        </w:tc>
        <w:tc>
          <w:tcPr>
            <w:tcW w:type="dxa" w:w="2340"/>
            <w:tcBorders>
              <w:start w:sz="4" w:val="single"/>
              <w:top w:sz="4" w:val="single"/>
              <w:end w:sz="4" w:val="single"/>
              <w:bottom w:sz="4" w:val="single"/>
            </w:tcBorders>
          </w:tcPr>
          <w:p>
            <w:pPr>
              <w:pStyle w:val="table_body_style__para"/>
            </w:pPr>
            <w:r>
              <w:t>1.5</w:t>
            </w:r>
          </w:p>
        </w:tc>
      </w:tr>
    </w:tbl>
    <w:p>
      <w:pPr>
        <w:pStyle w:val="H1_style__para"/>
      </w:pPr>
      <w:r>
        <w:t xml:space="preserve">5.2.6   </w:t>
      </w:r>
      <w:r>
        <w:t>Forecast Distance modeler using ElasticNet modelers for each value of forecast distance</w:t>
      </w:r>
    </w:p>
    <w:p>
      <w:pPr>
        <w:pStyle w:val="body_style__para"/>
      </w:pPr>
      <w:r>
        <w:t>Parameters are passed as a single string and then separated into common parameters and parameters for a specific forecast distance. This allows for the modeler to be be re-tuned using different parameters for different forecast distances.</w:t>
      </w:r>
    </w:p>
    <w:p>
      <w:pPr>
        <w:pStyle w:val="body_style__para"/>
      </w:pPr>
      <w:r>
        <w:t>The target, target-derived features, and naive predictions are scaled by the average target value for each series prior to model fitting. This may allow the model to make better use of features across series with different scales.</w:t>
      </w:r>
    </w:p>
    <w:p>
      <w:pPr>
        <w:pStyle w:val="body_style__para"/>
      </w:pPr>
      <w:r>
        <w:t>ElasticNet is a linear regression model trained with L1 and L2 prior as regularizers. This combination allows for learning a sparse model where few of the weights are non-zero like Lasso, while still maintaining the regularization properties of Ridge.</w:t>
      </w:r>
    </w:p>
    <w:p>
      <w:pPr>
        <w:pStyle w:val="body_style__para"/>
      </w:pPr>
      <w:r>
        <w:t>The Model is named either Elastic-Net, Ridge or Lasso Regressor depending on the value of the alpha parameter (see: enet_alpha).</w:t>
      </w:r>
    </w:p>
    <w:p>
      <w:pPr>
        <w:pStyle w:val="body_style__para"/>
      </w:pPr>
      <w:r>
        <w:t>ElasticNet is useful when there are multiple correlated features. While Lasso is likely to pick one feature at random, ElasticNet is likely to pick both.</w:t>
      </w:r>
    </w:p>
    <w:p>
      <w:pPr>
        <w:pStyle w:val="body_style__para"/>
      </w:pPr>
      <w:r>
        <w:t>A practical advantage of Ridge over Lasso is that it allows ElasticNet to inherit some of Ridge’s stability under rotation. ElasticNet allows for response variables that have error distribution models other than a normal distribution (poisson, gamma, tweedie).</w:t>
      </w:r>
    </w:p>
    <w:p>
      <w:pPr>
        <w:pStyle w:val="body_style__para"/>
      </w:pPr>
      <w:r>
        <w:t>Based on lightning CDRegressor.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beta_transform</w:t>
            </w:r>
          </w:p>
        </w:tc>
        <w:tc>
          <w:tcPr>
            <w:tcW w:type="dxa" w:w="2340"/>
            <w:tcBorders>
              <w:start w:sz="4" w:val="single"/>
              <w:top w:sz="4" w:val="single"/>
              <w:end w:sz="4" w:val="single"/>
              <w:bottom w:sz="4" w:val="single"/>
            </w:tcBorders>
          </w:tcPr>
          <w:p>
            <w:pPr>
              <w:pStyle w:val="table_body_style__para"/>
            </w:pPr>
            <w:r>
              <w:t>Parameter used for blenders. If beta_transform is set to ‘blender’, coefficients are non-negative and are all in the range [0, 1]. A very large weight of the penalty term will result in the average blender. values: ['id', 'blender']</w:t>
            </w:r>
          </w:p>
        </w:tc>
        <w:tc>
          <w:tcPr>
            <w:tcW w:type="dxa" w:w="2340"/>
            <w:tcBorders>
              <w:start w:sz="4" w:val="single"/>
              <w:top w:sz="4" w:val="single"/>
              <w:end w:sz="4" w:val="single"/>
              <w:bottom w:sz="4" w:val="single"/>
            </w:tcBorders>
          </w:tcPr>
          <w:p>
            <w:pPr>
              <w:pStyle w:val="table_body_style__para"/>
            </w:pPr>
            <w:r>
              <w:t>id</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enet_alpha</w:t>
            </w:r>
          </w:p>
        </w:tc>
        <w:tc>
          <w:tcPr>
            <w:tcW w:type="dxa" w:w="2340"/>
            <w:tcBorders>
              <w:start w:sz="4" w:val="single"/>
              <w:top w:sz="4" w:val="single"/>
              <w:end w:sz="4" w:val="single"/>
              <w:bottom w:sz="4" w:val="single"/>
            </w:tcBorders>
          </w:tcPr>
          <w:p>
            <w:pPr>
              <w:pStyle w:val="table_body_style__para"/>
            </w:pPr>
            <w:r>
              <w:t>ElasticNet mixing parameter, where 0 &lt;= alpha &lt;= 1. If alpha = 0, the penalty is an L2 penalty. If alpha = 1, the penalty is an L1 penalty. For 0 &lt; alpha &lt; 1, the penalty is a combination of L1 and L2. Results form an auto grid of 11 values, evenly spaced from 0.0 to 1.0. values: {{'floatgrid': [0, 1],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enet_lambda</w:t>
            </w:r>
          </w:p>
        </w:tc>
        <w:tc>
          <w:tcPr>
            <w:tcW w:type="dxa" w:w="2340"/>
            <w:tcBorders>
              <w:start w:sz="4" w:val="single"/>
              <w:top w:sz="4" w:val="single"/>
              <w:end w:sz="4" w:val="single"/>
              <w:bottom w:sz="4" w:val="single"/>
            </w:tcBorders>
          </w:tcPr>
          <w:p>
            <w:pPr>
              <w:pStyle w:val="table_body_style__para"/>
            </w:pPr>
            <w:r>
              <w:t>Weight for the penalty term. Results form an auto grid of 20 numbers, spaced evenly on a log10 scale from 3.16e-7 to 3.16e-0.1. Note that when fit_alpha_scaler=True (the default), enet_lambda=0 will be the full model and enet_lambda=1 will be the intercept-only model (enet_lambda&gt;1 will also be an intercept-only model). For example, when fit_alpha_scaler=True, enet_lambda=.1 will result in a lightly penalized model; enet_lambda=.9 will be a heavily penalized model. Using fit_alpha_scaler=True and 0 &lt;= enet_lambda &lt;= 1 is highly recommended. values: {{'floatgrid':[1e-10,1e10],'select':['auto']}}</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fit_alpha_scaler</w:t>
            </w:r>
          </w:p>
        </w:tc>
        <w:tc>
          <w:tcPr>
            <w:tcW w:type="dxa" w:w="2340"/>
            <w:tcBorders>
              <w:start w:sz="4" w:val="single"/>
              <w:top w:sz="4" w:val="single"/>
              <w:end w:sz="4" w:val="single"/>
              <w:bottom w:sz="4" w:val="single"/>
            </w:tcBorders>
          </w:tcPr>
          <w:p>
            <w:pPr>
              <w:pStyle w:val="table_body_style__para"/>
            </w:pPr>
            <w:r>
              <w:t>It is highly recommended that you use fit_alpha_scaler=True (the default). Setting the value to False will result in unexpected behavior for some models. Also note that fit_alpha_scaler affects the enet_lambda parameter. When fit_alpha_scale=True, enet_lambda=0 will be the full model with no penalty; enet_lambda=1 will be the intercept-only model (enet_lambda&gt;1 will also be an intercept-only model).  This a useful parameterization, as it makes it easy to control the model’s penalty. For example, enet_lambda=.1 will be a lightly-penalized mode; enet_lambda=.9 will be a heavily penalized model. Ideally, use fit_alpha_scaler=True and 0 &lt;= enet_lambda &lt;= 1.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Sets whether to calculate the intercept for this model. If set to false, no intercept will be used in calculations (i.e., data is expected to be centered).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fit_tweedie_p</w:t>
            </w:r>
          </w:p>
        </w:tc>
        <w:tc>
          <w:tcPr>
            <w:tcW w:type="dxa" w:w="2340"/>
            <w:tcBorders>
              <w:start w:sz="4" w:val="single"/>
              <w:top w:sz="4" w:val="single"/>
              <w:end w:sz="4" w:val="single"/>
              <w:bottom w:sz="4" w:val="single"/>
            </w:tcBorders>
          </w:tcPr>
          <w:p>
            <w:pPr>
              <w:pStyle w:val="table_body_style__para"/>
            </w:pPr>
            <w:r>
              <w:t>If it is set to True, the tweedie power parameter is automatically 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link_transform</w:t>
            </w:r>
          </w:p>
        </w:tc>
        <w:tc>
          <w:tcPr>
            <w:tcW w:type="dxa" w:w="2340"/>
            <w:tcBorders>
              <w:start w:sz="4" w:val="single"/>
              <w:top w:sz="4" w:val="single"/>
              <w:end w:sz="4" w:val="single"/>
              <w:bottom w:sz="4" w:val="single"/>
            </w:tcBorders>
          </w:tcPr>
          <w:p>
            <w:pPr>
              <w:pStyle w:val="table_body_style__para"/>
            </w:pPr>
            <w:r>
              <w:t>Sets whether predictions from the previous step require a link transform at the link function scale before being used as an offset.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use. values: ['squared', 'poisson', 'gamma', 'tweedie']</w:t>
            </w:r>
          </w:p>
        </w:tc>
        <w:tc>
          <w:tcPr>
            <w:tcW w:type="dxa" w:w="2340"/>
            <w:tcBorders>
              <w:start w:sz="4" w:val="single"/>
              <w:top w:sz="4" w:val="single"/>
              <w:end w:sz="4" w:val="single"/>
              <w:bottom w:sz="4" w:val="single"/>
            </w:tcBorders>
          </w:tcPr>
          <w:p>
            <w:pPr>
              <w:pStyle w:val="table_body_style__para"/>
            </w:pPr>
            <w:r>
              <w:t>poisson</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Maximum number of iterations. values: [1, 1e6]</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0.0001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Tweedie power to pass to ElasticNet model. values: [1.0, 2.0]</w:t>
            </w:r>
          </w:p>
        </w:tc>
        <w:tc>
          <w:tcPr>
            <w:tcW w:type="dxa" w:w="2340"/>
            <w:tcBorders>
              <w:start w:sz="4" w:val="single"/>
              <w:top w:sz="4" w:val="single"/>
              <w:end w:sz="4" w:val="single"/>
              <w:bottom w:sz="4" w:val="single"/>
            </w:tcBorders>
          </w:tcPr>
          <w:p>
            <w:pPr>
              <w:pStyle w:val="table_body_style__para"/>
            </w:pPr>
            <w:r>
              <w:t>1.5</w:t>
            </w:r>
          </w:p>
        </w:tc>
      </w:tr>
    </w:tbl>
    <w:p>
      <w:pPr>
        <w:pStyle w:val="subtitle_style__para"/>
      </w:pPr>
      <w:r>
        <w:t xml:space="preserve">5.3   </w:t>
      </w:r>
      <w:r>
        <w:t>Literature Review and References</w:t>
      </w:r>
    </w:p>
    <w:p>
      <w:pPr>
        <w:pStyle w:val="ListBullet"/>
      </w:pPr>
      <w:r>
        <w:t>[1]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Freund, Yoav, and Robert E. Schapire. “Chen, Tianqi, &amp; He, Tong. Higgs Boson Discovery with Boosted Trees.” Cowan et al., editor, JMLR: Workshop and Conference Proceedings. No. 42. 2015.</w:t>
      </w:r>
      <w:r>
        <w:t xml:space="preserve"> </w:t>
      </w:r>
      <w:r>
        <w:t>http://proceedings.mlr.press/v42/chen14.pdf</w:t>
      </w:r>
    </w:p>
    <w:p>
      <w:pPr>
        <w:pStyle w:val="ListBullet"/>
      </w:pPr>
      <w:r>
        <w:t>Freund, Yoav, and Robert E. Schapire. “A decision-theoretic generalization of on-line learning and an application to boosting.” Journal of computer and system sciences 55.1 (1997): 119-139.</w:t>
      </w:r>
      <w:r>
        <w:t xml:space="preserve"> </w:t>
      </w:r>
      <w:r>
        <w:t>http://docs.salford-systems.com/GreedyFuncApproxSS.pdf</w:t>
      </w:r>
    </w:p>
    <w:p>
      <w:pPr>
        <w:pStyle w:val="ListBullet"/>
      </w:pPr>
      <w:r>
        <w:t>Friedman, Jerome H. “Greedy function approximation: a gradient boosting machine.” Annals of statistics (2001): 1189-1232.</w:t>
      </w:r>
      <w:r>
        <w:t xml:space="preserve"> </w:t>
      </w:r>
      <w:r>
        <w:t>https://statweb.stanford.edu/~jhf/ftp/trebst.pdf</w:t>
      </w:r>
    </w:p>
    <w:p>
      <w:pPr>
        <w:pStyle w:val="ListBullet"/>
      </w:pPr>
      <w:r>
        <w:t>T. Hastie, R. Tibshirani and J. Friedman. “Elements of Statistical Learning”, Springer, 2009.</w:t>
      </w:r>
      <w:r>
        <w:t xml:space="preserve"> </w:t>
      </w:r>
      <w:r>
        <w:t>http://statweb.stanford.edu/~tibs/ElemStatLearn/</w:t>
      </w:r>
    </w:p>
    <w:p>
      <w:pPr>
        <w:pStyle w:val="ListBullet"/>
      </w:pPr>
      <w:r>
        <w:t>Breiman, Leo. Arcing the edge. Technical Report 486, Statistics Department, University of California at Berkeley, 1997.</w:t>
      </w:r>
      <w:r>
        <w:t xml:space="preserve"> </w:t>
      </w:r>
      <w:r>
        <w:t>http://stat-www.berkeley.edu/users/breiman/arcing-the-edge.pdf</w:t>
      </w:r>
    </w:p>
    <w:p>
      <w:pPr>
        <w:pStyle w:val="ListBullet"/>
      </w:pPr>
      <w:r>
        <w:t>Friedman, Jerome, Trevor Hastie, and Rob Tibshirani. “Regularization paths for generalized linear models via coordinate descent.” Journal of statistical software 33.1 (2010)</w:t>
      </w:r>
    </w:p>
    <w:p>
      <w:pPr>
        <w:pStyle w:val="subtitle_style__para"/>
      </w:pPr>
      <w:r>
        <w:t xml:space="preserve">5.4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RMSE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Backtest Score</w:t>
            </w:r>
          </w:p>
        </w:tc>
        <w:tc>
          <w:tcPr>
            <w:tcW w:type="dxa" w:w="1872"/>
            <w:tcBorders>
              <w:start w:sz="4" w:val="single"/>
              <w:top w:sz="4" w:val="single"/>
              <w:end w:sz="4" w:val="single"/>
              <w:bottom w:sz="4" w:val="single"/>
            </w:tcBorders>
          </w:tcPr>
          <w:p>
            <w:pPr>
              <w:pStyle w:val="table_header_style__para"/>
            </w:pPr>
            <w:r>
              <w:rPr>
                <w:rStyle w:val="strong_emphasis_style__char"/>
              </w:rPr>
              <w:t>All Backtests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Training Length</w:t>
            </w:r>
          </w:p>
        </w:tc>
      </w:tr>
      <w:tr>
        <w:tc>
          <w:tcPr>
            <w:tcW w:type="dxa" w:w="1872"/>
            <w:tcBorders>
              <w:start w:sz="4" w:val="single"/>
              <w:top w:sz="4" w:val="single"/>
              <w:end w:sz="4" w:val="single"/>
              <w:bottom w:sz="4" w:val="single"/>
            </w:tcBorders>
          </w:tcPr>
          <w:p>
            <w:pPr>
              <w:pStyle w:val="table_body_style__para"/>
            </w:pPr>
            <w:r>
              <w:t>Ridge Regressor with Forecast Distance Modeling</w:t>
            </w:r>
          </w:p>
        </w:tc>
        <w:tc>
          <w:tcPr>
            <w:tcW w:type="dxa" w:w="1872"/>
            <w:tcBorders>
              <w:start w:sz="4" w:val="single"/>
              <w:top w:sz="4" w:val="single"/>
              <w:end w:sz="4" w:val="single"/>
              <w:bottom w:sz="4" w:val="single"/>
            </w:tcBorders>
          </w:tcPr>
          <w:p>
            <w:pPr>
              <w:pStyle w:val="table_body_style__para"/>
            </w:pPr>
            <w:r>
              <w:t>6090.5793</w:t>
            </w:r>
          </w:p>
        </w:tc>
        <w:tc>
          <w:tcPr>
            <w:tcW w:type="dxa" w:w="1872"/>
            <w:tcBorders>
              <w:start w:sz="4" w:val="single"/>
              <w:top w:sz="4" w:val="single"/>
              <w:end w:sz="4" w:val="single"/>
              <w:bottom w:sz="4" w:val="single"/>
            </w:tcBorders>
          </w:tcPr>
          <w:p>
            <w:pPr>
              <w:pStyle w:val="table_body_style__para"/>
            </w:pPr>
            <w:r>
              <w:t>4481.271</w:t>
            </w:r>
          </w:p>
        </w:tc>
        <w:tc>
          <w:tcPr>
            <w:tcW w:type="dxa" w:w="1872"/>
            <w:tcBorders>
              <w:start w:sz="4" w:val="single"/>
              <w:top w:sz="4" w:val="single"/>
              <w:end w:sz="4" w:val="single"/>
              <w:bottom w:sz="4" w:val="single"/>
            </w:tcBorders>
          </w:tcPr>
          <w:p>
            <w:pPr>
              <w:pStyle w:val="table_body_style__para"/>
            </w:pPr>
            <w:r>
              <w:t>7513.6887</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Temporal Hierarchical Model with Elastic Net and XGBoost</w:t>
            </w:r>
          </w:p>
        </w:tc>
        <w:tc>
          <w:tcPr>
            <w:tcW w:type="dxa" w:w="1872"/>
            <w:tcBorders>
              <w:start w:sz="4" w:val="single"/>
              <w:top w:sz="4" w:val="single"/>
              <w:end w:sz="4" w:val="single"/>
              <w:bottom w:sz="4" w:val="single"/>
            </w:tcBorders>
          </w:tcPr>
          <w:p>
            <w:pPr>
              <w:pStyle w:val="table_body_style__para"/>
            </w:pPr>
            <w:r>
              <w:t>6186.2929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7554.5036</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Ridge Regressor using Linearly Decaying Weights with Forecast Distance Modeling</w:t>
            </w:r>
          </w:p>
        </w:tc>
        <w:tc>
          <w:tcPr>
            <w:tcW w:type="dxa" w:w="1872"/>
            <w:tcBorders>
              <w:start w:sz="4" w:val="single"/>
              <w:top w:sz="4" w:val="single"/>
              <w:end w:sz="4" w:val="single"/>
              <w:bottom w:sz="4" w:val="single"/>
            </w:tcBorders>
          </w:tcPr>
          <w:p>
            <w:pPr>
              <w:pStyle w:val="table_body_style__para"/>
            </w:pPr>
            <w:r>
              <w:t>6192.0788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7650.5794</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Zero-Inflated 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6289.8735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7762.2155</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(learning rate =0.3) </w:t>
            </w:r>
          </w:p>
        </w:tc>
        <w:tc>
          <w:tcPr>
            <w:tcW w:type="dxa" w:w="1872"/>
            <w:tcBorders>
              <w:start w:sz="4" w:val="single"/>
              <w:top w:sz="4" w:val="single"/>
              <w:end w:sz="4" w:val="single"/>
              <w:bottom w:sz="4" w:val="single"/>
            </w:tcBorders>
          </w:tcPr>
          <w:p>
            <w:pPr>
              <w:pStyle w:val="table_body_style__para"/>
            </w:pPr>
            <w:r>
              <w:t>6089.0732</w:t>
            </w:r>
          </w:p>
        </w:tc>
        <w:tc>
          <w:tcPr>
            <w:tcW w:type="dxa" w:w="1872"/>
            <w:tcBorders>
              <w:start w:sz="4" w:val="single"/>
              <w:top w:sz="4" w:val="single"/>
              <w:end w:sz="4" w:val="single"/>
              <w:bottom w:sz="4" w:val="single"/>
            </w:tcBorders>
          </w:tcPr>
          <w:p>
            <w:pPr>
              <w:pStyle w:val="table_body_style__para"/>
            </w:pPr>
            <w:r>
              <w:t>4532.4521</w:t>
            </w:r>
          </w:p>
        </w:tc>
        <w:tc>
          <w:tcPr>
            <w:tcW w:type="dxa" w:w="1872"/>
            <w:tcBorders>
              <w:start w:sz="4" w:val="single"/>
              <w:top w:sz="4" w:val="single"/>
              <w:end w:sz="4" w:val="single"/>
              <w:bottom w:sz="4" w:val="single"/>
            </w:tcBorders>
          </w:tcPr>
          <w:p>
            <w:pPr>
              <w:pStyle w:val="table_body_style__para"/>
            </w:pPr>
            <w:r>
              <w:t>7928.6658</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 and Series Scaling</w:t>
            </w:r>
          </w:p>
        </w:tc>
        <w:tc>
          <w:tcPr>
            <w:tcW w:type="dxa" w:w="1872"/>
            <w:tcBorders>
              <w:start w:sz="4" w:val="single"/>
              <w:top w:sz="4" w:val="single"/>
              <w:end w:sz="4" w:val="single"/>
              <w:bottom w:sz="4" w:val="single"/>
            </w:tcBorders>
          </w:tcPr>
          <w:p>
            <w:pPr>
              <w:pStyle w:val="table_body_style__para"/>
            </w:pPr>
            <w:r>
              <w:t>6224.2411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8101.0128</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6511.4889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8224.3189</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Baseline Predictions Using Most Recent Value</w:t>
            </w:r>
          </w:p>
        </w:tc>
        <w:tc>
          <w:tcPr>
            <w:tcW w:type="dxa" w:w="1872"/>
            <w:tcBorders>
              <w:start w:sz="4" w:val="single"/>
              <w:top w:sz="4" w:val="single"/>
              <w:end w:sz="4" w:val="single"/>
              <w:bottom w:sz="4" w:val="single"/>
            </w:tcBorders>
          </w:tcPr>
          <w:p>
            <w:pPr>
              <w:pStyle w:val="table_body_style__para"/>
            </w:pPr>
            <w:r>
              <w:t>6745.0231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8940.6502</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Performance Clustered Elastic Net Regressor with Forecast Distance Modeling</w:t>
            </w:r>
          </w:p>
        </w:tc>
        <w:tc>
          <w:tcPr>
            <w:tcW w:type="dxa" w:w="1872"/>
            <w:tcBorders>
              <w:start w:sz="4" w:val="single"/>
              <w:top w:sz="4" w:val="single"/>
              <w:end w:sz="4" w:val="single"/>
              <w:bottom w:sz="4" w:val="single"/>
            </w:tcBorders>
          </w:tcPr>
          <w:p>
            <w:pPr>
              <w:pStyle w:val="table_body_style__para"/>
            </w:pPr>
            <w:r>
              <w:t>6586.9974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9177.5466</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(Fast Feature Binning)</w:t>
            </w:r>
          </w:p>
        </w:tc>
        <w:tc>
          <w:tcPr>
            <w:tcW w:type="dxa" w:w="1872"/>
            <w:tcBorders>
              <w:start w:sz="4" w:val="single"/>
              <w:top w:sz="4" w:val="single"/>
              <w:end w:sz="4" w:val="single"/>
              <w:bottom w:sz="4" w:val="single"/>
            </w:tcBorders>
          </w:tcPr>
          <w:p>
            <w:pPr>
              <w:pStyle w:val="table_body_style__para"/>
            </w:pPr>
            <w:r>
              <w:t>6208.9589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9873.3618</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6003.9235</w:t>
            </w:r>
          </w:p>
        </w:tc>
        <w:tc>
          <w:tcPr>
            <w:tcW w:type="dxa" w:w="1872"/>
            <w:tcBorders>
              <w:start w:sz="4" w:val="single"/>
              <w:top w:sz="4" w:val="single"/>
              <w:end w:sz="4" w:val="single"/>
              <w:bottom w:sz="4" w:val="single"/>
            </w:tcBorders>
          </w:tcPr>
          <w:p>
            <w:pPr>
              <w:pStyle w:val="table_body_style__para"/>
            </w:pPr>
            <w:r>
              <w:t>4450.4922</w:t>
            </w:r>
          </w:p>
        </w:tc>
        <w:tc>
          <w:tcPr>
            <w:tcW w:type="dxa" w:w="1872"/>
            <w:tcBorders>
              <w:start w:sz="4" w:val="single"/>
              <w:top w:sz="4" w:val="single"/>
              <w:end w:sz="4" w:val="single"/>
              <w:bottom w:sz="4" w:val="single"/>
            </w:tcBorders>
          </w:tcPr>
          <w:p>
            <w:pPr>
              <w:pStyle w:val="table_body_style__para"/>
            </w:pPr>
            <w:r>
              <w:t>10293.0116</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Performance Clustered eXtreme Gradient Boosting on Elastic Net Predictions</w:t>
            </w:r>
          </w:p>
        </w:tc>
        <w:tc>
          <w:tcPr>
            <w:tcW w:type="dxa" w:w="1872"/>
            <w:tcBorders>
              <w:start w:sz="4" w:val="single"/>
              <w:top w:sz="4" w:val="single"/>
              <w:end w:sz="4" w:val="single"/>
              <w:bottom w:sz="4" w:val="single"/>
            </w:tcBorders>
          </w:tcPr>
          <w:p>
            <w:pPr>
              <w:pStyle w:val="table_body_style__para"/>
            </w:pPr>
            <w:r>
              <w:t>6930.4557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10911.4835</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(learning rate =0.3) (Fast Feature Binning)</w:t>
            </w:r>
          </w:p>
        </w:tc>
        <w:tc>
          <w:tcPr>
            <w:tcW w:type="dxa" w:w="1872"/>
            <w:tcBorders>
              <w:start w:sz="4" w:val="single"/>
              <w:top w:sz="4" w:val="single"/>
              <w:end w:sz="4" w:val="single"/>
              <w:bottom w:sz="4" w:val="single"/>
            </w:tcBorders>
          </w:tcPr>
          <w:p>
            <w:pPr>
              <w:pStyle w:val="table_body_style__para"/>
            </w:pPr>
            <w:r>
              <w:t>6338.6387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12110.2939</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Performance Clustered eXtreme Gradient Boosted Trees Regressor</w:t>
            </w:r>
          </w:p>
        </w:tc>
        <w:tc>
          <w:tcPr>
            <w:tcW w:type="dxa" w:w="1872"/>
            <w:tcBorders>
              <w:start w:sz="4" w:val="single"/>
              <w:top w:sz="4" w:val="single"/>
              <w:end w:sz="4" w:val="single"/>
              <w:bottom w:sz="4" w:val="single"/>
            </w:tcBorders>
          </w:tcPr>
          <w:p>
            <w:pPr>
              <w:pStyle w:val="table_body_style__para"/>
            </w:pPr>
            <w:r>
              <w:t>6473.1868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14502.1694</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w:t>
            </w:r>
          </w:p>
        </w:tc>
        <w:tc>
          <w:tcPr>
            <w:tcW w:type="dxa" w:w="1872"/>
            <w:tcBorders>
              <w:start w:sz="4" w:val="single"/>
              <w:top w:sz="4" w:val="single"/>
              <w:end w:sz="4" w:val="single"/>
              <w:bottom w:sz="4" w:val="single"/>
            </w:tcBorders>
          </w:tcPr>
          <w:p>
            <w:pPr>
              <w:pStyle w:val="table_body_style__para"/>
            </w:pPr>
            <w:r>
              <w:t>6069.8557</w:t>
            </w:r>
          </w:p>
        </w:tc>
        <w:tc>
          <w:tcPr>
            <w:tcW w:type="dxa" w:w="1872"/>
            <w:tcBorders>
              <w:start w:sz="4" w:val="single"/>
              <w:top w:sz="4" w:val="single"/>
              <w:end w:sz="4" w:val="single"/>
              <w:bottom w:sz="4" w:val="single"/>
            </w:tcBorders>
          </w:tcPr>
          <w:p>
            <w:pPr>
              <w:pStyle w:val="table_body_style__para"/>
            </w:pPr>
            <w:r>
              <w:t>4374.8558</w:t>
            </w:r>
          </w:p>
        </w:tc>
        <w:tc>
          <w:tcPr>
            <w:tcW w:type="dxa" w:w="1872"/>
            <w:tcBorders>
              <w:start w:sz="4" w:val="single"/>
              <w:top w:sz="4" w:val="single"/>
              <w:end w:sz="4" w:val="single"/>
              <w:bottom w:sz="4" w:val="single"/>
            </w:tcBorders>
          </w:tcPr>
          <w:p>
            <w:pPr>
              <w:pStyle w:val="table_body_style__para"/>
            </w:pPr>
            <w:r>
              <w:t>17588.5492</w:t>
            </w:r>
          </w:p>
        </w:tc>
        <w:tc>
          <w:tcPr>
            <w:tcW w:type="dxa" w:w="1872"/>
            <w:tcBorders>
              <w:start w:sz="4" w:val="single"/>
              <w:top w:sz="4" w:val="single"/>
              <w:end w:sz="4" w:val="single"/>
              <w:bottom w:sz="4" w:val="single"/>
            </w:tcBorders>
          </w:tcPr>
          <w:p>
            <w:pPr>
              <w:pStyle w:val="table_body_style__para"/>
            </w:pPr>
            <w:r>
              <w:t>9 years 8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 (learning rate =0.3)</w:t>
            </w:r>
          </w:p>
        </w:tc>
        <w:tc>
          <w:tcPr>
            <w:tcW w:type="dxa" w:w="1872"/>
            <w:tcBorders>
              <w:start w:sz="4" w:val="single"/>
              <w:top w:sz="4" w:val="single"/>
              <w:end w:sz="4" w:val="single"/>
              <w:bottom w:sz="4" w:val="single"/>
            </w:tcBorders>
          </w:tcPr>
          <w:p>
            <w:pPr>
              <w:pStyle w:val="table_body_style__para"/>
            </w:pPr>
            <w:r>
              <w:t>6113.6734</w:t>
            </w:r>
          </w:p>
        </w:tc>
        <w:tc>
          <w:tcPr>
            <w:tcW w:type="dxa" w:w="1872"/>
            <w:tcBorders>
              <w:start w:sz="4" w:val="single"/>
              <w:top w:sz="4" w:val="single"/>
              <w:end w:sz="4" w:val="single"/>
              <w:bottom w:sz="4" w:val="single"/>
            </w:tcBorders>
          </w:tcPr>
          <w:p>
            <w:pPr>
              <w:pStyle w:val="table_body_style__para"/>
            </w:pPr>
            <w:r>
              <w:t>4316.287</w:t>
            </w:r>
          </w:p>
        </w:tc>
        <w:tc>
          <w:tcPr>
            <w:tcW w:type="dxa" w:w="1872"/>
            <w:tcBorders>
              <w:start w:sz="4" w:val="single"/>
              <w:top w:sz="4" w:val="single"/>
              <w:end w:sz="4" w:val="single"/>
              <w:bottom w:sz="4" w:val="single"/>
            </w:tcBorders>
          </w:tcPr>
          <w:p>
            <w:pPr>
              <w:pStyle w:val="table_body_style__para"/>
            </w:pPr>
            <w:r>
              <w:t>19940.9268</w:t>
            </w:r>
          </w:p>
        </w:tc>
        <w:tc>
          <w:tcPr>
            <w:tcW w:type="dxa" w:w="1872"/>
            <w:tcBorders>
              <w:start w:sz="4" w:val="single"/>
              <w:top w:sz="4" w:val="single"/>
              <w:end w:sz="4" w:val="single"/>
              <w:bottom w:sz="4" w:val="single"/>
            </w:tcBorders>
          </w:tcPr>
          <w:p>
            <w:pPr>
              <w:pStyle w:val="table_body_style__para"/>
            </w:pPr>
            <w:r>
              <w:t>9 years 8 months 1 day</w:t>
            </w:r>
          </w:p>
        </w:tc>
      </w:tr>
    </w:tbl>
    <w:p>
      <w:pPr>
        <w:pStyle w:val="subtitle_style__para"/>
      </w:pPr>
      <w:r>
        <w:t xml:space="preserve">5.5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 xml:space="preserve">DataRobot automatically creates and selects time series features in the modeling data and will automatically detect whether or not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 </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5.5.1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RMSE</w:t>
      </w:r>
      <w:r>
        <w:t>) or the default assigned by DataRobot.</w:t>
      </w:r>
    </w:p>
    <w:p>
      <w:pPr>
        <w:pStyle w:val="H1_style__para"/>
      </w:pPr>
      <w:r>
        <w:t xml:space="preserve">5.5.2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5.5.3   </w:t>
      </w:r>
      <w:r>
        <w:t>Final Model Variables</w:t>
      </w:r>
    </w:p>
    <w:p>
      <w:pPr>
        <w:pStyle w:val="body_style__para"/>
      </w:pPr>
      <w:r>
        <w:t xml:space="preserve">Below are two tables. The first contains a list of the final set of model feature variables, as well as summary statistics for the </w:t>
      </w:r>
      <w:r>
        <w:t>Zero-Inflated eXtreme Gradient Boosted Trees Regressor with Early Stopping (Poisson Loss) (Fast Feature Binning)</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5.5.3.1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platform no_</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262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2016-07-23</w:t>
            </w:r>
          </w:p>
        </w:tc>
        <w:tc>
          <w:tcPr>
            <w:tcW w:type="dxa" w:w="936"/>
            <w:tcBorders>
              <w:start w:sz="4" w:val="single"/>
              <w:top w:sz="4" w:val="single"/>
              <w:end w:sz="4" w:val="single"/>
              <w:bottom w:sz="4" w:val="single"/>
            </w:tcBorders>
          </w:tcPr>
          <w:p>
            <w:pPr>
              <w:pStyle w:val="table_body_style__para"/>
            </w:pPr>
            <w:r>
              <w:t>1877.45 days</w:t>
            </w:r>
          </w:p>
        </w:tc>
        <w:tc>
          <w:tcPr>
            <w:tcW w:type="dxa" w:w="936"/>
            <w:tcBorders>
              <w:start w:sz="4" w:val="single"/>
              <w:top w:sz="4" w:val="single"/>
              <w:end w:sz="4" w:val="single"/>
              <w:bottom w:sz="4" w:val="single"/>
            </w:tcBorders>
          </w:tcPr>
          <w:p>
            <w:pPr>
              <w:pStyle w:val="table_body_style__para"/>
            </w:pPr>
            <w:r>
              <w:t>2017-03-01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%key_DataRobot</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619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customer group name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net eur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31564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3999.54</w:t>
            </w:r>
          </w:p>
        </w:tc>
        <w:tc>
          <w:tcPr>
            <w:tcW w:type="dxa" w:w="936"/>
            <w:tcBorders>
              <w:start w:sz="4" w:val="single"/>
              <w:top w:sz="4" w:val="single"/>
              <w:end w:sz="4" w:val="single"/>
              <w:bottom w:sz="4" w:val="single"/>
            </w:tcBorders>
          </w:tcPr>
          <w:p>
            <w:pPr>
              <w:pStyle w:val="table_body_style__para"/>
            </w:pPr>
            <w:r>
              <w:t>12230.45</w:t>
            </w:r>
          </w:p>
        </w:tc>
        <w:tc>
          <w:tcPr>
            <w:tcW w:type="dxa" w:w="936"/>
            <w:tcBorders>
              <w:start w:sz="4" w:val="single"/>
              <w:top w:sz="4" w:val="single"/>
              <w:end w:sz="4" w:val="single"/>
              <w:bottom w:sz="4" w:val="single"/>
            </w:tcBorders>
          </w:tcPr>
          <w:p>
            <w:pPr>
              <w:pStyle w:val="table_body_style__para"/>
            </w:pPr>
            <w:r>
              <w:t>355.18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473278.7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OEM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189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2010-06-23</w:t>
            </w:r>
          </w:p>
        </w:tc>
        <w:tc>
          <w:tcPr>
            <w:tcW w:type="dxa" w:w="936"/>
            <w:tcBorders>
              <w:start w:sz="4" w:val="single"/>
              <w:top w:sz="4" w:val="single"/>
              <w:end w:sz="4" w:val="single"/>
              <w:bottom w:sz="4" w:val="single"/>
            </w:tcBorders>
          </w:tcPr>
          <w:p>
            <w:pPr>
              <w:pStyle w:val="table_body_style__para"/>
            </w:pPr>
            <w:r>
              <w:t>1862.7 days</w:t>
            </w:r>
          </w:p>
        </w:tc>
        <w:tc>
          <w:tcPr>
            <w:tcW w:type="dxa" w:w="936"/>
            <w:tcBorders>
              <w:start w:sz="4" w:val="single"/>
              <w:top w:sz="4" w:val="single"/>
              <w:end w:sz="4" w:val="single"/>
              <w:bottom w:sz="4" w:val="single"/>
            </w:tcBorders>
          </w:tcPr>
          <w:p>
            <w:pPr>
              <w:pStyle w:val="table_body_style__para"/>
            </w:pPr>
            <w:r>
              <w:t>2009-03-01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2021-10-01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28338</w:t>
            </w:r>
          </w:p>
        </w:tc>
        <w:tc>
          <w:tcPr>
            <w:tcW w:type="dxa" w:w="936"/>
            <w:tcBorders>
              <w:start w:sz="4" w:val="single"/>
              <w:top w:sz="4" w:val="single"/>
              <w:end w:sz="4" w:val="single"/>
              <w:bottom w:sz="4" w:val="single"/>
            </w:tcBorders>
          </w:tcPr>
          <w:p>
            <w:pPr>
              <w:pStyle w:val="table_body_style__para"/>
            </w:pPr>
            <w:r>
              <w:t>2016-04-24</w:t>
            </w:r>
          </w:p>
        </w:tc>
        <w:tc>
          <w:tcPr>
            <w:tcW w:type="dxa" w:w="936"/>
            <w:tcBorders>
              <w:start w:sz="4" w:val="single"/>
              <w:top w:sz="4" w:val="single"/>
              <w:end w:sz="4" w:val="single"/>
              <w:bottom w:sz="4" w:val="single"/>
            </w:tcBorders>
          </w:tcPr>
          <w:p>
            <w:pPr>
              <w:pStyle w:val="table_body_style__para"/>
            </w:pPr>
            <w:r>
              <w:t>1912.33 days</w:t>
            </w:r>
          </w:p>
        </w:tc>
        <w:tc>
          <w:tcPr>
            <w:tcW w:type="dxa" w:w="936"/>
            <w:tcBorders>
              <w:start w:sz="4" w:val="single"/>
              <w:top w:sz="4" w:val="single"/>
              <w:end w:sz="4" w:val="single"/>
              <w:bottom w:sz="4" w:val="single"/>
            </w:tcBorders>
          </w:tcPr>
          <w:p>
            <w:pPr>
              <w:pStyle w:val="table_body_style__para"/>
            </w:pPr>
            <w:r>
              <w:t>2016-09-01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38453</w:t>
            </w:r>
          </w:p>
        </w:tc>
        <w:tc>
          <w:tcPr>
            <w:tcW w:type="dxa" w:w="936"/>
            <w:tcBorders>
              <w:start w:sz="4" w:val="single"/>
              <w:top w:sz="4" w:val="single"/>
              <w:end w:sz="4" w:val="single"/>
              <w:bottom w:sz="4" w:val="single"/>
            </w:tcBorders>
          </w:tcPr>
          <w:p>
            <w:pPr>
              <w:pStyle w:val="table_body_style__para"/>
            </w:pPr>
            <w:r>
              <w:t>28338</w:t>
            </w:r>
          </w:p>
        </w:tc>
        <w:tc>
          <w:tcPr>
            <w:tcW w:type="dxa" w:w="936"/>
            <w:tcBorders>
              <w:start w:sz="4" w:val="single"/>
              <w:top w:sz="4" w:val="single"/>
              <w:end w:sz="4" w:val="single"/>
              <w:bottom w:sz="4" w:val="single"/>
            </w:tcBorders>
          </w:tcPr>
          <w:p>
            <w:pPr>
              <w:pStyle w:val="table_body_style__para"/>
            </w:pPr>
            <w:r>
              <w:t>72533.13</w:t>
            </w:r>
          </w:p>
        </w:tc>
        <w:tc>
          <w:tcPr>
            <w:tcW w:type="dxa" w:w="936"/>
            <w:tcBorders>
              <w:start w:sz="4" w:val="single"/>
              <w:top w:sz="4" w:val="single"/>
              <w:end w:sz="4" w:val="single"/>
              <w:bottom w:sz="4" w:val="single"/>
            </w:tcBorders>
          </w:tcPr>
          <w:p>
            <w:pPr>
              <w:pStyle w:val="table_body_style__para"/>
            </w:pPr>
            <w:r>
              <w:t>164547.46</w:t>
            </w:r>
          </w:p>
        </w:tc>
        <w:tc>
          <w:tcPr>
            <w:tcW w:type="dxa" w:w="936"/>
            <w:tcBorders>
              <w:start w:sz="4" w:val="single"/>
              <w:top w:sz="4" w:val="single"/>
              <w:end w:sz="4" w:val="single"/>
              <w:bottom w:sz="4" w:val="single"/>
            </w:tcBorders>
          </w:tcPr>
          <w:p>
            <w:pPr>
              <w:pStyle w:val="table_body_style__para"/>
            </w:pPr>
            <w:r>
              <w:t>21411.6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3735855.84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unemployment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5.015</w:t>
            </w:r>
          </w:p>
        </w:tc>
        <w:tc>
          <w:tcPr>
            <w:tcW w:type="dxa" w:w="936"/>
            <w:tcBorders>
              <w:start w:sz="4" w:val="single"/>
              <w:top w:sz="4" w:val="single"/>
              <w:end w:sz="4" w:val="single"/>
              <w:bottom w:sz="4" w:val="single"/>
            </w:tcBorders>
          </w:tcPr>
          <w:p>
            <w:pPr>
              <w:pStyle w:val="table_body_style__para"/>
            </w:pPr>
            <w:r>
              <w:t>2.33</w:t>
            </w:r>
          </w:p>
        </w:tc>
        <w:tc>
          <w:tcPr>
            <w:tcW w:type="dxa" w:w="936"/>
            <w:tcBorders>
              <w:start w:sz="4" w:val="single"/>
              <w:top w:sz="4" w:val="single"/>
              <w:end w:sz="4" w:val="single"/>
              <w:bottom w:sz="4" w:val="single"/>
            </w:tcBorders>
          </w:tcPr>
          <w:p>
            <w:pPr>
              <w:pStyle w:val="table_body_style__para"/>
            </w:pPr>
            <w:r>
              <w:t>4.2</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registration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485</w:t>
            </w:r>
          </w:p>
        </w:tc>
        <w:tc>
          <w:tcPr>
            <w:tcW w:type="dxa" w:w="936"/>
            <w:tcBorders>
              <w:start w:sz="4" w:val="single"/>
              <w:top w:sz="4" w:val="single"/>
              <w:end w:sz="4" w:val="single"/>
              <w:bottom w:sz="4" w:val="single"/>
            </w:tcBorders>
          </w:tcPr>
          <w:p>
            <w:pPr>
              <w:pStyle w:val="table_body_style__para"/>
            </w:pPr>
            <w:r>
              <w:t>3390</w:t>
            </w:r>
          </w:p>
        </w:tc>
        <w:tc>
          <w:tcPr>
            <w:tcW w:type="dxa" w:w="936"/>
            <w:tcBorders>
              <w:start w:sz="4" w:val="single"/>
              <w:top w:sz="4" w:val="single"/>
              <w:end w:sz="4" w:val="single"/>
              <w:bottom w:sz="4" w:val="single"/>
            </w:tcBorders>
          </w:tcPr>
          <w:p>
            <w:pPr>
              <w:pStyle w:val="table_body_style__para"/>
            </w:pPr>
            <w:r>
              <w:t>182289.82</w:t>
            </w:r>
          </w:p>
        </w:tc>
        <w:tc>
          <w:tcPr>
            <w:tcW w:type="dxa" w:w="936"/>
            <w:tcBorders>
              <w:start w:sz="4" w:val="single"/>
              <w:top w:sz="4" w:val="single"/>
              <w:end w:sz="4" w:val="single"/>
              <w:bottom w:sz="4" w:val="single"/>
            </w:tcBorders>
          </w:tcPr>
          <w:p>
            <w:pPr>
              <w:pStyle w:val="table_body_style__para"/>
            </w:pPr>
            <w:r>
              <w:t>128949.56</w:t>
            </w:r>
          </w:p>
        </w:tc>
        <w:tc>
          <w:tcPr>
            <w:tcW w:type="dxa" w:w="936"/>
            <w:tcBorders>
              <w:start w:sz="4" w:val="single"/>
              <w:top w:sz="4" w:val="single"/>
              <w:end w:sz="4" w:val="single"/>
              <w:bottom w:sz="4" w:val="single"/>
            </w:tcBorders>
          </w:tcPr>
          <w:p>
            <w:pPr>
              <w:pStyle w:val="table_body_style__para"/>
            </w:pPr>
            <w:r>
              <w:t>241883.0</w:t>
            </w:r>
          </w:p>
        </w:tc>
        <w:tc>
          <w:tcPr>
            <w:tcW w:type="dxa" w:w="936"/>
            <w:tcBorders>
              <w:start w:sz="4" w:val="single"/>
              <w:top w:sz="4" w:val="single"/>
              <w:end w:sz="4" w:val="single"/>
              <w:bottom w:sz="4" w:val="single"/>
            </w:tcBorders>
          </w:tcPr>
          <w:p>
            <w:pPr>
              <w:pStyle w:val="table_body_style__para"/>
            </w:pPr>
            <w:r>
              <w:t>5.16</w:t>
            </w:r>
          </w:p>
        </w:tc>
        <w:tc>
          <w:tcPr>
            <w:tcW w:type="dxa" w:w="936"/>
            <w:tcBorders>
              <w:start w:sz="4" w:val="single"/>
              <w:top w:sz="4" w:val="single"/>
              <w:end w:sz="4" w:val="single"/>
              <w:bottom w:sz="4" w:val="single"/>
            </w:tcBorders>
          </w:tcPr>
          <w:p>
            <w:pPr>
              <w:pStyle w:val="table_body_style__para"/>
            </w:pPr>
            <w:r>
              <w:t>427111.0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Freight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219</w:t>
            </w:r>
          </w:p>
        </w:tc>
        <w:tc>
          <w:tcPr>
            <w:tcW w:type="dxa" w:w="936"/>
            <w:tcBorders>
              <w:start w:sz="4" w:val="single"/>
              <w:top w:sz="4" w:val="single"/>
              <w:end w:sz="4" w:val="single"/>
              <w:bottom w:sz="4" w:val="single"/>
            </w:tcBorders>
          </w:tcPr>
          <w:p>
            <w:pPr>
              <w:pStyle w:val="table_body_style__para"/>
            </w:pPr>
            <w:r>
              <w:t>6940</w:t>
            </w:r>
          </w:p>
        </w:tc>
        <w:tc>
          <w:tcPr>
            <w:tcW w:type="dxa" w:w="936"/>
            <w:tcBorders>
              <w:start w:sz="4" w:val="single"/>
              <w:top w:sz="4" w:val="single"/>
              <w:end w:sz="4" w:val="single"/>
              <w:bottom w:sz="4" w:val="single"/>
            </w:tcBorders>
          </w:tcPr>
          <w:p>
            <w:pPr>
              <w:pStyle w:val="table_body_style__para"/>
            </w:pPr>
            <w:r>
              <w:t>8422.202</w:t>
            </w:r>
          </w:p>
        </w:tc>
        <w:tc>
          <w:tcPr>
            <w:tcW w:type="dxa" w:w="936"/>
            <w:tcBorders>
              <w:start w:sz="4" w:val="single"/>
              <w:top w:sz="4" w:val="single"/>
              <w:end w:sz="4" w:val="single"/>
              <w:bottom w:sz="4" w:val="single"/>
            </w:tcBorders>
          </w:tcPr>
          <w:p>
            <w:pPr>
              <w:pStyle w:val="table_body_style__para"/>
            </w:pPr>
            <w:r>
              <w:t>12038.6</w:t>
            </w:r>
          </w:p>
        </w:tc>
        <w:tc>
          <w:tcPr>
            <w:tcW w:type="dxa" w:w="936"/>
            <w:tcBorders>
              <w:start w:sz="4" w:val="single"/>
              <w:top w:sz="4" w:val="single"/>
              <w:end w:sz="4" w:val="single"/>
              <w:bottom w:sz="4" w:val="single"/>
            </w:tcBorders>
          </w:tcPr>
          <w:p>
            <w:pPr>
              <w:pStyle w:val="table_body_style__para"/>
            </w:pPr>
            <w:r>
              <w:t>27.54</w:t>
            </w:r>
          </w:p>
        </w:tc>
        <w:tc>
          <w:tcPr>
            <w:tcW w:type="dxa" w:w="936"/>
            <w:tcBorders>
              <w:start w:sz="4" w:val="single"/>
              <w:top w:sz="4" w:val="single"/>
              <w:end w:sz="4" w:val="single"/>
              <w:bottom w:sz="4" w:val="single"/>
            </w:tcBorders>
          </w:tcPr>
          <w:p>
            <w:pPr>
              <w:pStyle w:val="table_body_style__para"/>
            </w:pPr>
            <w:r>
              <w:t>17.62</w:t>
            </w:r>
          </w:p>
        </w:tc>
        <w:tc>
          <w:tcPr>
            <w:tcW w:type="dxa" w:w="936"/>
            <w:tcBorders>
              <w:start w:sz="4" w:val="single"/>
              <w:top w:sz="4" w:val="single"/>
              <w:end w:sz="4" w:val="single"/>
              <w:bottom w:sz="4" w:val="single"/>
            </w:tcBorders>
          </w:tcPr>
          <w:p>
            <w:pPr>
              <w:pStyle w:val="table_body_style__para"/>
            </w:pPr>
            <w:r>
              <w:t>30410.0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fatalities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228</w:t>
            </w:r>
          </w:p>
        </w:tc>
        <w:tc>
          <w:tcPr>
            <w:tcW w:type="dxa" w:w="936"/>
            <w:tcBorders>
              <w:start w:sz="4" w:val="single"/>
              <w:top w:sz="4" w:val="single"/>
              <w:end w:sz="4" w:val="single"/>
              <w:bottom w:sz="4" w:val="single"/>
            </w:tcBorders>
          </w:tcPr>
          <w:p>
            <w:pPr>
              <w:pStyle w:val="table_body_style__para"/>
            </w:pPr>
            <w:r>
              <w:t>3754</w:t>
            </w:r>
          </w:p>
        </w:tc>
        <w:tc>
          <w:tcPr>
            <w:tcW w:type="dxa" w:w="936"/>
            <w:tcBorders>
              <w:start w:sz="4" w:val="single"/>
              <w:top w:sz="4" w:val="single"/>
              <w:end w:sz="4" w:val="single"/>
              <w:bottom w:sz="4" w:val="single"/>
            </w:tcBorders>
          </w:tcPr>
          <w:p>
            <w:pPr>
              <w:pStyle w:val="table_body_style__para"/>
            </w:pPr>
            <w:r>
              <w:t>212.309</w:t>
            </w:r>
          </w:p>
        </w:tc>
        <w:tc>
          <w:tcPr>
            <w:tcW w:type="dxa" w:w="936"/>
            <w:tcBorders>
              <w:start w:sz="4" w:val="single"/>
              <w:top w:sz="4" w:val="single"/>
              <w:end w:sz="4" w:val="single"/>
              <w:bottom w:sz="4" w:val="single"/>
            </w:tcBorders>
          </w:tcPr>
          <w:p>
            <w:pPr>
              <w:pStyle w:val="table_body_style__para"/>
            </w:pPr>
            <w:r>
              <w:t>134.86</w:t>
            </w:r>
          </w:p>
        </w:tc>
        <w:tc>
          <w:tcPr>
            <w:tcW w:type="dxa" w:w="936"/>
            <w:tcBorders>
              <w:start w:sz="4" w:val="single"/>
              <w:top w:sz="4" w:val="single"/>
              <w:end w:sz="4" w:val="single"/>
              <w:bottom w:sz="4" w:val="single"/>
            </w:tcBorders>
          </w:tcPr>
          <w:p>
            <w:pPr>
              <w:pStyle w:val="table_body_style__para"/>
            </w:pPr>
            <w:r>
              <w:t>244.0</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583.0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Order books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-6.023</w:t>
            </w:r>
          </w:p>
        </w:tc>
        <w:tc>
          <w:tcPr>
            <w:tcW w:type="dxa" w:w="936"/>
            <w:tcBorders>
              <w:start w:sz="4" w:val="single"/>
              <w:top w:sz="4" w:val="single"/>
              <w:end w:sz="4" w:val="single"/>
              <w:bottom w:sz="4" w:val="single"/>
            </w:tcBorders>
          </w:tcPr>
          <w:p>
            <w:pPr>
              <w:pStyle w:val="table_body_style__para"/>
            </w:pPr>
            <w:r>
              <w:t>19.66</w:t>
            </w:r>
          </w:p>
        </w:tc>
        <w:tc>
          <w:tcPr>
            <w:tcW w:type="dxa" w:w="936"/>
            <w:tcBorders>
              <w:start w:sz="4" w:val="single"/>
              <w:top w:sz="4" w:val="single"/>
              <w:end w:sz="4" w:val="single"/>
              <w:bottom w:sz="4" w:val="single"/>
            </w:tcBorders>
          </w:tcPr>
          <w:p>
            <w:pPr>
              <w:pStyle w:val="table_body_style__para"/>
            </w:pPr>
            <w:r>
              <w:t>-6.3</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29.8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Business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445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-11.024</w:t>
            </w:r>
          </w:p>
        </w:tc>
        <w:tc>
          <w:tcPr>
            <w:tcW w:type="dxa" w:w="936"/>
            <w:tcBorders>
              <w:start w:sz="4" w:val="single"/>
              <w:top w:sz="4" w:val="single"/>
              <w:end w:sz="4" w:val="single"/>
              <w:bottom w:sz="4" w:val="single"/>
            </w:tcBorders>
          </w:tcPr>
          <w:p>
            <w:pPr>
              <w:pStyle w:val="table_body_style__para"/>
            </w:pPr>
            <w:r>
              <w:t>17.33</w:t>
            </w:r>
          </w:p>
        </w:tc>
        <w:tc>
          <w:tcPr>
            <w:tcW w:type="dxa" w:w="936"/>
            <w:tcBorders>
              <w:start w:sz="4" w:val="single"/>
              <w:top w:sz="4" w:val="single"/>
              <w:end w:sz="4" w:val="single"/>
              <w:bottom w:sz="4" w:val="single"/>
            </w:tcBorders>
          </w:tcPr>
          <w:p>
            <w:pPr>
              <w:pStyle w:val="table_body_style__para"/>
            </w:pPr>
            <w:r>
              <w:t>-8.3</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55.8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Finished good stocks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4.99</w:t>
            </w:r>
          </w:p>
        </w:tc>
        <w:tc>
          <w:tcPr>
            <w:tcW w:type="dxa" w:w="936"/>
            <w:tcBorders>
              <w:start w:sz="4" w:val="single"/>
              <w:top w:sz="4" w:val="single"/>
              <w:end w:sz="4" w:val="single"/>
              <w:bottom w:sz="4" w:val="single"/>
            </w:tcBorders>
          </w:tcPr>
          <w:p>
            <w:pPr>
              <w:pStyle w:val="table_body_style__para"/>
            </w:pPr>
            <w:r>
              <w:t>8.55</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selling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11.35</w:t>
            </w:r>
          </w:p>
        </w:tc>
        <w:tc>
          <w:tcPr>
            <w:tcW w:type="dxa" w:w="936"/>
            <w:tcBorders>
              <w:start w:sz="4" w:val="single"/>
              <w:top w:sz="4" w:val="single"/>
              <w:end w:sz="4" w:val="single"/>
              <w:bottom w:sz="4" w:val="single"/>
            </w:tcBorders>
          </w:tcPr>
          <w:p>
            <w:pPr>
              <w:pStyle w:val="table_body_style__para"/>
            </w:pPr>
            <w:r>
              <w:t>16.78</w:t>
            </w:r>
          </w:p>
        </w:tc>
        <w:tc>
          <w:tcPr>
            <w:tcW w:type="dxa" w:w="936"/>
            <w:tcBorders>
              <w:start w:sz="4" w:val="single"/>
              <w:top w:sz="4" w:val="single"/>
              <w:end w:sz="4" w:val="single"/>
              <w:bottom w:sz="4" w:val="single"/>
            </w:tcBorders>
          </w:tcPr>
          <w:p>
            <w:pPr>
              <w:pStyle w:val="table_body_style__para"/>
            </w:pPr>
            <w:r>
              <w:t>6.2</w:t>
            </w:r>
          </w:p>
        </w:tc>
        <w:tc>
          <w:tcPr>
            <w:tcW w:type="dxa" w:w="936"/>
            <w:tcBorders>
              <w:start w:sz="4" w:val="single"/>
              <w:top w:sz="4" w:val="single"/>
              <w:end w:sz="4" w:val="single"/>
              <w:bottom w:sz="4" w:val="single"/>
            </w:tcBorders>
          </w:tcPr>
          <w:p>
            <w:pPr>
              <w:pStyle w:val="table_body_style__para"/>
            </w:pPr>
            <w:r>
              <w:t>-53.0</w:t>
            </w:r>
          </w:p>
        </w:tc>
        <w:tc>
          <w:tcPr>
            <w:tcW w:type="dxa" w:w="936"/>
            <w:tcBorders>
              <w:start w:sz="4" w:val="single"/>
              <w:top w:sz="4" w:val="single"/>
              <w:end w:sz="4" w:val="single"/>
              <w:bottom w:sz="4" w:val="single"/>
            </w:tcBorders>
          </w:tcPr>
          <w:p>
            <w:pPr>
              <w:pStyle w:val="table_body_style__para"/>
            </w:pPr>
            <w:r>
              <w:t>71.9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Demand evolution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15.17</w:t>
            </w:r>
          </w:p>
        </w:tc>
        <w:tc>
          <w:tcPr>
            <w:tcW w:type="dxa" w:w="936"/>
            <w:tcBorders>
              <w:start w:sz="4" w:val="single"/>
              <w:top w:sz="4" w:val="single"/>
              <w:end w:sz="4" w:val="single"/>
              <w:bottom w:sz="4" w:val="single"/>
            </w:tcBorders>
          </w:tcPr>
          <w:p>
            <w:pPr>
              <w:pStyle w:val="table_body_style__para"/>
            </w:pPr>
            <w:r>
              <w:t>9.73</w:t>
            </w:r>
          </w:p>
        </w:tc>
        <w:tc>
          <w:tcPr>
            <w:tcW w:type="dxa" w:w="936"/>
            <w:tcBorders>
              <w:start w:sz="4" w:val="single"/>
              <w:top w:sz="4" w:val="single"/>
              <w:end w:sz="4" w:val="single"/>
              <w:bottom w:sz="4" w:val="single"/>
            </w:tcBorders>
          </w:tcPr>
          <w:p>
            <w:pPr>
              <w:pStyle w:val="table_body_style__para"/>
            </w:pPr>
            <w:r>
              <w:t>16.1</w:t>
            </w:r>
          </w:p>
        </w:tc>
        <w:tc>
          <w:tcPr>
            <w:tcW w:type="dxa" w:w="936"/>
            <w:tcBorders>
              <w:start w:sz="4" w:val="single"/>
              <w:top w:sz="4" w:val="single"/>
              <w:end w:sz="4" w:val="single"/>
              <w:bottom w:sz="4" w:val="single"/>
            </w:tcBorders>
          </w:tcPr>
          <w:p>
            <w:pPr>
              <w:pStyle w:val="table_body_style__para"/>
            </w:pPr>
            <w:r>
              <w:t>-61.3</w:t>
            </w:r>
          </w:p>
        </w:tc>
        <w:tc>
          <w:tcPr>
            <w:tcW w:type="dxa" w:w="936"/>
            <w:tcBorders>
              <w:start w:sz="4" w:val="single"/>
              <w:top w:sz="4" w:val="single"/>
              <w:end w:sz="4" w:val="single"/>
              <w:bottom w:sz="4" w:val="single"/>
            </w:tcBorders>
          </w:tcPr>
          <w:p>
            <w:pPr>
              <w:pStyle w:val="table_body_style__para"/>
            </w:pPr>
            <w:r>
              <w:t>54.5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Production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6.74</w:t>
            </w:r>
          </w:p>
        </w:tc>
        <w:tc>
          <w:tcPr>
            <w:tcW w:type="dxa" w:w="936"/>
            <w:tcBorders>
              <w:start w:sz="4" w:val="single"/>
              <w:top w:sz="4" w:val="single"/>
              <w:end w:sz="4" w:val="single"/>
              <w:bottom w:sz="4" w:val="single"/>
            </w:tcBorders>
          </w:tcPr>
          <w:p>
            <w:pPr>
              <w:pStyle w:val="table_body_style__para"/>
            </w:pPr>
            <w:r>
              <w:t>12.61</w:t>
            </w:r>
          </w:p>
        </w:tc>
        <w:tc>
          <w:tcPr>
            <w:tcW w:type="dxa" w:w="936"/>
            <w:tcBorders>
              <w:start w:sz="4" w:val="single"/>
              <w:top w:sz="4" w:val="single"/>
              <w:end w:sz="4" w:val="single"/>
              <w:bottom w:sz="4" w:val="single"/>
            </w:tcBorders>
          </w:tcPr>
          <w:p>
            <w:pPr>
              <w:pStyle w:val="table_body_style__para"/>
            </w:pPr>
            <w:r>
              <w:t>7.4</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60.7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household savings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131</w:t>
            </w:r>
          </w:p>
        </w:tc>
        <w:tc>
          <w:tcPr>
            <w:tcW w:type="dxa" w:w="936"/>
            <w:tcBorders>
              <w:start w:sz="4" w:val="single"/>
              <w:top w:sz="4" w:val="single"/>
              <w:end w:sz="4" w:val="single"/>
              <w:bottom w:sz="4" w:val="single"/>
            </w:tcBorders>
          </w:tcPr>
          <w:p>
            <w:pPr>
              <w:pStyle w:val="table_body_style__para"/>
            </w:pPr>
            <w:r>
              <w:t>6900</w:t>
            </w:r>
          </w:p>
        </w:tc>
        <w:tc>
          <w:tcPr>
            <w:tcW w:type="dxa" w:w="936"/>
            <w:tcBorders>
              <w:start w:sz="4" w:val="single"/>
              <w:top w:sz="4" w:val="single"/>
              <w:end w:sz="4" w:val="single"/>
              <w:bottom w:sz="4" w:val="single"/>
            </w:tcBorders>
          </w:tcPr>
          <w:p>
            <w:pPr>
              <w:pStyle w:val="table_body_style__para"/>
            </w:pPr>
            <w:r>
              <w:t>17.76</w:t>
            </w:r>
          </w:p>
        </w:tc>
        <w:tc>
          <w:tcPr>
            <w:tcW w:type="dxa" w:w="936"/>
            <w:tcBorders>
              <w:start w:sz="4" w:val="single"/>
              <w:top w:sz="4" w:val="single"/>
              <w:end w:sz="4" w:val="single"/>
              <w:bottom w:sz="4" w:val="single"/>
            </w:tcBorders>
          </w:tcPr>
          <w:p>
            <w:pPr>
              <w:pStyle w:val="table_body_style__para"/>
            </w:pPr>
            <w:r>
              <w:t>3.0063</w:t>
            </w:r>
          </w:p>
        </w:tc>
        <w:tc>
          <w:tcPr>
            <w:tcW w:type="dxa" w:w="936"/>
            <w:tcBorders>
              <w:start w:sz="4" w:val="single"/>
              <w:top w:sz="4" w:val="single"/>
              <w:end w:sz="4" w:val="single"/>
              <w:bottom w:sz="4" w:val="single"/>
            </w:tcBorders>
          </w:tcPr>
          <w:p>
            <w:pPr>
              <w:pStyle w:val="table_body_style__para"/>
            </w:pPr>
            <w:r>
              <w:t>17.28</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27.33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economic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-19.99</w:t>
            </w:r>
          </w:p>
        </w:tc>
        <w:tc>
          <w:tcPr>
            <w:tcW w:type="dxa" w:w="936"/>
            <w:tcBorders>
              <w:start w:sz="4" w:val="single"/>
              <w:top w:sz="4" w:val="single"/>
              <w:end w:sz="4" w:val="single"/>
              <w:bottom w:sz="4" w:val="single"/>
            </w:tcBorders>
          </w:tcPr>
          <w:p>
            <w:pPr>
              <w:pStyle w:val="table_body_style__para"/>
            </w:pPr>
            <w:r>
              <w:t>13.54</w:t>
            </w:r>
          </w:p>
        </w:tc>
        <w:tc>
          <w:tcPr>
            <w:tcW w:type="dxa" w:w="936"/>
            <w:tcBorders>
              <w:start w:sz="4" w:val="single"/>
              <w:top w:sz="4" w:val="single"/>
              <w:end w:sz="4" w:val="single"/>
              <w:bottom w:sz="4" w:val="single"/>
            </w:tcBorders>
          </w:tcPr>
          <w:p>
            <w:pPr>
              <w:pStyle w:val="table_body_style__para"/>
            </w:pPr>
            <w:r>
              <w:t>-18.6</w:t>
            </w:r>
          </w:p>
        </w:tc>
        <w:tc>
          <w:tcPr>
            <w:tcW w:type="dxa" w:w="936"/>
            <w:tcBorders>
              <w:start w:sz="4" w:val="single"/>
              <w:top w:sz="4" w:val="single"/>
              <w:end w:sz="4" w:val="single"/>
              <w:bottom w:sz="4" w:val="single"/>
            </w:tcBorders>
          </w:tcPr>
          <w:p>
            <w:pPr>
              <w:pStyle w:val="table_body_style__para"/>
            </w:pPr>
            <w:r>
              <w:t>-72.7</w:t>
            </w:r>
          </w:p>
        </w:tc>
        <w:tc>
          <w:tcPr>
            <w:tcW w:type="dxa" w:w="936"/>
            <w:tcBorders>
              <w:start w:sz="4" w:val="single"/>
              <w:top w:sz="4" w:val="single"/>
              <w:end w:sz="4" w:val="single"/>
              <w:bottom w:sz="4" w:val="single"/>
            </w:tcBorders>
          </w:tcPr>
          <w:p>
            <w:pPr>
              <w:pStyle w:val="table_body_style__para"/>
            </w:pPr>
            <w:r>
              <w:t>17.0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428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31.52</w:t>
            </w:r>
          </w:p>
        </w:tc>
        <w:tc>
          <w:tcPr>
            <w:tcW w:type="dxa" w:w="936"/>
            <w:tcBorders>
              <w:start w:sz="4" w:val="single"/>
              <w:top w:sz="4" w:val="single"/>
              <w:end w:sz="4" w:val="single"/>
              <w:bottom w:sz="4" w:val="single"/>
            </w:tcBorders>
          </w:tcPr>
          <w:p>
            <w:pPr>
              <w:pStyle w:val="table_body_style__para"/>
            </w:pPr>
            <w:r>
              <w:t>12.53</w:t>
            </w:r>
          </w:p>
        </w:tc>
        <w:tc>
          <w:tcPr>
            <w:tcW w:type="dxa" w:w="936"/>
            <w:tcBorders>
              <w:start w:sz="4" w:val="single"/>
              <w:top w:sz="4" w:val="single"/>
              <w:end w:sz="4" w:val="single"/>
              <w:bottom w:sz="4" w:val="single"/>
            </w:tcBorders>
          </w:tcPr>
          <w:p>
            <w:pPr>
              <w:pStyle w:val="table_body_style__para"/>
            </w:pPr>
            <w:r>
              <w:t>31.1</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81.9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 index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658</w:t>
            </w:r>
          </w:p>
        </w:tc>
        <w:tc>
          <w:tcPr>
            <w:tcW w:type="dxa" w:w="936"/>
            <w:tcBorders>
              <w:start w:sz="4" w:val="single"/>
              <w:top w:sz="4" w:val="single"/>
              <w:end w:sz="4" w:val="single"/>
              <w:bottom w:sz="4" w:val="single"/>
            </w:tcBorders>
          </w:tcPr>
          <w:p>
            <w:pPr>
              <w:pStyle w:val="table_body_style__para"/>
            </w:pPr>
            <w:r>
              <w:t>181</w:t>
            </w:r>
          </w:p>
        </w:tc>
        <w:tc>
          <w:tcPr>
            <w:tcW w:type="dxa" w:w="936"/>
            <w:tcBorders>
              <w:start w:sz="4" w:val="single"/>
              <w:top w:sz="4" w:val="single"/>
              <w:end w:sz="4" w:val="single"/>
              <w:bottom w:sz="4" w:val="single"/>
            </w:tcBorders>
          </w:tcPr>
          <w:p>
            <w:pPr>
              <w:pStyle w:val="table_body_style__para"/>
            </w:pPr>
            <w:r>
              <w:t>2.17</w:t>
            </w:r>
          </w:p>
        </w:tc>
        <w:tc>
          <w:tcPr>
            <w:tcW w:type="dxa" w:w="936"/>
            <w:tcBorders>
              <w:start w:sz="4" w:val="single"/>
              <w:top w:sz="4" w:val="single"/>
              <w:end w:sz="4" w:val="single"/>
              <w:bottom w:sz="4" w:val="single"/>
            </w:tcBorders>
          </w:tcPr>
          <w:p>
            <w:pPr>
              <w:pStyle w:val="table_body_style__para"/>
            </w:pPr>
            <w:r>
              <w:t>2.23</w:t>
            </w:r>
          </w:p>
        </w:tc>
        <w:tc>
          <w:tcPr>
            <w:tcW w:type="dxa" w:w="936"/>
            <w:tcBorders>
              <w:start w:sz="4" w:val="single"/>
              <w:top w:sz="4" w:val="single"/>
              <w:end w:sz="4" w:val="single"/>
              <w:bottom w:sz="4" w:val="single"/>
            </w:tcBorders>
          </w:tcPr>
          <w:p>
            <w:pPr>
              <w:pStyle w:val="table_body_style__para"/>
            </w:pPr>
            <w:r>
              <w:t>1.59</w:t>
            </w:r>
          </w:p>
        </w:tc>
        <w:tc>
          <w:tcPr>
            <w:tcW w:type="dxa" w:w="936"/>
            <w:tcBorders>
              <w:start w:sz="4" w:val="single"/>
              <w:top w:sz="4" w:val="single"/>
              <w:end w:sz="4" w:val="single"/>
              <w:bottom w:sz="4" w:val="single"/>
            </w:tcBorders>
          </w:tcPr>
          <w:p>
            <w:pPr>
              <w:pStyle w:val="table_body_style__para"/>
            </w:pPr>
            <w:r>
              <w:t>-1.66</w:t>
            </w:r>
          </w:p>
        </w:tc>
        <w:tc>
          <w:tcPr>
            <w:tcW w:type="dxa" w:w="936"/>
            <w:tcBorders>
              <w:start w:sz="4" w:val="single"/>
              <w:top w:sz="4" w:val="single"/>
              <w:end w:sz="4" w:val="single"/>
              <w:bottom w:sz="4" w:val="single"/>
            </w:tcBorders>
          </w:tcPr>
          <w:p>
            <w:pPr>
              <w:pStyle w:val="table_body_style__para"/>
            </w:pPr>
            <w:r>
              <w:t>15.404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short_term interest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0.8</w:t>
            </w:r>
          </w:p>
        </w:tc>
        <w:tc>
          <w:tcPr>
            <w:tcW w:type="dxa" w:w="936"/>
            <w:tcBorders>
              <w:start w:sz="4" w:val="single"/>
              <w:top w:sz="4" w:val="single"/>
              <w:end w:sz="4" w:val="single"/>
              <w:bottom w:sz="4" w:val="single"/>
            </w:tcBorders>
          </w:tcPr>
          <w:p>
            <w:pPr>
              <w:pStyle w:val="table_body_style__para"/>
            </w:pPr>
            <w:r>
              <w:t>1.59</w:t>
            </w:r>
          </w:p>
        </w:tc>
        <w:tc>
          <w:tcPr>
            <w:tcW w:type="dxa" w:w="936"/>
            <w:tcBorders>
              <w:start w:sz="4" w:val="single"/>
              <w:top w:sz="4" w:val="single"/>
              <w:end w:sz="4" w:val="single"/>
              <w:bottom w:sz="4" w:val="single"/>
            </w:tcBorders>
          </w:tcPr>
          <w:p>
            <w:pPr>
              <w:pStyle w:val="table_body_style__para"/>
            </w:pPr>
            <w:r>
              <w:t>0.0809</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5.11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next facelift</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83</w:t>
            </w:r>
          </w:p>
        </w:tc>
        <w:tc>
          <w:tcPr>
            <w:tcW w:type="dxa" w:w="936"/>
            <w:tcBorders>
              <w:start w:sz="4" w:val="single"/>
              <w:top w:sz="4" w:val="single"/>
              <w:end w:sz="4" w:val="single"/>
              <w:bottom w:sz="4" w:val="single"/>
            </w:tcBorders>
          </w:tcPr>
          <w:p>
            <w:pPr>
              <w:pStyle w:val="table_body_style__para"/>
            </w:pPr>
            <w:r>
              <w:t>50483</w:t>
            </w:r>
          </w:p>
        </w:tc>
        <w:tc>
          <w:tcPr>
            <w:tcW w:type="dxa" w:w="936"/>
            <w:tcBorders>
              <w:start w:sz="4" w:val="single"/>
              <w:top w:sz="4" w:val="single"/>
              <w:end w:sz="4" w:val="single"/>
              <w:bottom w:sz="4" w:val="single"/>
            </w:tcBorders>
          </w:tcPr>
          <w:p>
            <w:pPr>
              <w:pStyle w:val="table_body_style__para"/>
            </w:pPr>
            <w:r>
              <w:t>2021-04-07</w:t>
            </w:r>
          </w:p>
        </w:tc>
        <w:tc>
          <w:tcPr>
            <w:tcW w:type="dxa" w:w="936"/>
            <w:tcBorders>
              <w:start w:sz="4" w:val="single"/>
              <w:top w:sz="4" w:val="single"/>
              <w:end w:sz="4" w:val="single"/>
              <w:bottom w:sz="4" w:val="single"/>
            </w:tcBorders>
          </w:tcPr>
          <w:p>
            <w:pPr>
              <w:pStyle w:val="table_body_style__para"/>
            </w:pPr>
            <w:r>
              <w:t>1245.044 days</w:t>
            </w:r>
          </w:p>
        </w:tc>
        <w:tc>
          <w:tcPr>
            <w:tcW w:type="dxa" w:w="936"/>
            <w:tcBorders>
              <w:start w:sz="4" w:val="single"/>
              <w:top w:sz="4" w:val="single"/>
              <w:end w:sz="4" w:val="single"/>
              <w:bottom w:sz="4" w:val="single"/>
            </w:tcBorders>
          </w:tcPr>
          <w:p>
            <w:pPr>
              <w:pStyle w:val="table_body_style__para"/>
            </w:pPr>
            <w:r>
              <w:t>2021-01-12</w:t>
            </w:r>
          </w:p>
        </w:tc>
        <w:tc>
          <w:tcPr>
            <w:tcW w:type="dxa" w:w="936"/>
            <w:tcBorders>
              <w:start w:sz="4" w:val="single"/>
              <w:top w:sz="4" w:val="single"/>
              <w:end w:sz="4" w:val="single"/>
              <w:bottom w:sz="4" w:val="single"/>
            </w:tcBorders>
          </w:tcPr>
          <w:p>
            <w:pPr>
              <w:pStyle w:val="table_body_style__para"/>
            </w:pPr>
            <w:r>
              <w:t>2015-01-07</w:t>
            </w:r>
          </w:p>
        </w:tc>
        <w:tc>
          <w:tcPr>
            <w:tcW w:type="dxa" w:w="936"/>
            <w:tcBorders>
              <w:start w:sz="4" w:val="single"/>
              <w:top w:sz="4" w:val="single"/>
              <w:end w:sz="4" w:val="single"/>
              <w:bottom w:sz="4" w:val="single"/>
            </w:tcBorders>
          </w:tcPr>
          <w:p>
            <w:pPr>
              <w:pStyle w:val="table_body_style__para"/>
            </w:pPr>
            <w:r>
              <w:t>2031-01-04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series project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847</w:t>
            </w:r>
          </w:p>
        </w:tc>
        <w:tc>
          <w:tcPr>
            <w:tcW w:type="dxa" w:w="936"/>
            <w:tcBorders>
              <w:start w:sz="4" w:val="single"/>
              <w:top w:sz="4" w:val="single"/>
              <w:end w:sz="4" w:val="single"/>
              <w:bottom w:sz="4" w:val="single"/>
            </w:tcBorders>
          </w:tcPr>
          <w:p>
            <w:pPr>
              <w:pStyle w:val="table_body_style__para"/>
            </w:pPr>
            <w:r>
              <w:t>285</w:t>
            </w:r>
          </w:p>
        </w:tc>
        <w:tc>
          <w:tcPr>
            <w:tcW w:type="dxa" w:w="936"/>
            <w:tcBorders>
              <w:start w:sz="4" w:val="single"/>
              <w:top w:sz="4" w:val="single"/>
              <w:end w:sz="4" w:val="single"/>
              <w:bottom w:sz="4" w:val="single"/>
            </w:tcBorders>
          </w:tcPr>
          <w:p>
            <w:pPr>
              <w:pStyle w:val="table_body_style__para"/>
            </w:pPr>
            <w:r>
              <w:t>143.66</w:t>
            </w:r>
          </w:p>
        </w:tc>
        <w:tc>
          <w:tcPr>
            <w:tcW w:type="dxa" w:w="936"/>
            <w:tcBorders>
              <w:start w:sz="4" w:val="single"/>
              <w:top w:sz="4" w:val="single"/>
              <w:end w:sz="4" w:val="single"/>
              <w:bottom w:sz="4" w:val="single"/>
            </w:tcBorders>
          </w:tcPr>
          <w:p>
            <w:pPr>
              <w:pStyle w:val="table_body_style__para"/>
            </w:pPr>
            <w:r>
              <w:t>439.34</w:t>
            </w:r>
          </w:p>
        </w:tc>
        <w:tc>
          <w:tcPr>
            <w:tcW w:type="dxa" w:w="936"/>
            <w:tcBorders>
              <w:start w:sz="4" w:val="single"/>
              <w:top w:sz="4" w:val="single"/>
              <w:end w:sz="4" w:val="single"/>
              <w:bottom w:sz="4" w:val="single"/>
            </w:tcBorders>
          </w:tcPr>
          <w:p>
            <w:pPr>
              <w:pStyle w:val="table_body_style__para"/>
            </w:pPr>
            <w:r>
              <w:t>63.0</w:t>
            </w:r>
          </w:p>
        </w:tc>
        <w:tc>
          <w:tcPr>
            <w:tcW w:type="dxa" w:w="936"/>
            <w:tcBorders>
              <w:start w:sz="4" w:val="single"/>
              <w:top w:sz="4" w:val="single"/>
              <w:end w:sz="4" w:val="single"/>
              <w:bottom w:sz="4" w:val="single"/>
            </w:tcBorders>
          </w:tcPr>
          <w:p>
            <w:pPr>
              <w:pStyle w:val="table_body_style__para"/>
            </w:pPr>
            <w:r>
              <w:t>-214.0</w:t>
            </w:r>
          </w:p>
        </w:tc>
        <w:tc>
          <w:tcPr>
            <w:tcW w:type="dxa" w:w="936"/>
            <w:tcBorders>
              <w:start w:sz="4" w:val="single"/>
              <w:top w:sz="4" w:val="single"/>
              <w:end w:sz="4" w:val="single"/>
              <w:bottom w:sz="4" w:val="single"/>
            </w:tcBorders>
          </w:tcPr>
          <w:p>
            <w:pPr>
              <w:pStyle w:val="table_body_style__para"/>
            </w:pPr>
            <w:r>
              <w:t>11761.0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series project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496</w:t>
            </w:r>
          </w:p>
        </w:tc>
        <w:tc>
          <w:tcPr>
            <w:tcW w:type="dxa" w:w="936"/>
            <w:tcBorders>
              <w:start w:sz="4" w:val="single"/>
              <w:top w:sz="4" w:val="single"/>
              <w:end w:sz="4" w:val="single"/>
              <w:bottom w:sz="4" w:val="single"/>
            </w:tcBorders>
          </w:tcPr>
          <w:p>
            <w:pPr>
              <w:pStyle w:val="table_body_style__para"/>
            </w:pPr>
            <w:r>
              <w:t>285</w:t>
            </w:r>
          </w:p>
        </w:tc>
        <w:tc>
          <w:tcPr>
            <w:tcW w:type="dxa" w:w="936"/>
            <w:tcBorders>
              <w:start w:sz="4" w:val="single"/>
              <w:top w:sz="4" w:val="single"/>
              <w:end w:sz="4" w:val="single"/>
              <w:bottom w:sz="4" w:val="single"/>
            </w:tcBorders>
          </w:tcPr>
          <w:p>
            <w:pPr>
              <w:pStyle w:val="table_body_style__para"/>
            </w:pPr>
            <w:r>
              <w:t>82.405</w:t>
            </w:r>
          </w:p>
        </w:tc>
        <w:tc>
          <w:tcPr>
            <w:tcW w:type="dxa" w:w="936"/>
            <w:tcBorders>
              <w:start w:sz="4" w:val="single"/>
              <w:top w:sz="4" w:val="single"/>
              <w:end w:sz="4" w:val="single"/>
              <w:bottom w:sz="4" w:val="single"/>
            </w:tcBorders>
          </w:tcPr>
          <w:p>
            <w:pPr>
              <w:pStyle w:val="table_body_style__para"/>
            </w:pPr>
            <w:r>
              <w:t>77.86</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-126.0</w:t>
            </w:r>
          </w:p>
        </w:tc>
        <w:tc>
          <w:tcPr>
            <w:tcW w:type="dxa" w:w="936"/>
            <w:tcBorders>
              <w:start w:sz="4" w:val="single"/>
              <w:top w:sz="4" w:val="single"/>
              <w:end w:sz="4" w:val="single"/>
              <w:bottom w:sz="4" w:val="single"/>
            </w:tcBorders>
          </w:tcPr>
          <w:p>
            <w:pPr>
              <w:pStyle w:val="table_body_style__para"/>
            </w:pPr>
            <w:r>
              <w:t>369.0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first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72.99</w:t>
            </w:r>
          </w:p>
        </w:tc>
        <w:tc>
          <w:tcPr>
            <w:tcW w:type="dxa" w:w="936"/>
            <w:tcBorders>
              <w:start w:sz="4" w:val="single"/>
              <w:top w:sz="4" w:val="single"/>
              <w:end w:sz="4" w:val="single"/>
              <w:bottom w:sz="4" w:val="single"/>
            </w:tcBorders>
          </w:tcPr>
          <w:p>
            <w:pPr>
              <w:pStyle w:val="table_body_style__para"/>
            </w:pPr>
            <w:r>
              <w:t>55.82</w:t>
            </w:r>
          </w:p>
        </w:tc>
        <w:tc>
          <w:tcPr>
            <w:tcW w:type="dxa" w:w="936"/>
            <w:tcBorders>
              <w:start w:sz="4" w:val="single"/>
              <w:top w:sz="4" w:val="single"/>
              <w:end w:sz="4" w:val="single"/>
              <w:bottom w:sz="4" w:val="single"/>
            </w:tcBorders>
          </w:tcPr>
          <w:p>
            <w:pPr>
              <w:pStyle w:val="table_body_style__para"/>
            </w:pPr>
            <w:r>
              <w:t>60.0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79</w:t>
            </w:r>
          </w:p>
        </w:tc>
        <w:tc>
          <w:tcPr>
            <w:tcW w:type="dxa" w:w="936"/>
            <w:tcBorders>
              <w:start w:sz="4" w:val="single"/>
              <w:top w:sz="4" w:val="single"/>
              <w:end w:sz="4" w:val="single"/>
              <w:bottom w:sz="4" w:val="single"/>
            </w:tcBorders>
          </w:tcPr>
          <w:p>
            <w:pPr>
              <w:pStyle w:val="table_body_style__para"/>
            </w:pPr>
            <w:r>
              <w:t>28338</w:t>
            </w:r>
          </w:p>
        </w:tc>
        <w:tc>
          <w:tcPr>
            <w:tcW w:type="dxa" w:w="936"/>
            <w:tcBorders>
              <w:start w:sz="4" w:val="single"/>
              <w:top w:sz="4" w:val="single"/>
              <w:end w:sz="4" w:val="single"/>
              <w:bottom w:sz="4" w:val="single"/>
            </w:tcBorders>
          </w:tcPr>
          <w:p>
            <w:pPr>
              <w:pStyle w:val="table_body_style__para"/>
            </w:pPr>
            <w:r>
              <w:t>1.67</w:t>
            </w:r>
          </w:p>
        </w:tc>
        <w:tc>
          <w:tcPr>
            <w:tcW w:type="dxa" w:w="936"/>
            <w:tcBorders>
              <w:start w:sz="4" w:val="single"/>
              <w:top w:sz="4" w:val="single"/>
              <w:end w:sz="4" w:val="single"/>
              <w:bottom w:sz="4" w:val="single"/>
            </w:tcBorders>
          </w:tcPr>
          <w:p>
            <w:pPr>
              <w:pStyle w:val="table_body_style__para"/>
            </w:pPr>
            <w:r>
              <w:t>3.53</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112.0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with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29.95</w:t>
            </w:r>
          </w:p>
        </w:tc>
        <w:tc>
          <w:tcPr>
            <w:tcW w:type="dxa" w:w="936"/>
            <w:tcBorders>
              <w:start w:sz="4" w:val="single"/>
              <w:top w:sz="4" w:val="single"/>
              <w:end w:sz="4" w:val="single"/>
              <w:bottom w:sz="4" w:val="single"/>
            </w:tcBorders>
          </w:tcPr>
          <w:p>
            <w:pPr>
              <w:pStyle w:val="table_body_style__para"/>
            </w:pPr>
            <w:r>
              <w:t>41.82</w:t>
            </w:r>
          </w:p>
        </w:tc>
        <w:tc>
          <w:tcPr>
            <w:tcW w:type="dxa" w:w="936"/>
            <w:tcBorders>
              <w:start w:sz="4" w:val="single"/>
              <w:top w:sz="4" w:val="single"/>
              <w:end w:sz="4" w:val="single"/>
              <w:bottom w:sz="4" w:val="single"/>
            </w:tcBorders>
          </w:tcPr>
          <w:p>
            <w:pPr>
              <w:pStyle w:val="table_body_style__para"/>
            </w:pPr>
            <w:r>
              <w:t>11.0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accumulated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41338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262378.93</w:t>
            </w:r>
          </w:p>
        </w:tc>
        <w:tc>
          <w:tcPr>
            <w:tcW w:type="dxa" w:w="936"/>
            <w:tcBorders>
              <w:start w:sz="4" w:val="single"/>
              <w:top w:sz="4" w:val="single"/>
              <w:end w:sz="4" w:val="single"/>
              <w:bottom w:sz="4" w:val="single"/>
            </w:tcBorders>
          </w:tcPr>
          <w:p>
            <w:pPr>
              <w:pStyle w:val="table_body_style__para"/>
            </w:pPr>
            <w:r>
              <w:t>760282.29</w:t>
            </w:r>
          </w:p>
        </w:tc>
        <w:tc>
          <w:tcPr>
            <w:tcW w:type="dxa" w:w="936"/>
            <w:tcBorders>
              <w:start w:sz="4" w:val="single"/>
              <w:top w:sz="4" w:val="single"/>
              <w:end w:sz="4" w:val="single"/>
              <w:bottom w:sz="4" w:val="single"/>
            </w:tcBorders>
          </w:tcPr>
          <w:p>
            <w:pPr>
              <w:pStyle w:val="table_body_style__para"/>
            </w:pPr>
            <w:r>
              <w:t>13404.96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10196835.44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covid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5.5.3.2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next facelift (Day of Week)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97298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97298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97298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97298</w:t>
            </w:r>
          </w:p>
        </w:tc>
        <w:tc>
          <w:tcPr>
            <w:tcW w:type="dxa" w:w="1560"/>
            <w:tcBorders>
              <w:start w:sz="4" w:val="single"/>
              <w:top w:sz="4" w:val="single"/>
              <w:end w:sz="4" w:val="single"/>
              <w:bottom w:sz="4" w:val="single"/>
            </w:tcBorders>
          </w:tcPr>
          <w:p>
            <w:pPr>
              <w:pStyle w:val="table_body_style__para"/>
            </w:pPr>
            <w:r>
              <w:t>76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(Day of Week)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96714</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96714</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96714</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96714</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(Day of Week)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96123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96123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96123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96123</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(Day of Week)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95527</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95527</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95527</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95527</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95072</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94926</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94926</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94926</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94926</w:t>
            </w:r>
          </w:p>
        </w:tc>
        <w:tc>
          <w:tcPr>
            <w:tcW w:type="dxa" w:w="1560"/>
            <w:tcBorders>
              <w:start w:sz="4" w:val="single"/>
              <w:top w:sz="4" w:val="single"/>
              <w:end w:sz="4" w:val="single"/>
              <w:bottom w:sz="4" w:val="single"/>
            </w:tcBorders>
          </w:tcPr>
          <w:p>
            <w:pPr>
              <w:pStyle w:val="table_body_style__para"/>
            </w:pPr>
            <w:r>
              <w:t>74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88777</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85753</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79646</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77949</w:t>
            </w:r>
          </w:p>
        </w:tc>
        <w:tc>
          <w:tcPr>
            <w:tcW w:type="dxa" w:w="1560"/>
            <w:tcBorders>
              <w:start w:sz="4" w:val="single"/>
              <w:top w:sz="4" w:val="single"/>
              <w:end w:sz="4" w:val="single"/>
              <w:bottom w:sz="4" w:val="single"/>
            </w:tcBorders>
          </w:tcPr>
          <w:p>
            <w:pPr>
              <w:pStyle w:val="table_body_style__para"/>
            </w:pPr>
            <w:r>
              <w:t>61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73124</w:t>
            </w:r>
          </w:p>
        </w:tc>
        <w:tc>
          <w:tcPr>
            <w:tcW w:type="dxa" w:w="1560"/>
            <w:tcBorders>
              <w:start w:sz="4" w:val="single"/>
              <w:top w:sz="4" w:val="single"/>
              <w:end w:sz="4" w:val="single"/>
              <w:bottom w:sz="4" w:val="single"/>
            </w:tcBorders>
          </w:tcPr>
          <w:p>
            <w:pPr>
              <w:pStyle w:val="table_body_style__para"/>
            </w:pPr>
            <w:r>
              <w:t>57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62184</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62184</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62184</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62184</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62184</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62184</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61797</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61797</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61797</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61797</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61797</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61797</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61429</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61429</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61429</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61429</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61429</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61429</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(log) (5th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61223</w:t>
            </w:r>
          </w:p>
        </w:tc>
        <w:tc>
          <w:tcPr>
            <w:tcW w:type="dxa" w:w="1560"/>
            <w:tcBorders>
              <w:start w:sz="4" w:val="single"/>
              <w:top w:sz="4" w:val="single"/>
              <w:end w:sz="4" w:val="single"/>
              <w:bottom w:sz="4" w:val="single"/>
            </w:tcBorders>
          </w:tcPr>
          <w:p>
            <w:pPr>
              <w:pStyle w:val="table_body_style__para"/>
            </w:pPr>
            <w:r>
              <w:t>48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61051</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61051</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61051</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61051</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61051</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61051</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(log) (4th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60839</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60720</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60720</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60720</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60720</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60720</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60720</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(log) (3rd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60470</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(log) (2nd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60091</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(log) (1st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59758</w:t>
            </w:r>
          </w:p>
        </w:tc>
        <w:tc>
          <w:tcPr>
            <w:tcW w:type="dxa" w:w="1560"/>
            <w:tcBorders>
              <w:start w:sz="4" w:val="single"/>
              <w:top w:sz="4" w:val="single"/>
              <w:end w:sz="4" w:val="single"/>
              <w:bottom w:sz="4" w:val="single"/>
            </w:tcBorders>
          </w:tcPr>
          <w:p>
            <w:pPr>
              <w:pStyle w:val="table_body_style__para"/>
            </w:pPr>
            <w:r>
              <w:t>46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43884</w:t>
            </w:r>
          </w:p>
        </w:tc>
        <w:tc>
          <w:tcPr>
            <w:tcW w:type="dxa" w:w="1560"/>
            <w:tcBorders>
              <w:start w:sz="4" w:val="single"/>
              <w:top w:sz="4" w:val="single"/>
              <w:end w:sz="4" w:val="single"/>
              <w:bottom w:sz="4" w:val="single"/>
            </w:tcBorders>
          </w:tcPr>
          <w:p>
            <w:pPr>
              <w:pStyle w:val="table_body_style__para"/>
            </w:pPr>
            <w:r>
              <w:t>34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43884</w:t>
            </w:r>
          </w:p>
        </w:tc>
        <w:tc>
          <w:tcPr>
            <w:tcW w:type="dxa" w:w="1560"/>
            <w:tcBorders>
              <w:start w:sz="4" w:val="single"/>
              <w:top w:sz="4" w:val="single"/>
              <w:end w:sz="4" w:val="single"/>
              <w:bottom w:sz="4" w:val="single"/>
            </w:tcBorders>
          </w:tcPr>
          <w:p>
            <w:pPr>
              <w:pStyle w:val="table_body_style__para"/>
            </w:pPr>
            <w:r>
              <w:t>34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43884</w:t>
            </w:r>
          </w:p>
        </w:tc>
        <w:tc>
          <w:tcPr>
            <w:tcW w:type="dxa" w:w="1560"/>
            <w:tcBorders>
              <w:start w:sz="4" w:val="single"/>
              <w:top w:sz="4" w:val="single"/>
              <w:end w:sz="4" w:val="single"/>
              <w:bottom w:sz="4" w:val="single"/>
            </w:tcBorders>
          </w:tcPr>
          <w:p>
            <w:pPr>
              <w:pStyle w:val="table_body_style__para"/>
            </w:pPr>
            <w:r>
              <w:t>34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34256</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34256</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34256</w:t>
            </w:r>
          </w:p>
        </w:tc>
        <w:tc>
          <w:tcPr>
            <w:tcW w:type="dxa" w:w="1560"/>
            <w:tcBorders>
              <w:start w:sz="4" w:val="single"/>
              <w:top w:sz="4" w:val="single"/>
              <w:end w:sz="4" w:val="single"/>
              <w:bottom w:sz="4" w:val="single"/>
            </w:tcBorders>
          </w:tcPr>
          <w:p>
            <w:pPr>
              <w:pStyle w:val="table_body_style__para"/>
            </w:pPr>
            <w:r>
              <w:t>27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31203</w:t>
            </w:r>
          </w:p>
        </w:tc>
        <w:tc>
          <w:tcPr>
            <w:tcW w:type="dxa" w:w="1560"/>
            <w:tcBorders>
              <w:start w:sz="4" w:val="single"/>
              <w:top w:sz="4" w:val="single"/>
              <w:end w:sz="4" w:val="single"/>
              <w:bottom w:sz="4" w:val="single"/>
            </w:tcBorders>
          </w:tcPr>
          <w:p>
            <w:pPr>
              <w:pStyle w:val="table_body_style__para"/>
            </w:pPr>
            <w:r>
              <w:t>24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(6 month max)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28764</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(6 month mean)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28764</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(6 month median)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28764</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(6 month min)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28764</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25959</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25959</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25959</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25066</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24788</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24008</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23227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22443</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22443</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22443</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22443</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(12 month max)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22205</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(12 month mean)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22205</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(12 month median)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22205</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(12 month min)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22205</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21656</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19825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19825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19825</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19694</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18953</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18953</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18953</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18079</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18079</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18079</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17203</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(24 month max)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16629</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(24 month median)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16629</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(nonzero) (24 month min) (log)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16629</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16325</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14605</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14605</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(Year)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(5th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13656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13656</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(Year)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(4th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13038</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12706</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12706</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(Year)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(3rd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12079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11755</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11755</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11755</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11755</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11755</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(Year)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(2nd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11119</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10802</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OEM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accumulated revenue (excess zero) (12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accumulated revenue (excess zero) (24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accumulated revenue (excess zero) (6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customer group name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(12 month fraction equal 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platform no_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revenue last 12 months (excess zero) (12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revenue last 12 months (excess zero) (24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revenue last 12 months (excess zero) (6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(Day of Week) (12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(12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(24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(6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(12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(24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(6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(12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(24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(6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(12 month fraction equal 1)</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(12 month fraction equal 1)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(1st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(24 month fraction equal 1)</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(6 month fraction equal 1)</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(is zero) (6 month fraction equal 1)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10157</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sales date (Day of Week)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date (Month)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date (Year) (actual)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2018</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Out-of-time validation (OTV) allows the selection of specific time periods or durations to test the stability of your model rather than using random rows, creating “backtests” for your data. OTV ensures that there is no overfitting on prior periods of data on which the model was trained.  Measuring backtest performance is a good way to assess model performance on new observations.  In addition to the validation length partitioning (which is the length of time used for validation per each backtest), users can also adjust the gap length or the time between training and validation. In addition to the OTV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used </w:t>
      </w:r>
      <w:r>
        <w:t>7 backtests</w:t>
      </w:r>
      <w:r>
        <w:t xml:space="preserve"> with a validation length of </w:t>
      </w:r>
      <w:r>
        <w:t>10 months</w:t>
      </w:r>
      <w:r>
        <w:t>.</w:t>
      </w:r>
    </w:p>
    <w:p>
      <w:pPr>
        <w:pStyle w:val="ListBullet"/>
      </w:pPr>
      <w:r>
        <w:t xml:space="preserve">A holdout fold with start date: </w:t>
      </w:r>
      <w:r>
        <w:t>2024-01-02</w:t>
      </w:r>
      <w:r>
        <w:t xml:space="preserve"> and end date </w:t>
      </w:r>
      <w:r>
        <w:t>2024-11-02</w:t>
      </w:r>
      <w:r>
        <w:t xml:space="preserve"> for additional testing. This dataset is used to verify that the final model performs well on data that has not been touched throughout the training process. </w:t>
      </w:r>
      <w:r>
        <w:t xml:space="preserve"> </w:t>
      </w:r>
    </w:p>
    <w:p>
      <w:pPr>
        <w:pStyle w:val="body_style__para"/>
      </w:pPr>
      <w:r>
        <w:t>The following figure summarizes the CV process used by DataRobot, where the blue denotes available training data, green denotes the validation partition, and red denotes the holdout sample.</w:t>
      </w:r>
    </w:p>
    <w:p>
      <w:pPr>
        <w:pStyle w:val="image_style__para"/>
      </w:pPr>
      <w:r>
        <w:drawing>
          <wp:inline xmlns:a="http://schemas.openxmlformats.org/drawingml/2006/main" xmlns:pic="http://schemas.openxmlformats.org/drawingml/2006/picture">
            <wp:extent cx="5943600" cy="3231472"/>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3231472"/>
                    </a:xfrm>
                    <a:prstGeom prst="rect"/>
                  </pic:spPr>
                </pic:pic>
              </a:graphicData>
            </a:graphic>
          </wp:inline>
        </w:drawing>
      </w:r>
    </w:p>
    <w:p>
      <w:pPr>
        <w:pStyle w:val="H1_style__para"/>
      </w:pPr>
      <w:r>
        <w:t xml:space="preserve">6.1.1   </w:t>
      </w:r>
      <w:r>
        <w:t>Data Partitioning Methodology</w:t>
      </w:r>
    </w:p>
    <w:p>
      <w:pPr>
        <w:pStyle w:val="body_style__para"/>
      </w:pPr>
      <w:r>
        <w:t>Time series projects, like OTV projects, use date/time partitioning, and all the workflow changes that apply to other date/time partitioned projects also apply to them. Unlike other projects, time series projects produce different types of models which forecast multiple future predictions instead of an individual prediction for each row.</w:t>
      </w:r>
    </w:p>
    <w:p>
      <w:pPr>
        <w:pStyle w:val="body_style__para"/>
      </w:pPr>
      <w:r>
        <w:t>DataRobot uses a general time series framework to configure how time series features are created and what future values the models will output. This framework consists of a Forecast Point (defining a time a prediction is being made), a Feature Derivation Window (a rolling window used to create features), and a Forecast Window (a rolling window of future values to predict).</w:t>
      </w:r>
    </w:p>
    <w:p>
      <w:pPr>
        <w:pStyle w:val="body_style__para"/>
      </w:pPr>
      <w:r>
        <w:t>Time series projects will automatically transform the dataset provided in order to apply this framework. During the transformation, DataRobot uses the Feature Derivation Window to derive time series features (such as lags and rolling statistics), and uses the Forecast Window to provide examples of forecasting different distances in the future (such as time shifts). After project creation, a new dataset and a new feature list are generated and used to train the models. This process is reapplied automatically at prediction time as well in order to generate future predictions based on the original data features.</w:t>
      </w:r>
    </w:p>
    <w:p>
      <w:pPr>
        <w:pStyle w:val="subtitle_style__para"/>
      </w:pPr>
      <w:r>
        <w:t xml:space="preserve">6.2   </w:t>
      </w:r>
      <w:r>
        <w:t>Model Performance (Backtesting)</w:t>
      </w:r>
    </w:p>
    <w:p>
      <w:pPr>
        <w:pStyle w:val="body_style__para"/>
      </w:pPr>
      <w:r>
        <w:t xml:space="preserve">As an additional layer of model validity, DataRobot not only evaluated the statistical metrics underlying the model, but also performed testing on </w:t>
      </w:r>
      <w:r>
        <w:t>out-of-time</w:t>
      </w:r>
      <w:r>
        <w:t xml:space="preserve"> records.</w:t>
      </w:r>
    </w:p>
    <w:p>
      <w:pPr>
        <w:pStyle w:val="body_style__para"/>
      </w:pPr>
      <w:r>
        <w:t xml:space="preserve">The performance metric used for this project was </w:t>
      </w:r>
      <w:r>
        <w:t>RMSE</w:t>
      </w:r>
      <w:r>
        <w:t xml:space="preserve">. The model performance results are presented below for </w:t>
      </w:r>
      <w:r>
        <w:t>out-of-time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6087.4225, 3727.1822, 3409.5469, 3691.1967, 3290.0219, 3641.9571, 5269.133</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9229.309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6087.4225</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total net eur (nonzero) (24 month average baseline) (log)</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4990450.3267</w:t>
            </w:r>
          </w:p>
        </w:tc>
      </w:tr>
      <w:tr>
        <w:tc>
          <w:tcPr>
            <w:tcW w:type="dxa" w:w="3120"/>
            <w:tcBorders>
              <w:start w:sz="4" w:val="single"/>
              <w:top w:sz="4" w:val="single"/>
              <w:end w:sz="4" w:val="single"/>
              <w:bottom w:sz="4" w:val="single"/>
            </w:tcBorders>
          </w:tcPr>
          <w:p>
            <w:pPr>
              <w:pStyle w:val="table_body_style__para"/>
            </w:pPr>
            <w:r>
              <w:t>total net eur (nonzero) (24 month max) (log) (diff 24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810.2141</w:t>
            </w:r>
          </w:p>
        </w:tc>
      </w:tr>
      <w:tr>
        <w:tc>
          <w:tcPr>
            <w:tcW w:type="dxa" w:w="3120"/>
            <w:tcBorders>
              <w:start w:sz="4" w:val="single"/>
              <w:top w:sz="4" w:val="single"/>
              <w:end w:sz="4" w:val="single"/>
              <w:bottom w:sz="4" w:val="single"/>
            </w:tcBorders>
          </w:tcPr>
          <w:p>
            <w:pPr>
              <w:pStyle w:val="table_body_style__para"/>
            </w:pPr>
            <w:r>
              <w:t>accumulated revenue (24 month max)</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556.6459</w:t>
            </w:r>
          </w:p>
        </w:tc>
      </w:tr>
      <w:tr>
        <w:tc>
          <w:tcPr>
            <w:tcW w:type="dxa" w:w="3120"/>
            <w:tcBorders>
              <w:start w:sz="4" w:val="single"/>
              <w:top w:sz="4" w:val="single"/>
              <w:end w:sz="4" w:val="single"/>
              <w:bottom w:sz="4" w:val="single"/>
            </w:tcBorders>
          </w:tcPr>
          <w:p>
            <w:pPr>
              <w:pStyle w:val="table_body_style__para"/>
            </w:pPr>
            <w:r>
              <w:t>total net eur (nonzero) (log) (1st lag) (diff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287.89</w:t>
            </w:r>
          </w:p>
        </w:tc>
      </w:tr>
      <w:tr>
        <w:tc>
          <w:tcPr>
            <w:tcW w:type="dxa" w:w="3120"/>
            <w:tcBorders>
              <w:start w:sz="4" w:val="single"/>
              <w:top w:sz="4" w:val="single"/>
              <w:end w:sz="4" w:val="single"/>
              <w:bottom w:sz="4" w:val="single"/>
            </w:tcBorders>
          </w:tcPr>
          <w:p>
            <w:pPr>
              <w:pStyle w:val="table_body_style__para"/>
            </w:pPr>
            <w:r>
              <w:t>accumulated revenue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270.2648</w:t>
            </w:r>
          </w:p>
        </w:tc>
      </w:tr>
      <w:tr>
        <w:tc>
          <w:tcPr>
            <w:tcW w:type="dxa" w:w="3120"/>
            <w:tcBorders>
              <w:start w:sz="4" w:val="single"/>
              <w:top w:sz="4" w:val="single"/>
              <w:end w:sz="4" w:val="single"/>
              <w:bottom w:sz="4" w:val="single"/>
            </w:tcBorders>
          </w:tcPr>
          <w:p>
            <w:pPr>
              <w:pStyle w:val="table_body_style__para"/>
            </w:pPr>
            <w:r>
              <w:t>last sales date (Day of Month) (24 month fraction equal 1_0)</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266.5404</w:t>
            </w:r>
          </w:p>
        </w:tc>
      </w:tr>
      <w:tr>
        <w:tc>
          <w:tcPr>
            <w:tcW w:type="dxa" w:w="3120"/>
            <w:tcBorders>
              <w:start w:sz="4" w:val="single"/>
              <w:top w:sz="4" w:val="single"/>
              <w:end w:sz="4" w:val="single"/>
              <w:bottom w:sz="4" w:val="single"/>
            </w:tcBorders>
          </w:tcPr>
          <w:p>
            <w:pPr>
              <w:pStyle w:val="table_body_style__para"/>
            </w:pPr>
            <w:r>
              <w:t>sales date (Month)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248.7519</w:t>
            </w:r>
          </w:p>
        </w:tc>
      </w:tr>
      <w:tr>
        <w:tc>
          <w:tcPr>
            <w:tcW w:type="dxa" w:w="3120"/>
            <w:tcBorders>
              <w:start w:sz="4" w:val="single"/>
              <w:top w:sz="4" w:val="single"/>
              <w:end w:sz="4" w:val="single"/>
              <w:bottom w:sz="4" w:val="single"/>
            </w:tcBorders>
          </w:tcPr>
          <w:p>
            <w:pPr>
              <w:pStyle w:val="table_body_style__para"/>
            </w:pPr>
            <w:r>
              <w:t>Number months since series project SOP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230.0241</w:t>
            </w:r>
          </w:p>
        </w:tc>
      </w:tr>
      <w:tr>
        <w:tc>
          <w:tcPr>
            <w:tcW w:type="dxa" w:w="3120"/>
            <w:tcBorders>
              <w:start w:sz="4" w:val="single"/>
              <w:top w:sz="4" w:val="single"/>
              <w:end w:sz="4" w:val="single"/>
              <w:bottom w:sz="4" w:val="single"/>
            </w:tcBorders>
          </w:tcPr>
          <w:p>
            <w:pPr>
              <w:pStyle w:val="table_body_style__para"/>
            </w:pPr>
            <w:r>
              <w:t>Number months since last sale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191.8478</w:t>
            </w:r>
          </w:p>
        </w:tc>
      </w:tr>
      <w:tr>
        <w:tc>
          <w:tcPr>
            <w:tcW w:type="dxa" w:w="3120"/>
            <w:tcBorders>
              <w:start w:sz="4" w:val="single"/>
              <w:top w:sz="4" w:val="single"/>
              <w:end w:sz="4" w:val="single"/>
              <w:bottom w:sz="4" w:val="single"/>
            </w:tcBorders>
          </w:tcPr>
          <w:p>
            <w:pPr>
              <w:pStyle w:val="table_body_style__para"/>
            </w:pPr>
            <w:r>
              <w:t>accumulated revenue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146.4844</w:t>
            </w:r>
          </w:p>
        </w:tc>
      </w:tr>
      <w:tr>
        <w:tc>
          <w:tcPr>
            <w:tcW w:type="dxa" w:w="3120"/>
            <w:tcBorders>
              <w:start w:sz="4" w:val="single"/>
              <w:top w:sz="4" w:val="single"/>
              <w:end w:sz="4" w:val="single"/>
              <w:bottom w:sz="4" w:val="single"/>
            </w:tcBorders>
          </w:tcPr>
          <w:p>
            <w:pPr>
              <w:pStyle w:val="table_body_style__para"/>
            </w:pPr>
            <w:r>
              <w:t>Number months since last sale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138.9634</w:t>
            </w:r>
          </w:p>
        </w:tc>
      </w:tr>
      <w:tr>
        <w:tc>
          <w:tcPr>
            <w:tcW w:type="dxa" w:w="3120"/>
            <w:tcBorders>
              <w:start w:sz="4" w:val="single"/>
              <w:top w:sz="4" w:val="single"/>
              <w:end w:sz="4" w:val="single"/>
              <w:bottom w:sz="4" w:val="single"/>
            </w:tcBorders>
          </w:tcPr>
          <w:p>
            <w:pPr>
              <w:pStyle w:val="table_body_style__para"/>
            </w:pPr>
            <w:r>
              <w:t>Number months since last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135.2152</w:t>
            </w:r>
          </w:p>
        </w:tc>
      </w:tr>
      <w:tr>
        <w:tc>
          <w:tcPr>
            <w:tcW w:type="dxa" w:w="3120"/>
            <w:tcBorders>
              <w:start w:sz="4" w:val="single"/>
              <w:top w:sz="4" w:val="single"/>
              <w:end w:sz="4" w:val="single"/>
              <w:bottom w:sz="4" w:val="single"/>
            </w:tcBorders>
          </w:tcPr>
          <w:p>
            <w:pPr>
              <w:pStyle w:val="table_body_style__para"/>
            </w:pPr>
            <w:r>
              <w:t>revenue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128.9334</w:t>
            </w:r>
          </w:p>
        </w:tc>
      </w:tr>
      <w:tr>
        <w:tc>
          <w:tcPr>
            <w:tcW w:type="dxa" w:w="3120"/>
            <w:tcBorders>
              <w:start w:sz="4" w:val="single"/>
              <w:top w:sz="4" w:val="single"/>
              <w:end w:sz="4" w:val="single"/>
              <w:bottom w:sz="4" w:val="single"/>
            </w:tcBorders>
          </w:tcPr>
          <w:p>
            <w:pPr>
              <w:pStyle w:val="table_body_style__para"/>
            </w:pPr>
            <w:r>
              <w:t>last sales date (Day of Week)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126.6895</w:t>
            </w:r>
          </w:p>
        </w:tc>
      </w:tr>
      <w:tr>
        <w:tc>
          <w:tcPr>
            <w:tcW w:type="dxa" w:w="3120"/>
            <w:tcBorders>
              <w:start w:sz="4" w:val="single"/>
              <w:top w:sz="4" w:val="single"/>
              <w:end w:sz="4" w:val="single"/>
              <w:bottom w:sz="4" w:val="single"/>
            </w:tcBorders>
          </w:tcPr>
          <w:p>
            <w:pPr>
              <w:pStyle w:val="table_body_style__para"/>
            </w:pPr>
            <w:r>
              <w:t>revenue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121.1542</w:t>
            </w:r>
          </w:p>
        </w:tc>
      </w:tr>
      <w:tr>
        <w:tc>
          <w:tcPr>
            <w:tcW w:type="dxa" w:w="3120"/>
            <w:tcBorders>
              <w:start w:sz="4" w:val="single"/>
              <w:top w:sz="4" w:val="single"/>
              <w:end w:sz="4" w:val="single"/>
              <w:bottom w:sz="4" w:val="single"/>
            </w:tcBorders>
          </w:tcPr>
          <w:p>
            <w:pPr>
              <w:pStyle w:val="table_body_style__para"/>
            </w:pPr>
            <w:r>
              <w:t>Number months since series project SOP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117.2895</w:t>
            </w:r>
          </w:p>
        </w:tc>
      </w:tr>
      <w:tr>
        <w:tc>
          <w:tcPr>
            <w:tcW w:type="dxa" w:w="3120"/>
            <w:tcBorders>
              <w:start w:sz="4" w:val="single"/>
              <w:top w:sz="4" w:val="single"/>
              <w:end w:sz="4" w:val="single"/>
              <w:bottom w:sz="4" w:val="single"/>
            </w:tcBorders>
          </w:tcPr>
          <w:p>
            <w:pPr>
              <w:pStyle w:val="table_body_style__para"/>
            </w:pPr>
            <w:r>
              <w:t>accumulated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108.8963</w:t>
            </w:r>
          </w:p>
        </w:tc>
      </w:tr>
      <w:tr>
        <w:tc>
          <w:tcPr>
            <w:tcW w:type="dxa" w:w="3120"/>
            <w:tcBorders>
              <w:start w:sz="4" w:val="single"/>
              <w:top w:sz="4" w:val="single"/>
              <w:end w:sz="4" w:val="single"/>
              <w:bottom w:sz="4" w:val="single"/>
            </w:tcBorders>
          </w:tcPr>
          <w:p>
            <w:pPr>
              <w:pStyle w:val="table_body_style__para"/>
            </w:pPr>
            <w:r>
              <w:t>plant country Demand evolution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103.5097</w:t>
            </w:r>
          </w:p>
        </w:tc>
      </w:tr>
      <w:tr>
        <w:tc>
          <w:tcPr>
            <w:tcW w:type="dxa" w:w="3120"/>
            <w:tcBorders>
              <w:start w:sz="4" w:val="single"/>
              <w:top w:sz="4" w:val="single"/>
              <w:end w:sz="4" w:val="single"/>
              <w:bottom w:sz="4" w:val="single"/>
            </w:tcBorders>
          </w:tcPr>
          <w:p>
            <w:pPr>
              <w:pStyle w:val="table_body_style__para"/>
            </w:pPr>
            <w:r>
              <w:t>Number months since last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102.6405</w:t>
            </w:r>
          </w:p>
        </w:tc>
      </w:tr>
      <w:tr>
        <w:tc>
          <w:tcPr>
            <w:tcW w:type="dxa" w:w="3120"/>
            <w:tcBorders>
              <w:start w:sz="4" w:val="single"/>
              <w:top w:sz="4" w:val="single"/>
              <w:end w:sz="4" w:val="single"/>
              <w:bottom w:sz="4" w:val="single"/>
            </w:tcBorders>
          </w:tcPr>
          <w:p>
            <w:pPr>
              <w:pStyle w:val="table_body_style__para"/>
            </w:pPr>
            <w:r>
              <w:t>accumulated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98.9539</w:t>
            </w:r>
          </w:p>
        </w:tc>
      </w:tr>
      <w:tr>
        <w:tc>
          <w:tcPr>
            <w:tcW w:type="dxa" w:w="3120"/>
            <w:tcBorders>
              <w:start w:sz="4" w:val="single"/>
              <w:top w:sz="4" w:val="single"/>
              <w:end w:sz="4" w:val="single"/>
              <w:bottom w:sz="4" w:val="single"/>
            </w:tcBorders>
          </w:tcPr>
          <w:p>
            <w:pPr>
              <w:pStyle w:val="table_body_style__para"/>
            </w:pPr>
            <w:r>
              <w:t>Number months since last sale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97.5686</w:t>
            </w:r>
          </w:p>
        </w:tc>
      </w:tr>
      <w:tr>
        <w:tc>
          <w:tcPr>
            <w:tcW w:type="dxa" w:w="3120"/>
            <w:tcBorders>
              <w:start w:sz="4" w:val="single"/>
              <w:top w:sz="4" w:val="single"/>
              <w:end w:sz="4" w:val="single"/>
              <w:bottom w:sz="4" w:val="single"/>
            </w:tcBorders>
          </w:tcPr>
          <w:p>
            <w:pPr>
              <w:pStyle w:val="table_body_style__para"/>
            </w:pPr>
            <w:r>
              <w:t>Number months since last sale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89.2269</w:t>
            </w:r>
          </w:p>
        </w:tc>
      </w:tr>
      <w:tr>
        <w:tc>
          <w:tcPr>
            <w:tcW w:type="dxa" w:w="3120"/>
            <w:tcBorders>
              <w:start w:sz="4" w:val="single"/>
              <w:top w:sz="4" w:val="single"/>
              <w:end w:sz="4" w:val="single"/>
              <w:bottom w:sz="4" w:val="single"/>
            </w:tcBorders>
          </w:tcPr>
          <w:p>
            <w:pPr>
              <w:pStyle w:val="table_body_style__para"/>
            </w:pPr>
            <w:r>
              <w:t>Number months since series project SOP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88.3552</w:t>
            </w:r>
          </w:p>
        </w:tc>
      </w:tr>
      <w:tr>
        <w:tc>
          <w:tcPr>
            <w:tcW w:type="dxa" w:w="3120"/>
            <w:tcBorders>
              <w:start w:sz="4" w:val="single"/>
              <w:top w:sz="4" w:val="single"/>
              <w:end w:sz="4" w:val="single"/>
              <w:bottom w:sz="4" w:val="single"/>
            </w:tcBorders>
          </w:tcPr>
          <w:p>
            <w:pPr>
              <w:pStyle w:val="table_body_style__para"/>
            </w:pPr>
            <w:r>
              <w:t>revenue last 12 months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83.3152</w:t>
            </w:r>
          </w:p>
        </w:tc>
      </w:tr>
      <w:tr>
        <w:tc>
          <w:tcPr>
            <w:tcW w:type="dxa" w:w="3120"/>
            <w:tcBorders>
              <w:start w:sz="4" w:val="single"/>
              <w:top w:sz="4" w:val="single"/>
              <w:end w:sz="4" w:val="single"/>
              <w:bottom w:sz="4" w:val="single"/>
            </w:tcBorders>
          </w:tcPr>
          <w:p>
            <w:pPr>
              <w:pStyle w:val="table_body_style__para"/>
            </w:pPr>
            <w:r>
              <w:t>OEM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81.4467</w:t>
            </w:r>
          </w:p>
        </w:tc>
      </w:tr>
      <w:tr>
        <w:tc>
          <w:tcPr>
            <w:tcW w:type="dxa" w:w="3120"/>
            <w:tcBorders>
              <w:start w:sz="4" w:val="single"/>
              <w:top w:sz="4" w:val="single"/>
              <w:end w:sz="4" w:val="single"/>
              <w:bottom w:sz="4" w:val="single"/>
            </w:tcBorders>
          </w:tcPr>
          <w:p>
            <w:pPr>
              <w:pStyle w:val="table_body_style__para"/>
            </w:pPr>
            <w:r>
              <w:t>Number months since series project SOP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72.4689</w:t>
            </w:r>
          </w:p>
        </w:tc>
      </w:tr>
      <w:tr>
        <w:tc>
          <w:tcPr>
            <w:tcW w:type="dxa" w:w="3120"/>
            <w:tcBorders>
              <w:start w:sz="4" w:val="single"/>
              <w:top w:sz="4" w:val="single"/>
              <w:end w:sz="4" w:val="single"/>
              <w:bottom w:sz="4" w:val="single"/>
            </w:tcBorders>
          </w:tcPr>
          <w:p>
            <w:pPr>
              <w:pStyle w:val="table_body_style__para"/>
            </w:pPr>
            <w:r>
              <w:t>revenue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67.5573</w:t>
            </w:r>
          </w:p>
        </w:tc>
      </w:tr>
      <w:tr>
        <w:tc>
          <w:tcPr>
            <w:tcW w:type="dxa" w:w="3120"/>
            <w:tcBorders>
              <w:start w:sz="4" w:val="single"/>
              <w:top w:sz="4" w:val="single"/>
              <w:end w:sz="4" w:val="single"/>
              <w:bottom w:sz="4" w:val="single"/>
            </w:tcBorders>
          </w:tcPr>
          <w:p>
            <w:pPr>
              <w:pStyle w:val="table_body_style__para"/>
            </w:pPr>
            <w:r>
              <w:t>total net eur (nonzero) (log) (2nd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64.8204</w:t>
            </w:r>
          </w:p>
        </w:tc>
      </w:tr>
      <w:tr>
        <w:tc>
          <w:tcPr>
            <w:tcW w:type="dxa" w:w="3120"/>
            <w:tcBorders>
              <w:start w:sz="4" w:val="single"/>
              <w:top w:sz="4" w:val="single"/>
              <w:end w:sz="4" w:val="single"/>
              <w:bottom w:sz="4" w:val="single"/>
            </w:tcBorders>
          </w:tcPr>
          <w:p>
            <w:pPr>
              <w:pStyle w:val="table_body_style__para"/>
            </w:pPr>
            <w:r>
              <w:t>plant country Order books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64.0649</w:t>
            </w:r>
          </w:p>
        </w:tc>
      </w:tr>
      <w:tr>
        <w:tc>
          <w:tcPr>
            <w:tcW w:type="dxa" w:w="3120"/>
            <w:tcBorders>
              <w:start w:sz="4" w:val="single"/>
              <w:top w:sz="4" w:val="single"/>
              <w:end w:sz="4" w:val="single"/>
              <w:bottom w:sz="4" w:val="single"/>
            </w:tcBorders>
          </w:tcPr>
          <w:p>
            <w:pPr>
              <w:pStyle w:val="table_body_style__para"/>
            </w:pPr>
            <w:r>
              <w:t>revenue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61.7597</w:t>
            </w:r>
          </w:p>
        </w:tc>
      </w:tr>
      <w:tr>
        <w:tc>
          <w:tcPr>
            <w:tcW w:type="dxa" w:w="3120"/>
            <w:tcBorders>
              <w:start w:sz="4" w:val="single"/>
              <w:top w:sz="4" w:val="single"/>
              <w:end w:sz="4" w:val="single"/>
              <w:bottom w:sz="4" w:val="single"/>
            </w:tcBorders>
          </w:tcPr>
          <w:p>
            <w:pPr>
              <w:pStyle w:val="table_body_style__para"/>
            </w:pPr>
            <w:r>
              <w:t>accumulated revenue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60.5876</w:t>
            </w:r>
          </w:p>
        </w:tc>
      </w:tr>
      <w:tr>
        <w:tc>
          <w:tcPr>
            <w:tcW w:type="dxa" w:w="3120"/>
            <w:tcBorders>
              <w:start w:sz="4" w:val="single"/>
              <w:top w:sz="4" w:val="single"/>
              <w:end w:sz="4" w:val="single"/>
              <w:bottom w:sz="4" w:val="single"/>
            </w:tcBorders>
          </w:tcPr>
          <w:p>
            <w:pPr>
              <w:pStyle w:val="table_body_style__para"/>
            </w:pPr>
            <w:r>
              <w:t>revenue last 12 months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59.8716</w:t>
            </w:r>
          </w:p>
        </w:tc>
      </w:tr>
      <w:tr>
        <w:tc>
          <w:tcPr>
            <w:tcW w:type="dxa" w:w="3120"/>
            <w:tcBorders>
              <w:start w:sz="4" w:val="single"/>
              <w:top w:sz="4" w:val="single"/>
              <w:end w:sz="4" w:val="single"/>
              <w:bottom w:sz="4" w:val="single"/>
            </w:tcBorders>
          </w:tcPr>
          <w:p>
            <w:pPr>
              <w:pStyle w:val="table_body_style__para"/>
            </w:pPr>
            <w:r>
              <w:t>last sales date (Year)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56.5835</w:t>
            </w:r>
          </w:p>
        </w:tc>
      </w:tr>
      <w:tr>
        <w:tc>
          <w:tcPr>
            <w:tcW w:type="dxa" w:w="3120"/>
            <w:tcBorders>
              <w:start w:sz="4" w:val="single"/>
              <w:top w:sz="4" w:val="single"/>
              <w:end w:sz="4" w:val="single"/>
              <w:bottom w:sz="4" w:val="single"/>
            </w:tcBorders>
          </w:tcPr>
          <w:p>
            <w:pPr>
              <w:pStyle w:val="table_body_style__para"/>
            </w:pPr>
            <w:r>
              <w:t>plant country economic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55.0559</w:t>
            </w:r>
          </w:p>
        </w:tc>
      </w:tr>
      <w:tr>
        <w:tc>
          <w:tcPr>
            <w:tcW w:type="dxa" w:w="3120"/>
            <w:tcBorders>
              <w:start w:sz="4" w:val="single"/>
              <w:top w:sz="4" w:val="single"/>
              <w:end w:sz="4" w:val="single"/>
              <w:bottom w:sz="4" w:val="single"/>
            </w:tcBorders>
          </w:tcPr>
          <w:p>
            <w:pPr>
              <w:pStyle w:val="table_body_style__para"/>
            </w:pPr>
            <w:r>
              <w:t>Number months since first sale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53.2584</w:t>
            </w:r>
          </w:p>
        </w:tc>
      </w:tr>
      <w:tr>
        <w:tc>
          <w:tcPr>
            <w:tcW w:type="dxa" w:w="3120"/>
            <w:tcBorders>
              <w:start w:sz="4" w:val="single"/>
              <w:top w:sz="4" w:val="single"/>
              <w:end w:sz="4" w:val="single"/>
              <w:bottom w:sz="4" w:val="single"/>
            </w:tcBorders>
          </w:tcPr>
          <w:p>
            <w:pPr>
              <w:pStyle w:val="table_body_style__para"/>
            </w:pPr>
            <w:r>
              <w:t>plant country household savings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52.2758</w:t>
            </w:r>
          </w:p>
        </w:tc>
      </w:tr>
      <w:tr>
        <w:tc>
          <w:tcPr>
            <w:tcW w:type="dxa" w:w="3120"/>
            <w:tcBorders>
              <w:start w:sz="4" w:val="single"/>
              <w:top w:sz="4" w:val="single"/>
              <w:end w:sz="4" w:val="single"/>
              <w:bottom w:sz="4" w:val="single"/>
            </w:tcBorders>
          </w:tcPr>
          <w:p>
            <w:pPr>
              <w:pStyle w:val="table_body_style__para"/>
            </w:pPr>
            <w:r>
              <w:t>plant country Business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50.0341</w:t>
            </w:r>
          </w:p>
        </w:tc>
      </w:tr>
      <w:tr>
        <w:tc>
          <w:tcPr>
            <w:tcW w:type="dxa" w:w="3120"/>
            <w:tcBorders>
              <w:start w:sz="4" w:val="single"/>
              <w:top w:sz="4" w:val="single"/>
              <w:end w:sz="4" w:val="single"/>
              <w:bottom w:sz="4" w:val="single"/>
            </w:tcBorders>
          </w:tcPr>
          <w:p>
            <w:pPr>
              <w:pStyle w:val="table_body_style__para"/>
            </w:pPr>
            <w:r>
              <w:t>plant country Freight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48.9047</w:t>
            </w:r>
          </w:p>
        </w:tc>
      </w:tr>
      <w:tr>
        <w:tc>
          <w:tcPr>
            <w:tcW w:type="dxa" w:w="3120"/>
            <w:tcBorders>
              <w:start w:sz="4" w:val="single"/>
              <w:top w:sz="4" w:val="single"/>
              <w:end w:sz="4" w:val="single"/>
              <w:bottom w:sz="4" w:val="single"/>
            </w:tcBorders>
          </w:tcPr>
          <w:p>
            <w:pPr>
              <w:pStyle w:val="table_body_style__para"/>
            </w:pPr>
            <w:r>
              <w:t>plant country selling prices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47.6671</w:t>
            </w:r>
          </w:p>
        </w:tc>
      </w:tr>
      <w:tr>
        <w:tc>
          <w:tcPr>
            <w:tcW w:type="dxa" w:w="3120"/>
            <w:tcBorders>
              <w:start w:sz="4" w:val="single"/>
              <w:top w:sz="4" w:val="single"/>
              <w:end w:sz="4" w:val="single"/>
              <w:bottom w:sz="4" w:val="single"/>
            </w:tcBorders>
          </w:tcPr>
          <w:p>
            <w:pPr>
              <w:pStyle w:val="table_body_style__para"/>
            </w:pPr>
            <w:r>
              <w:t>last sales date (Month)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47.4508</w:t>
            </w:r>
          </w:p>
        </w:tc>
      </w:tr>
      <w:tr>
        <w:tc>
          <w:tcPr>
            <w:tcW w:type="dxa" w:w="3120"/>
            <w:tcBorders>
              <w:start w:sz="4" w:val="single"/>
              <w:top w:sz="4" w:val="single"/>
              <w:end w:sz="4" w:val="single"/>
              <w:bottom w:sz="4" w:val="single"/>
            </w:tcBorders>
          </w:tcPr>
          <w:p>
            <w:pPr>
              <w:pStyle w:val="table_body_style__para"/>
            </w:pPr>
            <w:r>
              <w:t>Number months since series project SOP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47.2744</w:t>
            </w:r>
          </w:p>
        </w:tc>
      </w:tr>
      <w:tr>
        <w:tc>
          <w:tcPr>
            <w:tcW w:type="dxa" w:w="3120"/>
            <w:tcBorders>
              <w:start w:sz="4" w:val="single"/>
              <w:top w:sz="4" w:val="single"/>
              <w:end w:sz="4" w:val="single"/>
              <w:bottom w:sz="4" w:val="single"/>
            </w:tcBorders>
          </w:tcPr>
          <w:p>
            <w:pPr>
              <w:pStyle w:val="table_body_style__para"/>
            </w:pPr>
            <w:r>
              <w:t>accumulated revenue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46.6329</w:t>
            </w:r>
          </w:p>
        </w:tc>
      </w:tr>
      <w:tr>
        <w:tc>
          <w:tcPr>
            <w:tcW w:type="dxa" w:w="3120"/>
            <w:tcBorders>
              <w:start w:sz="4" w:val="single"/>
              <w:top w:sz="4" w:val="single"/>
              <w:end w:sz="4" w:val="single"/>
              <w:bottom w:sz="4" w:val="single"/>
            </w:tcBorders>
          </w:tcPr>
          <w:p>
            <w:pPr>
              <w:pStyle w:val="table_body_style__para"/>
            </w:pPr>
            <w:r>
              <w:t>plant country economic situation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45.7593</w:t>
            </w:r>
          </w:p>
        </w:tc>
      </w:tr>
      <w:tr>
        <w:tc>
          <w:tcPr>
            <w:tcW w:type="dxa" w:w="3120"/>
            <w:tcBorders>
              <w:start w:sz="4" w:val="single"/>
              <w:top w:sz="4" w:val="single"/>
              <w:end w:sz="4" w:val="single"/>
              <w:bottom w:sz="4" w:val="single"/>
            </w:tcBorders>
          </w:tcPr>
          <w:p>
            <w:pPr>
              <w:pStyle w:val="table_body_style__para"/>
            </w:pPr>
            <w:r>
              <w:t>plant country unemployment rate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44.0841</w:t>
            </w:r>
          </w:p>
        </w:tc>
      </w:tr>
      <w:tr>
        <w:tc>
          <w:tcPr>
            <w:tcW w:type="dxa" w:w="3120"/>
            <w:tcBorders>
              <w:start w:sz="4" w:val="single"/>
              <w:top w:sz="4" w:val="single"/>
              <w:end w:sz="4" w:val="single"/>
              <w:bottom w:sz="4" w:val="single"/>
            </w:tcBorders>
          </w:tcPr>
          <w:p>
            <w:pPr>
              <w:pStyle w:val="table_body_style__para"/>
            </w:pPr>
            <w:r>
              <w:t>Number months since first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43.2352</w:t>
            </w:r>
          </w:p>
        </w:tc>
      </w:tr>
      <w:tr>
        <w:tc>
          <w:tcPr>
            <w:tcW w:type="dxa" w:w="3120"/>
            <w:tcBorders>
              <w:start w:sz="4" w:val="single"/>
              <w:top w:sz="4" w:val="single"/>
              <w:end w:sz="4" w:val="single"/>
              <w:bottom w:sz="4" w:val="single"/>
            </w:tcBorders>
          </w:tcPr>
          <w:p>
            <w:pPr>
              <w:pStyle w:val="table_body_style__para"/>
            </w:pPr>
            <w:r>
              <w:t>last sales date (Year)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43.1046</w:t>
            </w:r>
          </w:p>
        </w:tc>
      </w:tr>
      <w:tr>
        <w:tc>
          <w:tcPr>
            <w:tcW w:type="dxa" w:w="3120"/>
            <w:tcBorders>
              <w:start w:sz="4" w:val="single"/>
              <w:top w:sz="4" w:val="single"/>
              <w:end w:sz="4" w:val="single"/>
              <w:bottom w:sz="4" w:val="single"/>
            </w:tcBorders>
          </w:tcPr>
          <w:p>
            <w:pPr>
              <w:pStyle w:val="table_body_style__para"/>
            </w:pPr>
            <w:r>
              <w:t>last sales date (Day of Week)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42.4294</w:t>
            </w:r>
          </w:p>
        </w:tc>
      </w:tr>
      <w:tr>
        <w:tc>
          <w:tcPr>
            <w:tcW w:type="dxa" w:w="3120"/>
            <w:tcBorders>
              <w:start w:sz="4" w:val="single"/>
              <w:top w:sz="4" w:val="single"/>
              <w:end w:sz="4" w:val="single"/>
              <w:bottom w:sz="4" w:val="single"/>
            </w:tcBorders>
          </w:tcPr>
          <w:p>
            <w:pPr>
              <w:pStyle w:val="table_body_style__para"/>
            </w:pPr>
            <w:r>
              <w:t>plant country consumer price index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42.4258</w:t>
            </w:r>
          </w:p>
        </w:tc>
      </w:tr>
      <w:tr>
        <w:tc>
          <w:tcPr>
            <w:tcW w:type="dxa" w:w="3120"/>
            <w:tcBorders>
              <w:start w:sz="4" w:val="single"/>
              <w:top w:sz="4" w:val="single"/>
              <w:end w:sz="4" w:val="single"/>
              <w:bottom w:sz="4" w:val="single"/>
            </w:tcBorders>
          </w:tcPr>
          <w:p>
            <w:pPr>
              <w:pStyle w:val="table_body_style__para"/>
            </w:pPr>
            <w:r>
              <w:t>plant country Production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42.1722</w:t>
            </w:r>
          </w:p>
        </w:tc>
      </w:tr>
      <w:tr>
        <w:tc>
          <w:tcPr>
            <w:tcW w:type="dxa" w:w="3120"/>
            <w:tcBorders>
              <w:start w:sz="4" w:val="single"/>
              <w:top w:sz="4" w:val="single"/>
              <w:end w:sz="4" w:val="single"/>
              <w:bottom w:sz="4" w:val="single"/>
            </w:tcBorders>
          </w:tcPr>
          <w:p>
            <w:pPr>
              <w:pStyle w:val="table_body_style__para"/>
            </w:pPr>
            <w:r>
              <w:t>plant country Business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41.0607</w:t>
            </w:r>
          </w:p>
        </w:tc>
      </w:tr>
      <w:tr>
        <w:tc>
          <w:tcPr>
            <w:tcW w:type="dxa" w:w="3120"/>
            <w:tcBorders>
              <w:start w:sz="4" w:val="single"/>
              <w:top w:sz="4" w:val="single"/>
              <w:end w:sz="4" w:val="single"/>
              <w:bottom w:sz="4" w:val="single"/>
            </w:tcBorders>
          </w:tcPr>
          <w:p>
            <w:pPr>
              <w:pStyle w:val="table_body_style__para"/>
            </w:pPr>
            <w:r>
              <w:t>plant country short_term interest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41.0386</w:t>
            </w:r>
          </w:p>
        </w:tc>
      </w:tr>
      <w:tr>
        <w:tc>
          <w:tcPr>
            <w:tcW w:type="dxa" w:w="3120"/>
            <w:tcBorders>
              <w:start w:sz="4" w:val="single"/>
              <w:top w:sz="4" w:val="single"/>
              <w:end w:sz="4" w:val="single"/>
              <w:bottom w:sz="4" w:val="single"/>
            </w:tcBorders>
          </w:tcPr>
          <w:p>
            <w:pPr>
              <w:pStyle w:val="table_body_style__para"/>
            </w:pPr>
            <w:r>
              <w:t>number months with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40.0586</w:t>
            </w:r>
          </w:p>
        </w:tc>
      </w:tr>
      <w:tr>
        <w:tc>
          <w:tcPr>
            <w:tcW w:type="dxa" w:w="3120"/>
            <w:tcBorders>
              <w:start w:sz="4" w:val="single"/>
              <w:top w:sz="4" w:val="single"/>
              <w:end w:sz="4" w:val="single"/>
              <w:bottom w:sz="4" w:val="single"/>
            </w:tcBorders>
          </w:tcPr>
          <w:p>
            <w:pPr>
              <w:pStyle w:val="table_body_style__para"/>
            </w:pPr>
            <w:r>
              <w:t>plant country Business situation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39.173</w:t>
            </w:r>
          </w:p>
        </w:tc>
      </w:tr>
      <w:tr>
        <w:tc>
          <w:tcPr>
            <w:tcW w:type="dxa" w:w="3120"/>
            <w:tcBorders>
              <w:start w:sz="4" w:val="single"/>
              <w:top w:sz="4" w:val="single"/>
              <w:end w:sz="4" w:val="single"/>
              <w:bottom w:sz="4" w:val="single"/>
            </w:tcBorders>
          </w:tcPr>
          <w:p>
            <w:pPr>
              <w:pStyle w:val="table_body_style__para"/>
            </w:pPr>
            <w:r>
              <w:t>First sales date (Month)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39.1613</w:t>
            </w:r>
          </w:p>
        </w:tc>
      </w:tr>
      <w:tr>
        <w:tc>
          <w:tcPr>
            <w:tcW w:type="dxa" w:w="3120"/>
            <w:tcBorders>
              <w:start w:sz="4" w:val="single"/>
              <w:top w:sz="4" w:val="single"/>
              <w:end w:sz="4" w:val="single"/>
              <w:bottom w:sz="4" w:val="single"/>
            </w:tcBorders>
          </w:tcPr>
          <w:p>
            <w:pPr>
              <w:pStyle w:val="table_body_style__para"/>
            </w:pPr>
            <w:r>
              <w:t>last sales date (Day of Week)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39.1129</w:t>
            </w:r>
          </w:p>
        </w:tc>
      </w:tr>
      <w:tr>
        <w:tc>
          <w:tcPr>
            <w:tcW w:type="dxa" w:w="3120"/>
            <w:tcBorders>
              <w:start w:sz="4" w:val="single"/>
              <w:top w:sz="4" w:val="single"/>
              <w:end w:sz="4" w:val="single"/>
              <w:bottom w:sz="4" w:val="single"/>
            </w:tcBorders>
          </w:tcPr>
          <w:p>
            <w:pPr>
              <w:pStyle w:val="table_body_style__para"/>
            </w:pPr>
            <w:r>
              <w:t>Number months since first sale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38.9312</w:t>
            </w:r>
          </w:p>
        </w:tc>
      </w:tr>
      <w:tr>
        <w:tc>
          <w:tcPr>
            <w:tcW w:type="dxa" w:w="3120"/>
            <w:tcBorders>
              <w:start w:sz="4" w:val="single"/>
              <w:top w:sz="4" w:val="single"/>
              <w:end w:sz="4" w:val="single"/>
              <w:bottom w:sz="4" w:val="single"/>
            </w:tcBorders>
          </w:tcPr>
          <w:p>
            <w:pPr>
              <w:pStyle w:val="table_body_style__para"/>
            </w:pPr>
            <w:r>
              <w:t>next facelift (Day of Week)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38.7957</w:t>
            </w:r>
          </w:p>
        </w:tc>
      </w:tr>
      <w:tr>
        <w:tc>
          <w:tcPr>
            <w:tcW w:type="dxa" w:w="3120"/>
            <w:tcBorders>
              <w:start w:sz="4" w:val="single"/>
              <w:top w:sz="4" w:val="single"/>
              <w:end w:sz="4" w:val="single"/>
              <w:bottom w:sz="4" w:val="single"/>
            </w:tcBorders>
          </w:tcPr>
          <w:p>
            <w:pPr>
              <w:pStyle w:val="table_body_style__para"/>
            </w:pPr>
            <w:r>
              <w:t>number months with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38.7339</w:t>
            </w:r>
          </w:p>
        </w:tc>
      </w:tr>
      <w:tr>
        <w:tc>
          <w:tcPr>
            <w:tcW w:type="dxa" w:w="3120"/>
            <w:tcBorders>
              <w:start w:sz="4" w:val="single"/>
              <w:top w:sz="4" w:val="single"/>
              <w:end w:sz="4" w:val="single"/>
              <w:bottom w:sz="4" w:val="single"/>
            </w:tcBorders>
          </w:tcPr>
          <w:p>
            <w:pPr>
              <w:pStyle w:val="table_body_style__para"/>
            </w:pPr>
            <w:r>
              <w:t>plant country Demand evolution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38.0821</w:t>
            </w:r>
          </w:p>
        </w:tc>
      </w:tr>
      <w:tr>
        <w:tc>
          <w:tcPr>
            <w:tcW w:type="dxa" w:w="3120"/>
            <w:tcBorders>
              <w:start w:sz="4" w:val="single"/>
              <w:top w:sz="4" w:val="single"/>
              <w:end w:sz="4" w:val="single"/>
              <w:bottom w:sz="4" w:val="single"/>
            </w:tcBorders>
          </w:tcPr>
          <w:p>
            <w:pPr>
              <w:pStyle w:val="table_body_style__para"/>
            </w:pPr>
            <w:r>
              <w:t>Number months since last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37.7473</w:t>
            </w:r>
          </w:p>
        </w:tc>
      </w:tr>
      <w:tr>
        <w:tc>
          <w:tcPr>
            <w:tcW w:type="dxa" w:w="3120"/>
            <w:tcBorders>
              <w:start w:sz="4" w:val="single"/>
              <w:top w:sz="4" w:val="single"/>
              <w:end w:sz="4" w:val="single"/>
              <w:bottom w:sz="4" w:val="single"/>
            </w:tcBorders>
          </w:tcPr>
          <w:p>
            <w:pPr>
              <w:pStyle w:val="table_body_style__para"/>
            </w:pPr>
            <w:r>
              <w:t>Number months until series project EOP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37.4315</w:t>
            </w:r>
          </w:p>
        </w:tc>
      </w:tr>
      <w:tr>
        <w:tc>
          <w:tcPr>
            <w:tcW w:type="dxa" w:w="3120"/>
            <w:tcBorders>
              <w:start w:sz="4" w:val="single"/>
              <w:top w:sz="4" w:val="single"/>
              <w:end w:sz="4" w:val="single"/>
              <w:bottom w:sz="4" w:val="single"/>
            </w:tcBorders>
          </w:tcPr>
          <w:p>
            <w:pPr>
              <w:pStyle w:val="table_body_style__para"/>
            </w:pPr>
            <w:r>
              <w:t>plant country Freight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36.3049</w:t>
            </w:r>
          </w:p>
        </w:tc>
      </w:tr>
      <w:tr>
        <w:tc>
          <w:tcPr>
            <w:tcW w:type="dxa" w:w="3120"/>
            <w:tcBorders>
              <w:start w:sz="4" w:val="single"/>
              <w:top w:sz="4" w:val="single"/>
              <w:end w:sz="4" w:val="single"/>
              <w:bottom w:sz="4" w:val="single"/>
            </w:tcBorders>
          </w:tcPr>
          <w:p>
            <w:pPr>
              <w:pStyle w:val="table_body_style__para"/>
            </w:pPr>
            <w:r>
              <w:t>revenue last 12 months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35.5383</w:t>
            </w:r>
          </w:p>
        </w:tc>
      </w:tr>
      <w:tr>
        <w:tc>
          <w:tcPr>
            <w:tcW w:type="dxa" w:w="3120"/>
            <w:tcBorders>
              <w:start w:sz="4" w:val="single"/>
              <w:top w:sz="4" w:val="single"/>
              <w:end w:sz="4" w:val="single"/>
              <w:bottom w:sz="4" w:val="single"/>
            </w:tcBorders>
          </w:tcPr>
          <w:p>
            <w:pPr>
              <w:pStyle w:val="table_body_style__para"/>
            </w:pPr>
            <w:r>
              <w:t>plant country unemployment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35.0305</w:t>
            </w:r>
          </w:p>
        </w:tc>
      </w:tr>
      <w:tr>
        <w:tc>
          <w:tcPr>
            <w:tcW w:type="dxa" w:w="3120"/>
            <w:tcBorders>
              <w:start w:sz="4" w:val="single"/>
              <w:top w:sz="4" w:val="single"/>
              <w:end w:sz="4" w:val="single"/>
              <w:bottom w:sz="4" w:val="single"/>
            </w:tcBorders>
          </w:tcPr>
          <w:p>
            <w:pPr>
              <w:pStyle w:val="table_body_style__para"/>
            </w:pPr>
            <w:r>
              <w:t>plant country economic situation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31.5927</w:t>
            </w:r>
          </w:p>
        </w:tc>
      </w:tr>
      <w:tr>
        <w:tc>
          <w:tcPr>
            <w:tcW w:type="dxa" w:w="3120"/>
            <w:tcBorders>
              <w:start w:sz="4" w:val="single"/>
              <w:top w:sz="4" w:val="single"/>
              <w:end w:sz="4" w:val="single"/>
              <w:bottom w:sz="4" w:val="single"/>
            </w:tcBorders>
          </w:tcPr>
          <w:p>
            <w:pPr>
              <w:pStyle w:val="table_body_style__para"/>
            </w:pPr>
            <w:r>
              <w:t>number months with revenue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31.0669</w:t>
            </w:r>
          </w:p>
        </w:tc>
      </w:tr>
      <w:tr>
        <w:tc>
          <w:tcPr>
            <w:tcW w:type="dxa" w:w="3120"/>
            <w:tcBorders>
              <w:start w:sz="4" w:val="single"/>
              <w:top w:sz="4" w:val="single"/>
              <w:end w:sz="4" w:val="single"/>
              <w:bottom w:sz="4" w:val="single"/>
            </w:tcBorders>
          </w:tcPr>
          <w:p>
            <w:pPr>
              <w:pStyle w:val="table_body_style__para"/>
            </w:pPr>
            <w:r>
              <w:t>First sales date (Day of Week)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30.9958</w:t>
            </w:r>
          </w:p>
        </w:tc>
      </w:tr>
      <w:tr>
        <w:tc>
          <w:tcPr>
            <w:tcW w:type="dxa" w:w="3120"/>
            <w:tcBorders>
              <w:start w:sz="4" w:val="single"/>
              <w:top w:sz="4" w:val="single"/>
              <w:end w:sz="4" w:val="single"/>
              <w:bottom w:sz="4" w:val="single"/>
            </w:tcBorders>
          </w:tcPr>
          <w:p>
            <w:pPr>
              <w:pStyle w:val="table_body_style__para"/>
            </w:pPr>
            <w:r>
              <w:t>plant country short_term interest rate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30.5922</w:t>
            </w:r>
          </w:p>
        </w:tc>
      </w:tr>
      <w:tr>
        <w:tc>
          <w:tcPr>
            <w:tcW w:type="dxa" w:w="3120"/>
            <w:tcBorders>
              <w:start w:sz="4" w:val="single"/>
              <w:top w:sz="4" w:val="single"/>
              <w:end w:sz="4" w:val="single"/>
              <w:bottom w:sz="4" w:val="single"/>
            </w:tcBorders>
          </w:tcPr>
          <w:p>
            <w:pPr>
              <w:pStyle w:val="table_body_style__para"/>
            </w:pPr>
            <w:r>
              <w:t>plant country Freight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30.0827</w:t>
            </w:r>
          </w:p>
        </w:tc>
      </w:tr>
      <w:tr>
        <w:tc>
          <w:tcPr>
            <w:tcW w:type="dxa" w:w="3120"/>
            <w:tcBorders>
              <w:start w:sz="4" w:val="single"/>
              <w:top w:sz="4" w:val="single"/>
              <w:end w:sz="4" w:val="single"/>
              <w:bottom w:sz="4" w:val="single"/>
            </w:tcBorders>
          </w:tcPr>
          <w:p>
            <w:pPr>
              <w:pStyle w:val="table_body_style__para"/>
            </w:pPr>
            <w:r>
              <w:t>last sales date (Year)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29.5332</w:t>
            </w:r>
          </w:p>
        </w:tc>
      </w:tr>
      <w:tr>
        <w:tc>
          <w:tcPr>
            <w:tcW w:type="dxa" w:w="3120"/>
            <w:tcBorders>
              <w:start w:sz="4" w:val="single"/>
              <w:top w:sz="4" w:val="single"/>
              <w:end w:sz="4" w:val="single"/>
              <w:bottom w:sz="4" w:val="single"/>
            </w:tcBorders>
          </w:tcPr>
          <w:p>
            <w:pPr>
              <w:pStyle w:val="table_body_style__para"/>
            </w:pPr>
            <w:r>
              <w:t>Number months until series project EOP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28.8411</w:t>
            </w:r>
          </w:p>
        </w:tc>
      </w:tr>
      <w:tr>
        <w:tc>
          <w:tcPr>
            <w:tcW w:type="dxa" w:w="3120"/>
            <w:tcBorders>
              <w:start w:sz="4" w:val="single"/>
              <w:top w:sz="4" w:val="single"/>
              <w:end w:sz="4" w:val="single"/>
              <w:bottom w:sz="4" w:val="single"/>
            </w:tcBorders>
          </w:tcPr>
          <w:p>
            <w:pPr>
              <w:pStyle w:val="table_body_style__para"/>
            </w:pPr>
            <w:r>
              <w:t>Number months since first sale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28.6603</w:t>
            </w:r>
          </w:p>
        </w:tc>
      </w:tr>
      <w:tr>
        <w:tc>
          <w:tcPr>
            <w:tcW w:type="dxa" w:w="3120"/>
            <w:tcBorders>
              <w:start w:sz="4" w:val="single"/>
              <w:top w:sz="4" w:val="single"/>
              <w:end w:sz="4" w:val="single"/>
              <w:bottom w:sz="4" w:val="single"/>
            </w:tcBorders>
          </w:tcPr>
          <w:p>
            <w:pPr>
              <w:pStyle w:val="table_body_style__para"/>
            </w:pPr>
            <w:r>
              <w:t>plant country consumer price index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28.524</w:t>
            </w:r>
          </w:p>
        </w:tc>
      </w:tr>
      <w:tr>
        <w:tc>
          <w:tcPr>
            <w:tcW w:type="dxa" w:w="3120"/>
            <w:tcBorders>
              <w:start w:sz="4" w:val="single"/>
              <w:top w:sz="4" w:val="single"/>
              <w:end w:sz="4" w:val="single"/>
              <w:bottom w:sz="4" w:val="single"/>
            </w:tcBorders>
          </w:tcPr>
          <w:p>
            <w:pPr>
              <w:pStyle w:val="table_body_style__para"/>
            </w:pPr>
            <w:r>
              <w:t>Number months since series project SOP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28.4959</w:t>
            </w:r>
          </w:p>
        </w:tc>
      </w:tr>
      <w:tr>
        <w:tc>
          <w:tcPr>
            <w:tcW w:type="dxa" w:w="3120"/>
            <w:tcBorders>
              <w:start w:sz="4" w:val="single"/>
              <w:top w:sz="4" w:val="single"/>
              <w:end w:sz="4" w:val="single"/>
              <w:bottom w:sz="4" w:val="single"/>
            </w:tcBorders>
          </w:tcPr>
          <w:p>
            <w:pPr>
              <w:pStyle w:val="table_body_style__para"/>
            </w:pPr>
            <w:r>
              <w:t>plant country short_term interest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27.0452</w:t>
            </w:r>
          </w:p>
        </w:tc>
      </w:tr>
      <w:tr>
        <w:tc>
          <w:tcPr>
            <w:tcW w:type="dxa" w:w="3120"/>
            <w:tcBorders>
              <w:start w:sz="4" w:val="single"/>
              <w:top w:sz="4" w:val="single"/>
              <w:end w:sz="4" w:val="single"/>
              <w:bottom w:sz="4" w:val="single"/>
            </w:tcBorders>
          </w:tcPr>
          <w:p>
            <w:pPr>
              <w:pStyle w:val="table_body_style__para"/>
            </w:pPr>
            <w:r>
              <w:t>plant country Demand evolution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26.5723</w:t>
            </w:r>
          </w:p>
        </w:tc>
      </w:tr>
      <w:tr>
        <w:tc>
          <w:tcPr>
            <w:tcW w:type="dxa" w:w="3120"/>
            <w:tcBorders>
              <w:start w:sz="4" w:val="single"/>
              <w:top w:sz="4" w:val="single"/>
              <w:end w:sz="4" w:val="single"/>
              <w:bottom w:sz="4" w:val="single"/>
            </w:tcBorders>
          </w:tcPr>
          <w:p>
            <w:pPr>
              <w:pStyle w:val="table_body_style__para"/>
            </w:pPr>
            <w:r>
              <w:t>plant country consumer price index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25.852</w:t>
            </w:r>
          </w:p>
        </w:tc>
      </w:tr>
      <w:tr>
        <w:tc>
          <w:tcPr>
            <w:tcW w:type="dxa" w:w="3120"/>
            <w:tcBorders>
              <w:start w:sz="4" w:val="single"/>
              <w:top w:sz="4" w:val="single"/>
              <w:end w:sz="4" w:val="single"/>
              <w:bottom w:sz="4" w:val="single"/>
            </w:tcBorders>
          </w:tcPr>
          <w:p>
            <w:pPr>
              <w:pStyle w:val="table_body_style__para"/>
            </w:pPr>
            <w:r>
              <w:t>accumulated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24.2764</w:t>
            </w:r>
          </w:p>
        </w:tc>
      </w:tr>
      <w:tr>
        <w:tc>
          <w:tcPr>
            <w:tcW w:type="dxa" w:w="3120"/>
            <w:tcBorders>
              <w:start w:sz="4" w:val="single"/>
              <w:top w:sz="4" w:val="single"/>
              <w:end w:sz="4" w:val="single"/>
              <w:bottom w:sz="4" w:val="single"/>
            </w:tcBorders>
          </w:tcPr>
          <w:p>
            <w:pPr>
              <w:pStyle w:val="table_body_style__para"/>
            </w:pPr>
            <w:r>
              <w:t>plant country Business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24.1203</w:t>
            </w:r>
          </w:p>
        </w:tc>
      </w:tr>
      <w:tr>
        <w:tc>
          <w:tcPr>
            <w:tcW w:type="dxa" w:w="3120"/>
            <w:tcBorders>
              <w:start w:sz="4" w:val="single"/>
              <w:top w:sz="4" w:val="single"/>
              <w:end w:sz="4" w:val="single"/>
              <w:bottom w:sz="4" w:val="single"/>
            </w:tcBorders>
          </w:tcPr>
          <w:p>
            <w:pPr>
              <w:pStyle w:val="table_body_style__para"/>
            </w:pPr>
            <w:r>
              <w:t>plant country Freight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24.0664</w:t>
            </w:r>
          </w:p>
        </w:tc>
      </w:tr>
      <w:tr>
        <w:tc>
          <w:tcPr>
            <w:tcW w:type="dxa" w:w="3120"/>
            <w:tcBorders>
              <w:start w:sz="4" w:val="single"/>
              <w:top w:sz="4" w:val="single"/>
              <w:end w:sz="4" w:val="single"/>
              <w:bottom w:sz="4" w:val="single"/>
            </w:tcBorders>
          </w:tcPr>
          <w:p>
            <w:pPr>
              <w:pStyle w:val="table_body_style__para"/>
            </w:pPr>
            <w:r>
              <w:t>last sales date (Month)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23.4872</w:t>
            </w:r>
          </w:p>
        </w:tc>
      </w:tr>
      <w:tr>
        <w:tc>
          <w:tcPr>
            <w:tcW w:type="dxa" w:w="3120"/>
            <w:tcBorders>
              <w:start w:sz="4" w:val="single"/>
              <w:top w:sz="4" w:val="single"/>
              <w:end w:sz="4" w:val="single"/>
              <w:bottom w:sz="4" w:val="single"/>
            </w:tcBorders>
          </w:tcPr>
          <w:p>
            <w:pPr>
              <w:pStyle w:val="table_body_style__para"/>
            </w:pPr>
            <w:r>
              <w:t>Number months since first sale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23.3433</w:t>
            </w:r>
          </w:p>
        </w:tc>
      </w:tr>
      <w:tr>
        <w:tc>
          <w:tcPr>
            <w:tcW w:type="dxa" w:w="3120"/>
            <w:tcBorders>
              <w:start w:sz="4" w:val="single"/>
              <w:top w:sz="4" w:val="single"/>
              <w:end w:sz="4" w:val="single"/>
              <w:bottom w:sz="4" w:val="single"/>
            </w:tcBorders>
          </w:tcPr>
          <w:p>
            <w:pPr>
              <w:pStyle w:val="table_body_style__para"/>
            </w:pPr>
            <w:r>
              <w:t>accumulated revenue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23.1167</w:t>
            </w:r>
          </w:p>
        </w:tc>
      </w:tr>
      <w:tr>
        <w:tc>
          <w:tcPr>
            <w:tcW w:type="dxa" w:w="3120"/>
            <w:tcBorders>
              <w:start w:sz="4" w:val="single"/>
              <w:top w:sz="4" w:val="single"/>
              <w:end w:sz="4" w:val="single"/>
              <w:bottom w:sz="4" w:val="single"/>
            </w:tcBorders>
          </w:tcPr>
          <w:p>
            <w:pPr>
              <w:pStyle w:val="table_body_style__para"/>
            </w:pPr>
            <w:r>
              <w:t>Number months until series project EOP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22.4429</w:t>
            </w:r>
          </w:p>
        </w:tc>
      </w:tr>
      <w:tr>
        <w:tc>
          <w:tcPr>
            <w:tcW w:type="dxa" w:w="3120"/>
            <w:tcBorders>
              <w:start w:sz="4" w:val="single"/>
              <w:top w:sz="4" w:val="single"/>
              <w:end w:sz="4" w:val="single"/>
              <w:bottom w:sz="4" w:val="single"/>
            </w:tcBorders>
          </w:tcPr>
          <w:p>
            <w:pPr>
              <w:pStyle w:val="table_body_style__para"/>
            </w:pPr>
            <w:r>
              <w:t>Number months since last sale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22.3747</w:t>
            </w:r>
          </w:p>
        </w:tc>
      </w:tr>
      <w:tr>
        <w:tc>
          <w:tcPr>
            <w:tcW w:type="dxa" w:w="3120"/>
            <w:tcBorders>
              <w:start w:sz="4" w:val="single"/>
              <w:top w:sz="4" w:val="single"/>
              <w:end w:sz="4" w:val="single"/>
              <w:bottom w:sz="4" w:val="single"/>
            </w:tcBorders>
          </w:tcPr>
          <w:p>
            <w:pPr>
              <w:pStyle w:val="table_body_style__para"/>
            </w:pPr>
            <w:r>
              <w:t>plant country unemployment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22.002</w:t>
            </w:r>
          </w:p>
        </w:tc>
      </w:tr>
      <w:tr>
        <w:tc>
          <w:tcPr>
            <w:tcW w:type="dxa" w:w="3120"/>
            <w:tcBorders>
              <w:start w:sz="4" w:val="single"/>
              <w:top w:sz="4" w:val="single"/>
              <w:end w:sz="4" w:val="single"/>
              <w:bottom w:sz="4" w:val="single"/>
            </w:tcBorders>
          </w:tcPr>
          <w:p>
            <w:pPr>
              <w:pStyle w:val="table_body_style__para"/>
            </w:pPr>
            <w:r>
              <w:t>plant country short_term interest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21.9104</w:t>
            </w:r>
          </w:p>
        </w:tc>
      </w:tr>
      <w:tr>
        <w:tc>
          <w:tcPr>
            <w:tcW w:type="dxa" w:w="3120"/>
            <w:tcBorders>
              <w:start w:sz="4" w:val="single"/>
              <w:top w:sz="4" w:val="single"/>
              <w:end w:sz="4" w:val="single"/>
              <w:bottom w:sz="4" w:val="single"/>
            </w:tcBorders>
          </w:tcPr>
          <w:p>
            <w:pPr>
              <w:pStyle w:val="table_body_style__para"/>
            </w:pPr>
            <w:r>
              <w:t>last sales date (Year)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21.01</w:t>
            </w:r>
          </w:p>
        </w:tc>
      </w:tr>
      <w:tr>
        <w:tc>
          <w:tcPr>
            <w:tcW w:type="dxa" w:w="3120"/>
            <w:tcBorders>
              <w:start w:sz="4" w:val="single"/>
              <w:top w:sz="4" w:val="single"/>
              <w:end w:sz="4" w:val="single"/>
              <w:bottom w:sz="4" w:val="single"/>
            </w:tcBorders>
          </w:tcPr>
          <w:p>
            <w:pPr>
              <w:pStyle w:val="table_body_style__para"/>
            </w:pPr>
            <w:r>
              <w:t>plant country registration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20.8841</w:t>
            </w:r>
          </w:p>
        </w:tc>
      </w:tr>
      <w:tr>
        <w:tc>
          <w:tcPr>
            <w:tcW w:type="dxa" w:w="3120"/>
            <w:tcBorders>
              <w:start w:sz="4" w:val="single"/>
              <w:top w:sz="4" w:val="single"/>
              <w:end w:sz="4" w:val="single"/>
              <w:bottom w:sz="4" w:val="single"/>
            </w:tcBorders>
          </w:tcPr>
          <w:p>
            <w:pPr>
              <w:pStyle w:val="table_body_style__para"/>
            </w:pPr>
            <w:r>
              <w:t>number months with revenue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20.5063</w:t>
            </w:r>
          </w:p>
        </w:tc>
      </w:tr>
      <w:tr>
        <w:tc>
          <w:tcPr>
            <w:tcW w:type="dxa" w:w="3120"/>
            <w:tcBorders>
              <w:start w:sz="4" w:val="single"/>
              <w:top w:sz="4" w:val="single"/>
              <w:end w:sz="4" w:val="single"/>
              <w:bottom w:sz="4" w:val="single"/>
            </w:tcBorders>
          </w:tcPr>
          <w:p>
            <w:pPr>
              <w:pStyle w:val="table_body_style__para"/>
            </w:pPr>
            <w:r>
              <w:t>plant country selling prices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20.3697</w:t>
            </w:r>
          </w:p>
        </w:tc>
      </w:tr>
      <w:tr>
        <w:tc>
          <w:tcPr>
            <w:tcW w:type="dxa" w:w="3120"/>
            <w:tcBorders>
              <w:start w:sz="4" w:val="single"/>
              <w:top w:sz="4" w:val="single"/>
              <w:end w:sz="4" w:val="single"/>
              <w:bottom w:sz="4" w:val="single"/>
            </w:tcBorders>
          </w:tcPr>
          <w:p>
            <w:pPr>
              <w:pStyle w:val="table_body_style__para"/>
            </w:pPr>
            <w:r>
              <w:t>plant country registration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20.2548</w:t>
            </w:r>
          </w:p>
        </w:tc>
      </w:tr>
      <w:tr>
        <w:tc>
          <w:tcPr>
            <w:tcW w:type="dxa" w:w="3120"/>
            <w:tcBorders>
              <w:start w:sz="4" w:val="single"/>
              <w:top w:sz="4" w:val="single"/>
              <w:end w:sz="4" w:val="single"/>
              <w:bottom w:sz="4" w:val="single"/>
            </w:tcBorders>
          </w:tcPr>
          <w:p>
            <w:pPr>
              <w:pStyle w:val="table_body_style__para"/>
            </w:pPr>
            <w:r>
              <w:t>Number months since first sale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20.2083</w:t>
            </w:r>
          </w:p>
        </w:tc>
      </w:tr>
      <w:tr>
        <w:tc>
          <w:tcPr>
            <w:tcW w:type="dxa" w:w="3120"/>
            <w:tcBorders>
              <w:start w:sz="4" w:val="single"/>
              <w:top w:sz="4" w:val="single"/>
              <w:end w:sz="4" w:val="single"/>
              <w:bottom w:sz="4" w:val="single"/>
            </w:tcBorders>
          </w:tcPr>
          <w:p>
            <w:pPr>
              <w:pStyle w:val="table_body_style__para"/>
            </w:pPr>
            <w:r>
              <w:t>plant country Business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20.1915</w:t>
            </w:r>
          </w:p>
        </w:tc>
      </w:tr>
      <w:tr>
        <w:tc>
          <w:tcPr>
            <w:tcW w:type="dxa" w:w="3120"/>
            <w:tcBorders>
              <w:start w:sz="4" w:val="single"/>
              <w:top w:sz="4" w:val="single"/>
              <w:end w:sz="4" w:val="single"/>
              <w:bottom w:sz="4" w:val="single"/>
            </w:tcBorders>
          </w:tcPr>
          <w:p>
            <w:pPr>
              <w:pStyle w:val="table_body_style__para"/>
            </w:pPr>
            <w:r>
              <w:t>next facelift (Year)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20.0471</w:t>
            </w:r>
          </w:p>
        </w:tc>
      </w:tr>
      <w:tr>
        <w:tc>
          <w:tcPr>
            <w:tcW w:type="dxa" w:w="3120"/>
            <w:tcBorders>
              <w:start w:sz="4" w:val="single"/>
              <w:top w:sz="4" w:val="single"/>
              <w:end w:sz="4" w:val="single"/>
              <w:bottom w:sz="4" w:val="single"/>
            </w:tcBorders>
          </w:tcPr>
          <w:p>
            <w:pPr>
              <w:pStyle w:val="table_body_style__para"/>
            </w:pPr>
            <w:r>
              <w:t>plant country Order books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19.1471</w:t>
            </w:r>
          </w:p>
        </w:tc>
      </w:tr>
      <w:tr>
        <w:tc>
          <w:tcPr>
            <w:tcW w:type="dxa" w:w="3120"/>
            <w:tcBorders>
              <w:start w:sz="4" w:val="single"/>
              <w:top w:sz="4" w:val="single"/>
              <w:end w:sz="4" w:val="single"/>
              <w:bottom w:sz="4" w:val="single"/>
            </w:tcBorders>
          </w:tcPr>
          <w:p>
            <w:pPr>
              <w:pStyle w:val="table_body_style__para"/>
            </w:pPr>
            <w:r>
              <w:t>plant country short_term interest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19.1352</w:t>
            </w:r>
          </w:p>
        </w:tc>
      </w:tr>
      <w:tr>
        <w:tc>
          <w:tcPr>
            <w:tcW w:type="dxa" w:w="3120"/>
            <w:tcBorders>
              <w:start w:sz="4" w:val="single"/>
              <w:top w:sz="4" w:val="single"/>
              <w:end w:sz="4" w:val="single"/>
              <w:bottom w:sz="4" w:val="single"/>
            </w:tcBorders>
          </w:tcPr>
          <w:p>
            <w:pPr>
              <w:pStyle w:val="table_body_style__para"/>
            </w:pPr>
            <w:r>
              <w:t>revenue last 12 months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19.1182</w:t>
            </w:r>
          </w:p>
        </w:tc>
      </w:tr>
      <w:tr>
        <w:tc>
          <w:tcPr>
            <w:tcW w:type="dxa" w:w="3120"/>
            <w:tcBorders>
              <w:start w:sz="4" w:val="single"/>
              <w:top w:sz="4" w:val="single"/>
              <w:end w:sz="4" w:val="single"/>
              <w:bottom w:sz="4" w:val="single"/>
            </w:tcBorders>
          </w:tcPr>
          <w:p>
            <w:pPr>
              <w:pStyle w:val="table_body_style__para"/>
            </w:pPr>
            <w:r>
              <w:t>number months with revenue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18.9895</w:t>
            </w:r>
          </w:p>
        </w:tc>
      </w:tr>
      <w:tr>
        <w:tc>
          <w:tcPr>
            <w:tcW w:type="dxa" w:w="3120"/>
            <w:tcBorders>
              <w:start w:sz="4" w:val="single"/>
              <w:top w:sz="4" w:val="single"/>
              <w:end w:sz="4" w:val="single"/>
              <w:bottom w:sz="4" w:val="single"/>
            </w:tcBorders>
          </w:tcPr>
          <w:p>
            <w:pPr>
              <w:pStyle w:val="table_body_style__para"/>
            </w:pPr>
            <w:r>
              <w:t>accumulated revenue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18.4425</w:t>
            </w:r>
          </w:p>
        </w:tc>
      </w:tr>
      <w:tr>
        <w:tc>
          <w:tcPr>
            <w:tcW w:type="dxa" w:w="3120"/>
            <w:tcBorders>
              <w:start w:sz="4" w:val="single"/>
              <w:top w:sz="4" w:val="single"/>
              <w:end w:sz="4" w:val="single"/>
              <w:bottom w:sz="4" w:val="single"/>
            </w:tcBorders>
          </w:tcPr>
          <w:p>
            <w:pPr>
              <w:pStyle w:val="table_body_style__para"/>
            </w:pPr>
            <w:r>
              <w:t>plant country consumer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18.4361</w:t>
            </w:r>
          </w:p>
        </w:tc>
      </w:tr>
      <w:tr>
        <w:tc>
          <w:tcPr>
            <w:tcW w:type="dxa" w:w="3120"/>
            <w:tcBorders>
              <w:start w:sz="4" w:val="single"/>
              <w:top w:sz="4" w:val="single"/>
              <w:end w:sz="4" w:val="single"/>
              <w:bottom w:sz="4" w:val="single"/>
            </w:tcBorders>
          </w:tcPr>
          <w:p>
            <w:pPr>
              <w:pStyle w:val="table_body_style__para"/>
            </w:pPr>
            <w:r>
              <w:t>Number months since first sale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17.559</w:t>
            </w:r>
          </w:p>
        </w:tc>
      </w:tr>
      <w:tr>
        <w:tc>
          <w:tcPr>
            <w:tcW w:type="dxa" w:w="3120"/>
            <w:tcBorders>
              <w:start w:sz="4" w:val="single"/>
              <w:top w:sz="4" w:val="single"/>
              <w:end w:sz="4" w:val="single"/>
              <w:bottom w:sz="4" w:val="single"/>
            </w:tcBorders>
          </w:tcPr>
          <w:p>
            <w:pPr>
              <w:pStyle w:val="table_body_style__para"/>
            </w:pPr>
            <w:r>
              <w:t>Number months since last sale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17.1435</w:t>
            </w:r>
          </w:p>
        </w:tc>
      </w:tr>
      <w:tr>
        <w:tc>
          <w:tcPr>
            <w:tcW w:type="dxa" w:w="3120"/>
            <w:tcBorders>
              <w:start w:sz="4" w:val="single"/>
              <w:top w:sz="4" w:val="single"/>
              <w:end w:sz="4" w:val="single"/>
              <w:bottom w:sz="4" w:val="single"/>
            </w:tcBorders>
          </w:tcPr>
          <w:p>
            <w:pPr>
              <w:pStyle w:val="table_body_style__para"/>
            </w:pPr>
            <w:r>
              <w:t>plant country fatalities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16.9239</w:t>
            </w:r>
          </w:p>
        </w:tc>
      </w:tr>
      <w:tr>
        <w:tc>
          <w:tcPr>
            <w:tcW w:type="dxa" w:w="3120"/>
            <w:tcBorders>
              <w:start w:sz="4" w:val="single"/>
              <w:top w:sz="4" w:val="single"/>
              <w:end w:sz="4" w:val="single"/>
              <w:bottom w:sz="4" w:val="single"/>
            </w:tcBorders>
          </w:tcPr>
          <w:p>
            <w:pPr>
              <w:pStyle w:val="table_body_style__para"/>
            </w:pPr>
            <w:r>
              <w:t>plant country selling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16.3985</w:t>
            </w:r>
          </w:p>
        </w:tc>
      </w:tr>
      <w:tr>
        <w:tc>
          <w:tcPr>
            <w:tcW w:type="dxa" w:w="3120"/>
            <w:tcBorders>
              <w:start w:sz="4" w:val="single"/>
              <w:top w:sz="4" w:val="single"/>
              <w:end w:sz="4" w:val="single"/>
              <w:bottom w:sz="4" w:val="single"/>
            </w:tcBorders>
          </w:tcPr>
          <w:p>
            <w:pPr>
              <w:pStyle w:val="table_body_style__para"/>
            </w:pPr>
            <w:r>
              <w:t>plant country Finished good stocks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15.5931</w:t>
            </w:r>
          </w:p>
        </w:tc>
      </w:tr>
      <w:tr>
        <w:tc>
          <w:tcPr>
            <w:tcW w:type="dxa" w:w="3120"/>
            <w:tcBorders>
              <w:start w:sz="4" w:val="single"/>
              <w:top w:sz="4" w:val="single"/>
              <w:end w:sz="4" w:val="single"/>
              <w:bottom w:sz="4" w:val="single"/>
            </w:tcBorders>
          </w:tcPr>
          <w:p>
            <w:pPr>
              <w:pStyle w:val="table_body_style__para"/>
            </w:pPr>
            <w:r>
              <w:t>plant country economic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15.5465</w:t>
            </w:r>
          </w:p>
        </w:tc>
      </w:tr>
      <w:tr>
        <w:tc>
          <w:tcPr>
            <w:tcW w:type="dxa" w:w="3120"/>
            <w:tcBorders>
              <w:start w:sz="4" w:val="single"/>
              <w:top w:sz="4" w:val="single"/>
              <w:end w:sz="4" w:val="single"/>
              <w:bottom w:sz="4" w:val="single"/>
            </w:tcBorders>
          </w:tcPr>
          <w:p>
            <w:pPr>
              <w:pStyle w:val="table_body_style__para"/>
            </w:pPr>
            <w:r>
              <w:t>last sales date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15.3046</w:t>
            </w:r>
          </w:p>
        </w:tc>
      </w:tr>
      <w:tr>
        <w:tc>
          <w:tcPr>
            <w:tcW w:type="dxa" w:w="3120"/>
            <w:tcBorders>
              <w:start w:sz="4" w:val="single"/>
              <w:top w:sz="4" w:val="single"/>
              <w:end w:sz="4" w:val="single"/>
              <w:bottom w:sz="4" w:val="single"/>
            </w:tcBorders>
          </w:tcPr>
          <w:p>
            <w:pPr>
              <w:pStyle w:val="table_body_style__para"/>
            </w:pPr>
            <w:r>
              <w:t>last sales date (Day of Week)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15.179</w:t>
            </w:r>
          </w:p>
        </w:tc>
      </w:tr>
      <w:tr>
        <w:tc>
          <w:tcPr>
            <w:tcW w:type="dxa" w:w="3120"/>
            <w:tcBorders>
              <w:start w:sz="4" w:val="single"/>
              <w:top w:sz="4" w:val="single"/>
              <w:end w:sz="4" w:val="single"/>
              <w:bottom w:sz="4" w:val="single"/>
            </w:tcBorders>
          </w:tcPr>
          <w:p>
            <w:pPr>
              <w:pStyle w:val="table_body_style__para"/>
            </w:pPr>
            <w:r>
              <w:t>plant country Demand evolution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14.6457</w:t>
            </w:r>
          </w:p>
        </w:tc>
      </w:tr>
      <w:tr>
        <w:tc>
          <w:tcPr>
            <w:tcW w:type="dxa" w:w="3120"/>
            <w:tcBorders>
              <w:start w:sz="4" w:val="single"/>
              <w:top w:sz="4" w:val="single"/>
              <w:end w:sz="4" w:val="single"/>
              <w:bottom w:sz="4" w:val="single"/>
            </w:tcBorders>
          </w:tcPr>
          <w:p>
            <w:pPr>
              <w:pStyle w:val="table_body_style__para"/>
            </w:pPr>
            <w:r>
              <w:t>plant country selling prices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14.5692</w:t>
            </w:r>
          </w:p>
        </w:tc>
      </w:tr>
      <w:tr>
        <w:tc>
          <w:tcPr>
            <w:tcW w:type="dxa" w:w="3120"/>
            <w:tcBorders>
              <w:start w:sz="4" w:val="single"/>
              <w:top w:sz="4" w:val="single"/>
              <w:end w:sz="4" w:val="single"/>
              <w:bottom w:sz="4" w:val="single"/>
            </w:tcBorders>
          </w:tcPr>
          <w:p>
            <w:pPr>
              <w:pStyle w:val="table_body_style__para"/>
            </w:pPr>
            <w:r>
              <w:t>plant country registration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14.526</w:t>
            </w:r>
          </w:p>
        </w:tc>
      </w:tr>
      <w:tr>
        <w:tc>
          <w:tcPr>
            <w:tcW w:type="dxa" w:w="3120"/>
            <w:tcBorders>
              <w:start w:sz="4" w:val="single"/>
              <w:top w:sz="4" w:val="single"/>
              <w:end w:sz="4" w:val="single"/>
              <w:bottom w:sz="4" w:val="single"/>
            </w:tcBorders>
          </w:tcPr>
          <w:p>
            <w:pPr>
              <w:pStyle w:val="table_body_style__para"/>
            </w:pPr>
            <w:r>
              <w:t>number months with revenue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14.3007</w:t>
            </w:r>
          </w:p>
        </w:tc>
      </w:tr>
      <w:tr>
        <w:tc>
          <w:tcPr>
            <w:tcW w:type="dxa" w:w="3120"/>
            <w:tcBorders>
              <w:start w:sz="4" w:val="single"/>
              <w:top w:sz="4" w:val="single"/>
              <w:end w:sz="4" w:val="single"/>
              <w:bottom w:sz="4" w:val="single"/>
            </w:tcBorders>
          </w:tcPr>
          <w:p>
            <w:pPr>
              <w:pStyle w:val="table_body_style__para"/>
            </w:pPr>
            <w:r>
              <w:t>plant country Business situation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13.9632</w:t>
            </w:r>
          </w:p>
        </w:tc>
      </w:tr>
      <w:tr>
        <w:tc>
          <w:tcPr>
            <w:tcW w:type="dxa" w:w="3120"/>
            <w:tcBorders>
              <w:start w:sz="4" w:val="single"/>
              <w:top w:sz="4" w:val="single"/>
              <w:end w:sz="4" w:val="single"/>
              <w:bottom w:sz="4" w:val="single"/>
            </w:tcBorders>
          </w:tcPr>
          <w:p>
            <w:pPr>
              <w:pStyle w:val="table_body_style__para"/>
            </w:pPr>
            <w:r>
              <w:t>plant country consumer price index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13.8769</w:t>
            </w:r>
          </w:p>
        </w:tc>
      </w:tr>
      <w:tr>
        <w:tc>
          <w:tcPr>
            <w:tcW w:type="dxa" w:w="3120"/>
            <w:tcBorders>
              <w:start w:sz="4" w:val="single"/>
              <w:top w:sz="4" w:val="single"/>
              <w:end w:sz="4" w:val="single"/>
              <w:bottom w:sz="4" w:val="single"/>
            </w:tcBorders>
          </w:tcPr>
          <w:p>
            <w:pPr>
              <w:pStyle w:val="table_body_style__para"/>
            </w:pPr>
            <w:r>
              <w:t>last sales date (Day of Week)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13.7267</w:t>
            </w:r>
          </w:p>
        </w:tc>
      </w:tr>
      <w:tr>
        <w:tc>
          <w:tcPr>
            <w:tcW w:type="dxa" w:w="3120"/>
            <w:tcBorders>
              <w:start w:sz="4" w:val="single"/>
              <w:top w:sz="4" w:val="single"/>
              <w:end w:sz="4" w:val="single"/>
              <w:bottom w:sz="4" w:val="single"/>
            </w:tcBorders>
          </w:tcPr>
          <w:p>
            <w:pPr>
              <w:pStyle w:val="table_body_style__para"/>
            </w:pPr>
            <w:r>
              <w:t>last sales date (Month)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13.7038</w:t>
            </w:r>
          </w:p>
        </w:tc>
      </w:tr>
      <w:tr>
        <w:tc>
          <w:tcPr>
            <w:tcW w:type="dxa" w:w="3120"/>
            <w:tcBorders>
              <w:start w:sz="4" w:val="single"/>
              <w:top w:sz="4" w:val="single"/>
              <w:end w:sz="4" w:val="single"/>
              <w:bottom w:sz="4" w:val="single"/>
            </w:tcBorders>
          </w:tcPr>
          <w:p>
            <w:pPr>
              <w:pStyle w:val="table_body_style__para"/>
            </w:pPr>
            <w:r>
              <w:t>plant country Demand evolution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13.6778</w:t>
            </w:r>
          </w:p>
        </w:tc>
      </w:tr>
      <w:tr>
        <w:tc>
          <w:tcPr>
            <w:tcW w:type="dxa" w:w="3120"/>
            <w:tcBorders>
              <w:start w:sz="4" w:val="single"/>
              <w:top w:sz="4" w:val="single"/>
              <w:end w:sz="4" w:val="single"/>
              <w:bottom w:sz="4" w:val="single"/>
            </w:tcBorders>
          </w:tcPr>
          <w:p>
            <w:pPr>
              <w:pStyle w:val="table_body_style__para"/>
            </w:pPr>
            <w:r>
              <w:t>plant country consumer price index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13.4927</w:t>
            </w:r>
          </w:p>
        </w:tc>
      </w:tr>
      <w:tr>
        <w:tc>
          <w:tcPr>
            <w:tcW w:type="dxa" w:w="3120"/>
            <w:tcBorders>
              <w:start w:sz="4" w:val="single"/>
              <w:top w:sz="4" w:val="single"/>
              <w:end w:sz="4" w:val="single"/>
              <w:bottom w:sz="4" w:val="single"/>
            </w:tcBorders>
          </w:tcPr>
          <w:p>
            <w:pPr>
              <w:pStyle w:val="table_body_style__para"/>
            </w:pPr>
            <w:r>
              <w:t>last sales date (Month)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13.1694</w:t>
            </w:r>
          </w:p>
        </w:tc>
      </w:tr>
      <w:tr>
        <w:tc>
          <w:tcPr>
            <w:tcW w:type="dxa" w:w="3120"/>
            <w:tcBorders>
              <w:start w:sz="4" w:val="single"/>
              <w:top w:sz="4" w:val="single"/>
              <w:end w:sz="4" w:val="single"/>
              <w:bottom w:sz="4" w:val="single"/>
            </w:tcBorders>
          </w:tcPr>
          <w:p>
            <w:pPr>
              <w:pStyle w:val="table_body_style__para"/>
            </w:pPr>
            <w:r>
              <w:t>First sale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11.9204</w:t>
            </w:r>
          </w:p>
        </w:tc>
      </w:tr>
      <w:tr>
        <w:tc>
          <w:tcPr>
            <w:tcW w:type="dxa" w:w="3120"/>
            <w:tcBorders>
              <w:start w:sz="4" w:val="single"/>
              <w:top w:sz="4" w:val="single"/>
              <w:end w:sz="4" w:val="single"/>
              <w:bottom w:sz="4" w:val="single"/>
            </w:tcBorders>
          </w:tcPr>
          <w:p>
            <w:pPr>
              <w:pStyle w:val="table_body_style__para"/>
            </w:pPr>
            <w:r>
              <w:t>plant country selling prices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11.5803</w:t>
            </w:r>
          </w:p>
        </w:tc>
      </w:tr>
      <w:tr>
        <w:tc>
          <w:tcPr>
            <w:tcW w:type="dxa" w:w="3120"/>
            <w:tcBorders>
              <w:start w:sz="4" w:val="single"/>
              <w:top w:sz="4" w:val="single"/>
              <w:end w:sz="4" w:val="single"/>
              <w:bottom w:sz="4" w:val="single"/>
            </w:tcBorders>
          </w:tcPr>
          <w:p>
            <w:pPr>
              <w:pStyle w:val="table_body_style__para"/>
            </w:pPr>
            <w:r>
              <w:t>revenue last 12 months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11.4443</w:t>
            </w:r>
          </w:p>
        </w:tc>
      </w:tr>
      <w:tr>
        <w:tc>
          <w:tcPr>
            <w:tcW w:type="dxa" w:w="3120"/>
            <w:tcBorders>
              <w:start w:sz="4" w:val="single"/>
              <w:top w:sz="4" w:val="single"/>
              <w:end w:sz="4" w:val="single"/>
              <w:bottom w:sz="4" w:val="single"/>
            </w:tcBorders>
          </w:tcPr>
          <w:p>
            <w:pPr>
              <w:pStyle w:val="table_body_style__para"/>
            </w:pPr>
            <w:r>
              <w:t>plant country unemployment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11.4365</w:t>
            </w:r>
          </w:p>
        </w:tc>
      </w:tr>
      <w:tr>
        <w:tc>
          <w:tcPr>
            <w:tcW w:type="dxa" w:w="3120"/>
            <w:tcBorders>
              <w:start w:sz="4" w:val="single"/>
              <w:top w:sz="4" w:val="single"/>
              <w:end w:sz="4" w:val="single"/>
              <w:bottom w:sz="4" w:val="single"/>
            </w:tcBorders>
          </w:tcPr>
          <w:p>
            <w:pPr>
              <w:pStyle w:val="table_body_style__para"/>
            </w:pPr>
            <w:r>
              <w:t>Number months until series project EOP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10.7009</w:t>
            </w:r>
          </w:p>
        </w:tc>
      </w:tr>
      <w:tr>
        <w:tc>
          <w:tcPr>
            <w:tcW w:type="dxa" w:w="3120"/>
            <w:tcBorders>
              <w:start w:sz="4" w:val="single"/>
              <w:top w:sz="4" w:val="single"/>
              <w:end w:sz="4" w:val="single"/>
              <w:bottom w:sz="4" w:val="single"/>
            </w:tcBorders>
          </w:tcPr>
          <w:p>
            <w:pPr>
              <w:pStyle w:val="table_body_style__para"/>
            </w:pPr>
            <w:r>
              <w:t>plant country economic situation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10.6681</w:t>
            </w:r>
          </w:p>
        </w:tc>
      </w:tr>
      <w:tr>
        <w:tc>
          <w:tcPr>
            <w:tcW w:type="dxa" w:w="3120"/>
            <w:tcBorders>
              <w:start w:sz="4" w:val="single"/>
              <w:top w:sz="4" w:val="single"/>
              <w:end w:sz="4" w:val="single"/>
              <w:bottom w:sz="4" w:val="single"/>
            </w:tcBorders>
          </w:tcPr>
          <w:p>
            <w:pPr>
              <w:pStyle w:val="table_body_style__para"/>
            </w:pPr>
            <w:r>
              <w:t>next facelift (Day of Week)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10.4047</w:t>
            </w:r>
          </w:p>
        </w:tc>
      </w:tr>
      <w:tr>
        <w:tc>
          <w:tcPr>
            <w:tcW w:type="dxa" w:w="3120"/>
            <w:tcBorders>
              <w:start w:sz="4" w:val="single"/>
              <w:top w:sz="4" w:val="single"/>
              <w:end w:sz="4" w:val="single"/>
              <w:bottom w:sz="4" w:val="single"/>
            </w:tcBorders>
          </w:tcPr>
          <w:p>
            <w:pPr>
              <w:pStyle w:val="table_body_style__para"/>
            </w:pPr>
            <w:r>
              <w:t>plant country fatalities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10.0114</w:t>
            </w:r>
          </w:p>
        </w:tc>
      </w:tr>
      <w:tr>
        <w:tc>
          <w:tcPr>
            <w:tcW w:type="dxa" w:w="3120"/>
            <w:tcBorders>
              <w:start w:sz="4" w:val="single"/>
              <w:top w:sz="4" w:val="single"/>
              <w:end w:sz="4" w:val="single"/>
              <w:bottom w:sz="4" w:val="single"/>
            </w:tcBorders>
          </w:tcPr>
          <w:p>
            <w:pPr>
              <w:pStyle w:val="table_body_style__para"/>
            </w:pPr>
            <w:r>
              <w:t>last sales date (Year)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9.964</w:t>
            </w:r>
          </w:p>
        </w:tc>
      </w:tr>
      <w:tr>
        <w:tc>
          <w:tcPr>
            <w:tcW w:type="dxa" w:w="3120"/>
            <w:tcBorders>
              <w:start w:sz="4" w:val="single"/>
              <w:top w:sz="4" w:val="single"/>
              <w:end w:sz="4" w:val="single"/>
              <w:bottom w:sz="4" w:val="single"/>
            </w:tcBorders>
          </w:tcPr>
          <w:p>
            <w:pPr>
              <w:pStyle w:val="table_body_style__para"/>
            </w:pPr>
            <w:r>
              <w:t>plant country short_term interest rate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9.8018</w:t>
            </w:r>
          </w:p>
        </w:tc>
      </w:tr>
      <w:tr>
        <w:tc>
          <w:tcPr>
            <w:tcW w:type="dxa" w:w="3120"/>
            <w:tcBorders>
              <w:start w:sz="4" w:val="single"/>
              <w:top w:sz="4" w:val="single"/>
              <w:end w:sz="4" w:val="single"/>
              <w:bottom w:sz="4" w:val="single"/>
            </w:tcBorders>
          </w:tcPr>
          <w:p>
            <w:pPr>
              <w:pStyle w:val="table_body_style__para"/>
            </w:pPr>
            <w:r>
              <w:t>plant country fatalities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9.5835</w:t>
            </w:r>
          </w:p>
        </w:tc>
      </w:tr>
      <w:tr>
        <w:tc>
          <w:tcPr>
            <w:tcW w:type="dxa" w:w="3120"/>
            <w:tcBorders>
              <w:start w:sz="4" w:val="single"/>
              <w:top w:sz="4" w:val="single"/>
              <w:end w:sz="4" w:val="single"/>
              <w:bottom w:sz="4" w:val="single"/>
            </w:tcBorders>
          </w:tcPr>
          <w:p>
            <w:pPr>
              <w:pStyle w:val="table_body_style__para"/>
            </w:pPr>
            <w:r>
              <w:t>plant country short_term interest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9.5168</w:t>
            </w:r>
          </w:p>
        </w:tc>
      </w:tr>
      <w:tr>
        <w:tc>
          <w:tcPr>
            <w:tcW w:type="dxa" w:w="3120"/>
            <w:tcBorders>
              <w:start w:sz="4" w:val="single"/>
              <w:top w:sz="4" w:val="single"/>
              <w:end w:sz="4" w:val="single"/>
              <w:bottom w:sz="4" w:val="single"/>
            </w:tcBorders>
          </w:tcPr>
          <w:p>
            <w:pPr>
              <w:pStyle w:val="table_body_style__para"/>
            </w:pPr>
            <w:r>
              <w:t>plant country Demand evolution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9.455</w:t>
            </w:r>
          </w:p>
        </w:tc>
      </w:tr>
      <w:tr>
        <w:tc>
          <w:tcPr>
            <w:tcW w:type="dxa" w:w="3120"/>
            <w:tcBorders>
              <w:start w:sz="4" w:val="single"/>
              <w:top w:sz="4" w:val="single"/>
              <w:end w:sz="4" w:val="single"/>
              <w:bottom w:sz="4" w:val="single"/>
            </w:tcBorders>
          </w:tcPr>
          <w:p>
            <w:pPr>
              <w:pStyle w:val="table_body_style__para"/>
            </w:pPr>
            <w:r>
              <w:t>Number months since series project SOP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8.9925</w:t>
            </w:r>
          </w:p>
        </w:tc>
      </w:tr>
      <w:tr>
        <w:tc>
          <w:tcPr>
            <w:tcW w:type="dxa" w:w="3120"/>
            <w:tcBorders>
              <w:start w:sz="4" w:val="single"/>
              <w:top w:sz="4" w:val="single"/>
              <w:end w:sz="4" w:val="single"/>
              <w:bottom w:sz="4" w:val="single"/>
            </w:tcBorders>
          </w:tcPr>
          <w:p>
            <w:pPr>
              <w:pStyle w:val="table_body_style__para"/>
            </w:pPr>
            <w:r>
              <w:t>plant country Business situation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8.9653</w:t>
            </w:r>
          </w:p>
        </w:tc>
      </w:tr>
      <w:tr>
        <w:tc>
          <w:tcPr>
            <w:tcW w:type="dxa" w:w="3120"/>
            <w:tcBorders>
              <w:start w:sz="4" w:val="single"/>
              <w:top w:sz="4" w:val="single"/>
              <w:end w:sz="4" w:val="single"/>
              <w:bottom w:sz="4" w:val="single"/>
            </w:tcBorders>
          </w:tcPr>
          <w:p>
            <w:pPr>
              <w:pStyle w:val="table_body_style__para"/>
            </w:pPr>
            <w:r>
              <w:t>plant country Order books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8.9015</w:t>
            </w:r>
          </w:p>
        </w:tc>
      </w:tr>
      <w:tr>
        <w:tc>
          <w:tcPr>
            <w:tcW w:type="dxa" w:w="3120"/>
            <w:tcBorders>
              <w:start w:sz="4" w:val="single"/>
              <w:top w:sz="4" w:val="single"/>
              <w:end w:sz="4" w:val="single"/>
              <w:bottom w:sz="4" w:val="single"/>
            </w:tcBorders>
          </w:tcPr>
          <w:p>
            <w:pPr>
              <w:pStyle w:val="table_body_style__para"/>
            </w:pPr>
            <w:r>
              <w:t>plant country Freight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8.8457</w:t>
            </w:r>
          </w:p>
        </w:tc>
      </w:tr>
      <w:tr>
        <w:tc>
          <w:tcPr>
            <w:tcW w:type="dxa" w:w="3120"/>
            <w:tcBorders>
              <w:start w:sz="4" w:val="single"/>
              <w:top w:sz="4" w:val="single"/>
              <w:end w:sz="4" w:val="single"/>
              <w:bottom w:sz="4" w:val="single"/>
            </w:tcBorders>
          </w:tcPr>
          <w:p>
            <w:pPr>
              <w:pStyle w:val="table_body_style__para"/>
            </w:pPr>
            <w:r>
              <w:t>Number months since last sale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8.4289</w:t>
            </w:r>
          </w:p>
        </w:tc>
      </w:tr>
      <w:tr>
        <w:tc>
          <w:tcPr>
            <w:tcW w:type="dxa" w:w="3120"/>
            <w:tcBorders>
              <w:start w:sz="4" w:val="single"/>
              <w:top w:sz="4" w:val="single"/>
              <w:end w:sz="4" w:val="single"/>
              <w:bottom w:sz="4" w:val="single"/>
            </w:tcBorders>
          </w:tcPr>
          <w:p>
            <w:pPr>
              <w:pStyle w:val="table_body_style__para"/>
            </w:pPr>
            <w:r>
              <w:t>First sales date (Month)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8.3472</w:t>
            </w:r>
          </w:p>
        </w:tc>
      </w:tr>
      <w:tr>
        <w:tc>
          <w:tcPr>
            <w:tcW w:type="dxa" w:w="3120"/>
            <w:tcBorders>
              <w:start w:sz="4" w:val="single"/>
              <w:top w:sz="4" w:val="single"/>
              <w:end w:sz="4" w:val="single"/>
              <w:bottom w:sz="4" w:val="single"/>
            </w:tcBorders>
          </w:tcPr>
          <w:p>
            <w:pPr>
              <w:pStyle w:val="table_body_style__para"/>
            </w:pPr>
            <w:r>
              <w:t>plant country short_term interest rate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8.1777</w:t>
            </w:r>
          </w:p>
        </w:tc>
      </w:tr>
      <w:tr>
        <w:tc>
          <w:tcPr>
            <w:tcW w:type="dxa" w:w="3120"/>
            <w:tcBorders>
              <w:start w:sz="4" w:val="single"/>
              <w:top w:sz="4" w:val="single"/>
              <w:end w:sz="4" w:val="single"/>
              <w:bottom w:sz="4" w:val="single"/>
            </w:tcBorders>
          </w:tcPr>
          <w:p>
            <w:pPr>
              <w:pStyle w:val="table_body_style__para"/>
            </w:pPr>
            <w:r>
              <w:t>number months with revenue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8.072</w:t>
            </w:r>
          </w:p>
        </w:tc>
      </w:tr>
      <w:tr>
        <w:tc>
          <w:tcPr>
            <w:tcW w:type="dxa" w:w="3120"/>
            <w:tcBorders>
              <w:start w:sz="4" w:val="single"/>
              <w:top w:sz="4" w:val="single"/>
              <w:end w:sz="4" w:val="single"/>
              <w:bottom w:sz="4" w:val="single"/>
            </w:tcBorders>
          </w:tcPr>
          <w:p>
            <w:pPr>
              <w:pStyle w:val="table_body_style__para"/>
            </w:pPr>
            <w:r>
              <w:t>revenue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8.07</w:t>
            </w:r>
          </w:p>
        </w:tc>
      </w:tr>
      <w:tr>
        <w:tc>
          <w:tcPr>
            <w:tcW w:type="dxa" w:w="3120"/>
            <w:tcBorders>
              <w:start w:sz="4" w:val="single"/>
              <w:top w:sz="4" w:val="single"/>
              <w:end w:sz="4" w:val="single"/>
              <w:bottom w:sz="4" w:val="single"/>
            </w:tcBorders>
          </w:tcPr>
          <w:p>
            <w:pPr>
              <w:pStyle w:val="table_body_style__para"/>
            </w:pPr>
            <w:r>
              <w:t>last sales date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7.6016</w:t>
            </w:r>
          </w:p>
        </w:tc>
      </w:tr>
      <w:tr>
        <w:tc>
          <w:tcPr>
            <w:tcW w:type="dxa" w:w="3120"/>
            <w:tcBorders>
              <w:start w:sz="4" w:val="single"/>
              <w:top w:sz="4" w:val="single"/>
              <w:end w:sz="4" w:val="single"/>
              <w:bottom w:sz="4" w:val="single"/>
            </w:tcBorders>
          </w:tcPr>
          <w:p>
            <w:pPr>
              <w:pStyle w:val="table_body_style__para"/>
            </w:pPr>
            <w:r>
              <w:t>plant country Production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7.5584</w:t>
            </w:r>
          </w:p>
        </w:tc>
      </w:tr>
      <w:tr>
        <w:tc>
          <w:tcPr>
            <w:tcW w:type="dxa" w:w="3120"/>
            <w:tcBorders>
              <w:start w:sz="4" w:val="single"/>
              <w:top w:sz="4" w:val="single"/>
              <w:end w:sz="4" w:val="single"/>
              <w:bottom w:sz="4" w:val="single"/>
            </w:tcBorders>
          </w:tcPr>
          <w:p>
            <w:pPr>
              <w:pStyle w:val="table_body_style__para"/>
            </w:pPr>
            <w:r>
              <w:t>plant country selling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7.2686</w:t>
            </w:r>
          </w:p>
        </w:tc>
      </w:tr>
      <w:tr>
        <w:tc>
          <w:tcPr>
            <w:tcW w:type="dxa" w:w="3120"/>
            <w:tcBorders>
              <w:start w:sz="4" w:val="single"/>
              <w:top w:sz="4" w:val="single"/>
              <w:end w:sz="4" w:val="single"/>
              <w:bottom w:sz="4" w:val="single"/>
            </w:tcBorders>
          </w:tcPr>
          <w:p>
            <w:pPr>
              <w:pStyle w:val="table_body_style__para"/>
            </w:pPr>
            <w:r>
              <w:t>plant country consumer prices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7.0673</w:t>
            </w:r>
          </w:p>
        </w:tc>
      </w:tr>
      <w:tr>
        <w:tc>
          <w:tcPr>
            <w:tcW w:type="dxa" w:w="3120"/>
            <w:tcBorders>
              <w:start w:sz="4" w:val="single"/>
              <w:top w:sz="4" w:val="single"/>
              <w:end w:sz="4" w:val="single"/>
              <w:bottom w:sz="4" w:val="single"/>
            </w:tcBorders>
          </w:tcPr>
          <w:p>
            <w:pPr>
              <w:pStyle w:val="table_body_style__para"/>
            </w:pPr>
            <w:r>
              <w:t>plant country household savings rate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6.4987</w:t>
            </w:r>
          </w:p>
        </w:tc>
      </w:tr>
      <w:tr>
        <w:tc>
          <w:tcPr>
            <w:tcW w:type="dxa" w:w="3120"/>
            <w:tcBorders>
              <w:start w:sz="4" w:val="single"/>
              <w:top w:sz="4" w:val="single"/>
              <w:end w:sz="4" w:val="single"/>
              <w:bottom w:sz="4" w:val="single"/>
            </w:tcBorders>
          </w:tcPr>
          <w:p>
            <w:pPr>
              <w:pStyle w:val="table_body_style__para"/>
            </w:pPr>
            <w:r>
              <w:t>Number months since first sale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6.4066</w:t>
            </w:r>
          </w:p>
        </w:tc>
      </w:tr>
      <w:tr>
        <w:tc>
          <w:tcPr>
            <w:tcW w:type="dxa" w:w="3120"/>
            <w:tcBorders>
              <w:start w:sz="4" w:val="single"/>
              <w:top w:sz="4" w:val="single"/>
              <w:end w:sz="4" w:val="single"/>
              <w:bottom w:sz="4" w:val="single"/>
            </w:tcBorders>
          </w:tcPr>
          <w:p>
            <w:pPr>
              <w:pStyle w:val="table_body_style__para"/>
            </w:pPr>
            <w:r>
              <w:t>plant country Finished good stocks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6.1397</w:t>
            </w:r>
          </w:p>
        </w:tc>
      </w:tr>
      <w:tr>
        <w:tc>
          <w:tcPr>
            <w:tcW w:type="dxa" w:w="3120"/>
            <w:tcBorders>
              <w:start w:sz="4" w:val="single"/>
              <w:top w:sz="4" w:val="single"/>
              <w:end w:sz="4" w:val="single"/>
              <w:bottom w:sz="4" w:val="single"/>
            </w:tcBorders>
          </w:tcPr>
          <w:p>
            <w:pPr>
              <w:pStyle w:val="table_body_style__para"/>
            </w:pPr>
            <w:r>
              <w:t>plant country Demand evolution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5.9977</w:t>
            </w:r>
          </w:p>
        </w:tc>
      </w:tr>
      <w:tr>
        <w:tc>
          <w:tcPr>
            <w:tcW w:type="dxa" w:w="3120"/>
            <w:tcBorders>
              <w:start w:sz="4" w:val="single"/>
              <w:top w:sz="4" w:val="single"/>
              <w:end w:sz="4" w:val="single"/>
              <w:bottom w:sz="4" w:val="single"/>
            </w:tcBorders>
          </w:tcPr>
          <w:p>
            <w:pPr>
              <w:pStyle w:val="table_body_style__para"/>
            </w:pPr>
            <w:r>
              <w:t>plant country Order books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5.8336</w:t>
            </w:r>
          </w:p>
        </w:tc>
      </w:tr>
      <w:tr>
        <w:tc>
          <w:tcPr>
            <w:tcW w:type="dxa" w:w="3120"/>
            <w:tcBorders>
              <w:start w:sz="4" w:val="single"/>
              <w:top w:sz="4" w:val="single"/>
              <w:end w:sz="4" w:val="single"/>
              <w:bottom w:sz="4" w:val="single"/>
            </w:tcBorders>
          </w:tcPr>
          <w:p>
            <w:pPr>
              <w:pStyle w:val="table_body_style__para"/>
            </w:pPr>
            <w:r>
              <w:t>next facelift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5.7924</w:t>
            </w:r>
          </w:p>
        </w:tc>
      </w:tr>
      <w:tr>
        <w:tc>
          <w:tcPr>
            <w:tcW w:type="dxa" w:w="3120"/>
            <w:tcBorders>
              <w:start w:sz="4" w:val="single"/>
              <w:top w:sz="4" w:val="single"/>
              <w:end w:sz="4" w:val="single"/>
              <w:bottom w:sz="4" w:val="single"/>
            </w:tcBorders>
          </w:tcPr>
          <w:p>
            <w:pPr>
              <w:pStyle w:val="table_body_style__para"/>
            </w:pPr>
            <w:r>
              <w:t>plant country registration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5.7165</w:t>
            </w:r>
          </w:p>
        </w:tc>
      </w:tr>
      <w:tr>
        <w:tc>
          <w:tcPr>
            <w:tcW w:type="dxa" w:w="3120"/>
            <w:tcBorders>
              <w:start w:sz="4" w:val="single"/>
              <w:top w:sz="4" w:val="single"/>
              <w:end w:sz="4" w:val="single"/>
              <w:bottom w:sz="4" w:val="single"/>
            </w:tcBorders>
          </w:tcPr>
          <w:p>
            <w:pPr>
              <w:pStyle w:val="table_body_style__para"/>
            </w:pPr>
            <w:r>
              <w:t>plant country Business situation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5.6658</w:t>
            </w:r>
          </w:p>
        </w:tc>
      </w:tr>
      <w:tr>
        <w:tc>
          <w:tcPr>
            <w:tcW w:type="dxa" w:w="3120"/>
            <w:tcBorders>
              <w:start w:sz="4" w:val="single"/>
              <w:top w:sz="4" w:val="single"/>
              <w:end w:sz="4" w:val="single"/>
              <w:bottom w:sz="4" w:val="single"/>
            </w:tcBorders>
          </w:tcPr>
          <w:p>
            <w:pPr>
              <w:pStyle w:val="table_body_style__para"/>
            </w:pPr>
            <w:r>
              <w:t>plant country Finished good stocks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5.4891</w:t>
            </w:r>
          </w:p>
        </w:tc>
      </w:tr>
      <w:tr>
        <w:tc>
          <w:tcPr>
            <w:tcW w:type="dxa" w:w="3120"/>
            <w:tcBorders>
              <w:start w:sz="4" w:val="single"/>
              <w:top w:sz="4" w:val="single"/>
              <w:end w:sz="4" w:val="single"/>
              <w:bottom w:sz="4" w:val="single"/>
            </w:tcBorders>
          </w:tcPr>
          <w:p>
            <w:pPr>
              <w:pStyle w:val="table_body_style__para"/>
            </w:pPr>
            <w:r>
              <w:t>plant country Order books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5.4757</w:t>
            </w:r>
          </w:p>
        </w:tc>
      </w:tr>
      <w:tr>
        <w:tc>
          <w:tcPr>
            <w:tcW w:type="dxa" w:w="3120"/>
            <w:tcBorders>
              <w:start w:sz="4" w:val="single"/>
              <w:top w:sz="4" w:val="single"/>
              <w:end w:sz="4" w:val="single"/>
              <w:bottom w:sz="4" w:val="single"/>
            </w:tcBorders>
          </w:tcPr>
          <w:p>
            <w:pPr>
              <w:pStyle w:val="table_body_style__para"/>
            </w:pPr>
            <w:r>
              <w:t>plant country economic situation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5.3815</w:t>
            </w:r>
          </w:p>
        </w:tc>
      </w:tr>
      <w:tr>
        <w:tc>
          <w:tcPr>
            <w:tcW w:type="dxa" w:w="3120"/>
            <w:tcBorders>
              <w:start w:sz="4" w:val="single"/>
              <w:top w:sz="4" w:val="single"/>
              <w:end w:sz="4" w:val="single"/>
              <w:bottom w:sz="4" w:val="single"/>
            </w:tcBorders>
          </w:tcPr>
          <w:p>
            <w:pPr>
              <w:pStyle w:val="table_body_style__para"/>
            </w:pPr>
            <w:r>
              <w:t>last sales date (Month)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5.3741</w:t>
            </w:r>
          </w:p>
        </w:tc>
      </w:tr>
      <w:tr>
        <w:tc>
          <w:tcPr>
            <w:tcW w:type="dxa" w:w="3120"/>
            <w:tcBorders>
              <w:start w:sz="4" w:val="single"/>
              <w:top w:sz="4" w:val="single"/>
              <w:end w:sz="4" w:val="single"/>
              <w:bottom w:sz="4" w:val="single"/>
            </w:tcBorders>
          </w:tcPr>
          <w:p>
            <w:pPr>
              <w:pStyle w:val="table_body_style__para"/>
            </w:pPr>
            <w:r>
              <w:t>Number months since last sale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5.2729</w:t>
            </w:r>
          </w:p>
        </w:tc>
      </w:tr>
      <w:tr>
        <w:tc>
          <w:tcPr>
            <w:tcW w:type="dxa" w:w="3120"/>
            <w:tcBorders>
              <w:start w:sz="4" w:val="single"/>
              <w:top w:sz="4" w:val="single"/>
              <w:end w:sz="4" w:val="single"/>
              <w:bottom w:sz="4" w:val="single"/>
            </w:tcBorders>
          </w:tcPr>
          <w:p>
            <w:pPr>
              <w:pStyle w:val="table_body_style__para"/>
            </w:pPr>
            <w:r>
              <w:t>plant country Finished good stocks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5.1956</w:t>
            </w:r>
          </w:p>
        </w:tc>
      </w:tr>
      <w:tr>
        <w:tc>
          <w:tcPr>
            <w:tcW w:type="dxa" w:w="3120"/>
            <w:tcBorders>
              <w:start w:sz="4" w:val="single"/>
              <w:top w:sz="4" w:val="single"/>
              <w:end w:sz="4" w:val="single"/>
              <w:bottom w:sz="4" w:val="single"/>
            </w:tcBorders>
          </w:tcPr>
          <w:p>
            <w:pPr>
              <w:pStyle w:val="table_body_style__para"/>
            </w:pPr>
            <w:r>
              <w:t>last sales date (Year)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5.0351</w:t>
            </w:r>
          </w:p>
        </w:tc>
      </w:tr>
      <w:tr>
        <w:tc>
          <w:tcPr>
            <w:tcW w:type="dxa" w:w="3120"/>
            <w:tcBorders>
              <w:start w:sz="4" w:val="single"/>
              <w:top w:sz="4" w:val="single"/>
              <w:end w:sz="4" w:val="single"/>
              <w:bottom w:sz="4" w:val="single"/>
            </w:tcBorders>
          </w:tcPr>
          <w:p>
            <w:pPr>
              <w:pStyle w:val="table_body_style__para"/>
            </w:pPr>
            <w:r>
              <w:t>number months with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5.0337</w:t>
            </w:r>
          </w:p>
        </w:tc>
      </w:tr>
      <w:tr>
        <w:tc>
          <w:tcPr>
            <w:tcW w:type="dxa" w:w="3120"/>
            <w:tcBorders>
              <w:start w:sz="4" w:val="single"/>
              <w:top w:sz="4" w:val="single"/>
              <w:end w:sz="4" w:val="single"/>
              <w:bottom w:sz="4" w:val="single"/>
            </w:tcBorders>
          </w:tcPr>
          <w:p>
            <w:pPr>
              <w:pStyle w:val="table_body_style__para"/>
            </w:pPr>
            <w:r>
              <w:t>plant country Production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4.8629</w:t>
            </w:r>
          </w:p>
        </w:tc>
      </w:tr>
      <w:tr>
        <w:tc>
          <w:tcPr>
            <w:tcW w:type="dxa" w:w="3120"/>
            <w:tcBorders>
              <w:start w:sz="4" w:val="single"/>
              <w:top w:sz="4" w:val="single"/>
              <w:end w:sz="4" w:val="single"/>
              <w:bottom w:sz="4" w:val="single"/>
            </w:tcBorders>
          </w:tcPr>
          <w:p>
            <w:pPr>
              <w:pStyle w:val="table_body_style__para"/>
            </w:pPr>
            <w:r>
              <w:t>plant country selling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4.8328</w:t>
            </w:r>
          </w:p>
        </w:tc>
      </w:tr>
      <w:tr>
        <w:tc>
          <w:tcPr>
            <w:tcW w:type="dxa" w:w="3120"/>
            <w:tcBorders>
              <w:start w:sz="4" w:val="single"/>
              <w:top w:sz="4" w:val="single"/>
              <w:end w:sz="4" w:val="single"/>
              <w:bottom w:sz="4" w:val="single"/>
            </w:tcBorders>
          </w:tcPr>
          <w:p>
            <w:pPr>
              <w:pStyle w:val="table_body_style__para"/>
            </w:pPr>
            <w:r>
              <w:t>plant country Demand evolution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4.826</w:t>
            </w:r>
          </w:p>
        </w:tc>
      </w:tr>
      <w:tr>
        <w:tc>
          <w:tcPr>
            <w:tcW w:type="dxa" w:w="3120"/>
            <w:tcBorders>
              <w:start w:sz="4" w:val="single"/>
              <w:top w:sz="4" w:val="single"/>
              <w:end w:sz="4" w:val="single"/>
              <w:bottom w:sz="4" w:val="single"/>
            </w:tcBorders>
          </w:tcPr>
          <w:p>
            <w:pPr>
              <w:pStyle w:val="table_body_style__para"/>
            </w:pPr>
            <w:r>
              <w:t>total net eur (is zero) (6 month fraction equal 1)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4.6839</w:t>
            </w:r>
          </w:p>
        </w:tc>
      </w:tr>
      <w:tr>
        <w:tc>
          <w:tcPr>
            <w:tcW w:type="dxa" w:w="3120"/>
            <w:tcBorders>
              <w:start w:sz="4" w:val="single"/>
              <w:top w:sz="4" w:val="single"/>
              <w:end w:sz="4" w:val="single"/>
              <w:bottom w:sz="4" w:val="single"/>
            </w:tcBorders>
          </w:tcPr>
          <w:p>
            <w:pPr>
              <w:pStyle w:val="table_body_style__para"/>
            </w:pPr>
            <w:r>
              <w:t>plant country selling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4.5951</w:t>
            </w:r>
          </w:p>
        </w:tc>
      </w:tr>
      <w:tr>
        <w:tc>
          <w:tcPr>
            <w:tcW w:type="dxa" w:w="3120"/>
            <w:tcBorders>
              <w:start w:sz="4" w:val="single"/>
              <w:top w:sz="4" w:val="single"/>
              <w:end w:sz="4" w:val="single"/>
              <w:bottom w:sz="4" w:val="single"/>
            </w:tcBorders>
          </w:tcPr>
          <w:p>
            <w:pPr>
              <w:pStyle w:val="table_body_style__para"/>
            </w:pPr>
            <w:r>
              <w:t>plant country household savings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4.5122</w:t>
            </w:r>
          </w:p>
        </w:tc>
      </w:tr>
      <w:tr>
        <w:tc>
          <w:tcPr>
            <w:tcW w:type="dxa" w:w="3120"/>
            <w:tcBorders>
              <w:start w:sz="4" w:val="single"/>
              <w:top w:sz="4" w:val="single"/>
              <w:end w:sz="4" w:val="single"/>
              <w:bottom w:sz="4" w:val="single"/>
            </w:tcBorders>
          </w:tcPr>
          <w:p>
            <w:pPr>
              <w:pStyle w:val="table_body_style__para"/>
            </w:pPr>
            <w:r>
              <w:t>Number months since last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4.5024</w:t>
            </w:r>
          </w:p>
        </w:tc>
      </w:tr>
      <w:tr>
        <w:tc>
          <w:tcPr>
            <w:tcW w:type="dxa" w:w="3120"/>
            <w:tcBorders>
              <w:start w:sz="4" w:val="single"/>
              <w:top w:sz="4" w:val="single"/>
              <w:end w:sz="4" w:val="single"/>
              <w:bottom w:sz="4" w:val="single"/>
            </w:tcBorders>
          </w:tcPr>
          <w:p>
            <w:pPr>
              <w:pStyle w:val="table_body_style__para"/>
            </w:pPr>
            <w:r>
              <w:t>plant country Freight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4.4389</w:t>
            </w:r>
          </w:p>
        </w:tc>
      </w:tr>
      <w:tr>
        <w:tc>
          <w:tcPr>
            <w:tcW w:type="dxa" w:w="3120"/>
            <w:tcBorders>
              <w:start w:sz="4" w:val="single"/>
              <w:top w:sz="4" w:val="single"/>
              <w:end w:sz="4" w:val="single"/>
              <w:bottom w:sz="4" w:val="single"/>
            </w:tcBorders>
          </w:tcPr>
          <w:p>
            <w:pPr>
              <w:pStyle w:val="table_body_style__para"/>
            </w:pPr>
            <w:r>
              <w:t>plant country Freight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4.3491</w:t>
            </w:r>
          </w:p>
        </w:tc>
      </w:tr>
      <w:tr>
        <w:tc>
          <w:tcPr>
            <w:tcW w:type="dxa" w:w="3120"/>
            <w:tcBorders>
              <w:start w:sz="4" w:val="single"/>
              <w:top w:sz="4" w:val="single"/>
              <w:end w:sz="4" w:val="single"/>
              <w:bottom w:sz="4" w:val="single"/>
            </w:tcBorders>
          </w:tcPr>
          <w:p>
            <w:pPr>
              <w:pStyle w:val="table_body_style__para"/>
            </w:pPr>
            <w:r>
              <w:t>plant country economic situation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4.2874</w:t>
            </w:r>
          </w:p>
        </w:tc>
      </w:tr>
      <w:tr>
        <w:tc>
          <w:tcPr>
            <w:tcW w:type="dxa" w:w="3120"/>
            <w:tcBorders>
              <w:start w:sz="4" w:val="single"/>
              <w:top w:sz="4" w:val="single"/>
              <w:end w:sz="4" w:val="single"/>
              <w:bottom w:sz="4" w:val="single"/>
            </w:tcBorders>
          </w:tcPr>
          <w:p>
            <w:pPr>
              <w:pStyle w:val="table_body_style__para"/>
            </w:pPr>
            <w:r>
              <w:t>plant country economic situation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4.2391</w:t>
            </w:r>
          </w:p>
        </w:tc>
      </w:tr>
      <w:tr>
        <w:tc>
          <w:tcPr>
            <w:tcW w:type="dxa" w:w="3120"/>
            <w:tcBorders>
              <w:start w:sz="4" w:val="single"/>
              <w:top w:sz="4" w:val="single"/>
              <w:end w:sz="4" w:val="single"/>
              <w:bottom w:sz="4" w:val="single"/>
            </w:tcBorders>
          </w:tcPr>
          <w:p>
            <w:pPr>
              <w:pStyle w:val="table_body_style__para"/>
            </w:pPr>
            <w:r>
              <w:t>plant country selling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4.2254</w:t>
            </w:r>
          </w:p>
        </w:tc>
      </w:tr>
      <w:tr>
        <w:tc>
          <w:tcPr>
            <w:tcW w:type="dxa" w:w="3120"/>
            <w:tcBorders>
              <w:start w:sz="4" w:val="single"/>
              <w:top w:sz="4" w:val="single"/>
              <w:end w:sz="4" w:val="single"/>
              <w:bottom w:sz="4" w:val="single"/>
            </w:tcBorders>
          </w:tcPr>
          <w:p>
            <w:pPr>
              <w:pStyle w:val="table_body_style__para"/>
            </w:pPr>
            <w:r>
              <w:t>plant country Production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4.2176</w:t>
            </w:r>
          </w:p>
        </w:tc>
      </w:tr>
      <w:tr>
        <w:tc>
          <w:tcPr>
            <w:tcW w:type="dxa" w:w="3120"/>
            <w:tcBorders>
              <w:start w:sz="4" w:val="single"/>
              <w:top w:sz="4" w:val="single"/>
              <w:end w:sz="4" w:val="single"/>
              <w:bottom w:sz="4" w:val="single"/>
            </w:tcBorders>
          </w:tcPr>
          <w:p>
            <w:pPr>
              <w:pStyle w:val="table_body_style__para"/>
            </w:pPr>
            <w:r>
              <w:t>total net eur (is zero)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4.0938</w:t>
            </w:r>
          </w:p>
        </w:tc>
      </w:tr>
      <w:tr>
        <w:tc>
          <w:tcPr>
            <w:tcW w:type="dxa" w:w="3120"/>
            <w:tcBorders>
              <w:start w:sz="4" w:val="single"/>
              <w:top w:sz="4" w:val="single"/>
              <w:end w:sz="4" w:val="single"/>
              <w:bottom w:sz="4" w:val="single"/>
            </w:tcBorders>
          </w:tcPr>
          <w:p>
            <w:pPr>
              <w:pStyle w:val="table_body_style__para"/>
            </w:pPr>
            <w:r>
              <w:t>First sale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4.093</w:t>
            </w:r>
          </w:p>
        </w:tc>
      </w:tr>
      <w:tr>
        <w:tc>
          <w:tcPr>
            <w:tcW w:type="dxa" w:w="3120"/>
            <w:tcBorders>
              <w:start w:sz="4" w:val="single"/>
              <w:top w:sz="4" w:val="single"/>
              <w:end w:sz="4" w:val="single"/>
              <w:bottom w:sz="4" w:val="single"/>
            </w:tcBorders>
          </w:tcPr>
          <w:p>
            <w:pPr>
              <w:pStyle w:val="table_body_style__para"/>
            </w:pPr>
            <w:r>
              <w:t>plant country economic situation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4.0201</w:t>
            </w:r>
          </w:p>
        </w:tc>
      </w:tr>
      <w:tr>
        <w:tc>
          <w:tcPr>
            <w:tcW w:type="dxa" w:w="3120"/>
            <w:tcBorders>
              <w:start w:sz="4" w:val="single"/>
              <w:top w:sz="4" w:val="single"/>
              <w:end w:sz="4" w:val="single"/>
              <w:bottom w:sz="4" w:val="single"/>
            </w:tcBorders>
          </w:tcPr>
          <w:p>
            <w:pPr>
              <w:pStyle w:val="table_body_style__para"/>
            </w:pPr>
            <w:r>
              <w:t>plant country Business situation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4.0059</w:t>
            </w:r>
          </w:p>
        </w:tc>
      </w:tr>
      <w:tr>
        <w:tc>
          <w:tcPr>
            <w:tcW w:type="dxa" w:w="3120"/>
            <w:tcBorders>
              <w:start w:sz="4" w:val="single"/>
              <w:top w:sz="4" w:val="single"/>
              <w:end w:sz="4" w:val="single"/>
              <w:bottom w:sz="4" w:val="single"/>
            </w:tcBorders>
          </w:tcPr>
          <w:p>
            <w:pPr>
              <w:pStyle w:val="table_body_style__para"/>
            </w:pPr>
            <w:r>
              <w:t>plant country household savings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3.9823</w:t>
            </w:r>
          </w:p>
        </w:tc>
      </w:tr>
      <w:tr>
        <w:tc>
          <w:tcPr>
            <w:tcW w:type="dxa" w:w="3120"/>
            <w:tcBorders>
              <w:start w:sz="4" w:val="single"/>
              <w:top w:sz="4" w:val="single"/>
              <w:end w:sz="4" w:val="single"/>
              <w:bottom w:sz="4" w:val="single"/>
            </w:tcBorders>
          </w:tcPr>
          <w:p>
            <w:pPr>
              <w:pStyle w:val="table_body_style__para"/>
            </w:pPr>
            <w:r>
              <w:t>last sales date (Year)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3.9757</w:t>
            </w:r>
          </w:p>
        </w:tc>
      </w:tr>
      <w:tr>
        <w:tc>
          <w:tcPr>
            <w:tcW w:type="dxa" w:w="3120"/>
            <w:tcBorders>
              <w:start w:sz="4" w:val="single"/>
              <w:top w:sz="4" w:val="single"/>
              <w:end w:sz="4" w:val="single"/>
              <w:bottom w:sz="4" w:val="single"/>
            </w:tcBorders>
          </w:tcPr>
          <w:p>
            <w:pPr>
              <w:pStyle w:val="table_body_style__para"/>
            </w:pPr>
            <w:r>
              <w:t>plant country consumer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3.9647</w:t>
            </w:r>
          </w:p>
        </w:tc>
      </w:tr>
      <w:tr>
        <w:tc>
          <w:tcPr>
            <w:tcW w:type="dxa" w:w="3120"/>
            <w:tcBorders>
              <w:start w:sz="4" w:val="single"/>
              <w:top w:sz="4" w:val="single"/>
              <w:end w:sz="4" w:val="single"/>
              <w:bottom w:sz="4" w:val="single"/>
            </w:tcBorders>
          </w:tcPr>
          <w:p>
            <w:pPr>
              <w:pStyle w:val="table_body_style__para"/>
            </w:pPr>
            <w:r>
              <w:t>last sales date (Year)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3.9023</w:t>
            </w:r>
          </w:p>
        </w:tc>
      </w:tr>
      <w:tr>
        <w:tc>
          <w:tcPr>
            <w:tcW w:type="dxa" w:w="3120"/>
            <w:tcBorders>
              <w:start w:sz="4" w:val="single"/>
              <w:top w:sz="4" w:val="single"/>
              <w:end w:sz="4" w:val="single"/>
              <w:bottom w:sz="4" w:val="single"/>
            </w:tcBorders>
          </w:tcPr>
          <w:p>
            <w:pPr>
              <w:pStyle w:val="table_body_style__para"/>
            </w:pPr>
            <w:r>
              <w:t>Number months since first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3.7277</w:t>
            </w:r>
          </w:p>
        </w:tc>
      </w:tr>
      <w:tr>
        <w:tc>
          <w:tcPr>
            <w:tcW w:type="dxa" w:w="3120"/>
            <w:tcBorders>
              <w:start w:sz="4" w:val="single"/>
              <w:top w:sz="4" w:val="single"/>
              <w:end w:sz="4" w:val="single"/>
              <w:bottom w:sz="4" w:val="single"/>
            </w:tcBorders>
          </w:tcPr>
          <w:p>
            <w:pPr>
              <w:pStyle w:val="table_body_style__para"/>
            </w:pPr>
            <w:r>
              <w:t>plant country Freight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3.6988</w:t>
            </w:r>
          </w:p>
        </w:tc>
      </w:tr>
      <w:tr>
        <w:tc>
          <w:tcPr>
            <w:tcW w:type="dxa" w:w="3120"/>
            <w:tcBorders>
              <w:start w:sz="4" w:val="single"/>
              <w:top w:sz="4" w:val="single"/>
              <w:end w:sz="4" w:val="single"/>
              <w:bottom w:sz="4" w:val="single"/>
            </w:tcBorders>
          </w:tcPr>
          <w:p>
            <w:pPr>
              <w:pStyle w:val="table_body_style__para"/>
            </w:pPr>
            <w:r>
              <w:t>plant country unemployment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3.6702</w:t>
            </w:r>
          </w:p>
        </w:tc>
      </w:tr>
      <w:tr>
        <w:tc>
          <w:tcPr>
            <w:tcW w:type="dxa" w:w="3120"/>
            <w:tcBorders>
              <w:start w:sz="4" w:val="single"/>
              <w:top w:sz="4" w:val="single"/>
              <w:end w:sz="4" w:val="single"/>
              <w:bottom w:sz="4" w:val="single"/>
            </w:tcBorders>
          </w:tcPr>
          <w:p>
            <w:pPr>
              <w:pStyle w:val="table_body_style__para"/>
            </w:pPr>
            <w:r>
              <w:t>number months with revenue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3.6442</w:t>
            </w:r>
          </w:p>
        </w:tc>
      </w:tr>
      <w:tr>
        <w:tc>
          <w:tcPr>
            <w:tcW w:type="dxa" w:w="3120"/>
            <w:tcBorders>
              <w:start w:sz="4" w:val="single"/>
              <w:top w:sz="4" w:val="single"/>
              <w:end w:sz="4" w:val="single"/>
              <w:bottom w:sz="4" w:val="single"/>
            </w:tcBorders>
          </w:tcPr>
          <w:p>
            <w:pPr>
              <w:pStyle w:val="table_body_style__para"/>
            </w:pPr>
            <w:r>
              <w:t>total net eur (nonzero) (24 month min)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3.5502</w:t>
            </w:r>
          </w:p>
        </w:tc>
      </w:tr>
      <w:tr>
        <w:tc>
          <w:tcPr>
            <w:tcW w:type="dxa" w:w="3120"/>
            <w:tcBorders>
              <w:start w:sz="4" w:val="single"/>
              <w:top w:sz="4" w:val="single"/>
              <w:end w:sz="4" w:val="single"/>
              <w:bottom w:sz="4" w:val="single"/>
            </w:tcBorders>
          </w:tcPr>
          <w:p>
            <w:pPr>
              <w:pStyle w:val="table_body_style__para"/>
            </w:pPr>
            <w:r>
              <w:t>plant country Freight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3.546</w:t>
            </w:r>
          </w:p>
        </w:tc>
      </w:tr>
      <w:tr>
        <w:tc>
          <w:tcPr>
            <w:tcW w:type="dxa" w:w="3120"/>
            <w:tcBorders>
              <w:start w:sz="4" w:val="single"/>
              <w:top w:sz="4" w:val="single"/>
              <w:end w:sz="4" w:val="single"/>
              <w:bottom w:sz="4" w:val="single"/>
            </w:tcBorders>
          </w:tcPr>
          <w:p>
            <w:pPr>
              <w:pStyle w:val="table_body_style__para"/>
            </w:pPr>
            <w:r>
              <w:t>revenue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3.4399</w:t>
            </w:r>
          </w:p>
        </w:tc>
      </w:tr>
      <w:tr>
        <w:tc>
          <w:tcPr>
            <w:tcW w:type="dxa" w:w="3120"/>
            <w:tcBorders>
              <w:start w:sz="4" w:val="single"/>
              <w:top w:sz="4" w:val="single"/>
              <w:end w:sz="4" w:val="single"/>
              <w:bottom w:sz="4" w:val="single"/>
            </w:tcBorders>
          </w:tcPr>
          <w:p>
            <w:pPr>
              <w:pStyle w:val="table_body_style__para"/>
            </w:pPr>
            <w:r>
              <w:t>plant country Business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3.3815</w:t>
            </w:r>
          </w:p>
        </w:tc>
      </w:tr>
      <w:tr>
        <w:tc>
          <w:tcPr>
            <w:tcW w:type="dxa" w:w="3120"/>
            <w:tcBorders>
              <w:start w:sz="4" w:val="single"/>
              <w:top w:sz="4" w:val="single"/>
              <w:end w:sz="4" w:val="single"/>
              <w:bottom w:sz="4" w:val="single"/>
            </w:tcBorders>
          </w:tcPr>
          <w:p>
            <w:pPr>
              <w:pStyle w:val="table_body_style__para"/>
            </w:pPr>
            <w:r>
              <w:t>plant country consumer price index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3.3522</w:t>
            </w:r>
          </w:p>
        </w:tc>
      </w:tr>
      <w:tr>
        <w:tc>
          <w:tcPr>
            <w:tcW w:type="dxa" w:w="3120"/>
            <w:tcBorders>
              <w:start w:sz="4" w:val="single"/>
              <w:top w:sz="4" w:val="single"/>
              <w:end w:sz="4" w:val="single"/>
              <w:bottom w:sz="4" w:val="single"/>
            </w:tcBorders>
          </w:tcPr>
          <w:p>
            <w:pPr>
              <w:pStyle w:val="table_body_style__para"/>
            </w:pPr>
            <w:r>
              <w:t>plant country Order books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3.2236</w:t>
            </w:r>
          </w:p>
        </w:tc>
      </w:tr>
      <w:tr>
        <w:tc>
          <w:tcPr>
            <w:tcW w:type="dxa" w:w="3120"/>
            <w:tcBorders>
              <w:start w:sz="4" w:val="single"/>
              <w:top w:sz="4" w:val="single"/>
              <w:end w:sz="4" w:val="single"/>
              <w:bottom w:sz="4" w:val="single"/>
            </w:tcBorders>
          </w:tcPr>
          <w:p>
            <w:pPr>
              <w:pStyle w:val="table_body_style__para"/>
            </w:pPr>
            <w:r>
              <w:t>Number months since last sale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3.2115</w:t>
            </w:r>
          </w:p>
        </w:tc>
      </w:tr>
      <w:tr>
        <w:tc>
          <w:tcPr>
            <w:tcW w:type="dxa" w:w="3120"/>
            <w:tcBorders>
              <w:start w:sz="4" w:val="single"/>
              <w:top w:sz="4" w:val="single"/>
              <w:end w:sz="4" w:val="single"/>
              <w:bottom w:sz="4" w:val="single"/>
            </w:tcBorders>
          </w:tcPr>
          <w:p>
            <w:pPr>
              <w:pStyle w:val="table_body_style__para"/>
            </w:pPr>
            <w:r>
              <w:t>last sales date (Year)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3.2092</w:t>
            </w:r>
          </w:p>
        </w:tc>
      </w:tr>
      <w:tr>
        <w:tc>
          <w:tcPr>
            <w:tcW w:type="dxa" w:w="3120"/>
            <w:tcBorders>
              <w:start w:sz="4" w:val="single"/>
              <w:top w:sz="4" w:val="single"/>
              <w:end w:sz="4" w:val="single"/>
              <w:bottom w:sz="4" w:val="single"/>
            </w:tcBorders>
          </w:tcPr>
          <w:p>
            <w:pPr>
              <w:pStyle w:val="table_body_style__para"/>
            </w:pPr>
            <w:r>
              <w:t>plant country consumer price index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3.2015</w:t>
            </w:r>
          </w:p>
        </w:tc>
      </w:tr>
      <w:tr>
        <w:tc>
          <w:tcPr>
            <w:tcW w:type="dxa" w:w="3120"/>
            <w:tcBorders>
              <w:start w:sz="4" w:val="single"/>
              <w:top w:sz="4" w:val="single"/>
              <w:end w:sz="4" w:val="single"/>
              <w:bottom w:sz="4" w:val="single"/>
            </w:tcBorders>
          </w:tcPr>
          <w:p>
            <w:pPr>
              <w:pStyle w:val="table_body_style__para"/>
            </w:pPr>
            <w:r>
              <w:t>plant country household savings rate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3.1563</w:t>
            </w:r>
          </w:p>
        </w:tc>
      </w:tr>
      <w:tr>
        <w:tc>
          <w:tcPr>
            <w:tcW w:type="dxa" w:w="3120"/>
            <w:tcBorders>
              <w:start w:sz="4" w:val="single"/>
              <w:top w:sz="4" w:val="single"/>
              <w:end w:sz="4" w:val="single"/>
              <w:bottom w:sz="4" w:val="single"/>
            </w:tcBorders>
          </w:tcPr>
          <w:p>
            <w:pPr>
              <w:pStyle w:val="table_body_style__para"/>
            </w:pPr>
            <w:r>
              <w:t>plant country Business situation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3.1284</w:t>
            </w:r>
          </w:p>
        </w:tc>
      </w:tr>
      <w:tr>
        <w:tc>
          <w:tcPr>
            <w:tcW w:type="dxa" w:w="3120"/>
            <w:tcBorders>
              <w:start w:sz="4" w:val="single"/>
              <w:top w:sz="4" w:val="single"/>
              <w:end w:sz="4" w:val="single"/>
              <w:bottom w:sz="4" w:val="single"/>
            </w:tcBorders>
          </w:tcPr>
          <w:p>
            <w:pPr>
              <w:pStyle w:val="table_body_style__para"/>
            </w:pPr>
            <w:r>
              <w:t>plant country Production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3.0874</w:t>
            </w:r>
          </w:p>
        </w:tc>
      </w:tr>
      <w:tr>
        <w:tc>
          <w:tcPr>
            <w:tcW w:type="dxa" w:w="3120"/>
            <w:tcBorders>
              <w:start w:sz="4" w:val="single"/>
              <w:top w:sz="4" w:val="single"/>
              <w:end w:sz="4" w:val="single"/>
              <w:bottom w:sz="4" w:val="single"/>
            </w:tcBorders>
          </w:tcPr>
          <w:p>
            <w:pPr>
              <w:pStyle w:val="table_body_style__para"/>
            </w:pPr>
            <w:r>
              <w:t>plant country Production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3.082</w:t>
            </w:r>
          </w:p>
        </w:tc>
      </w:tr>
      <w:tr>
        <w:tc>
          <w:tcPr>
            <w:tcW w:type="dxa" w:w="3120"/>
            <w:tcBorders>
              <w:start w:sz="4" w:val="single"/>
              <w:top w:sz="4" w:val="single"/>
              <w:end w:sz="4" w:val="single"/>
              <w:bottom w:sz="4" w:val="single"/>
            </w:tcBorders>
          </w:tcPr>
          <w:p>
            <w:pPr>
              <w:pStyle w:val="table_body_style__para"/>
            </w:pPr>
            <w:r>
              <w:t>plant country Order books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3.0576</w:t>
            </w:r>
          </w:p>
        </w:tc>
      </w:tr>
      <w:tr>
        <w:tc>
          <w:tcPr>
            <w:tcW w:type="dxa" w:w="3120"/>
            <w:tcBorders>
              <w:start w:sz="4" w:val="single"/>
              <w:top w:sz="4" w:val="single"/>
              <w:end w:sz="4" w:val="single"/>
              <w:bottom w:sz="4" w:val="single"/>
            </w:tcBorders>
          </w:tcPr>
          <w:p>
            <w:pPr>
              <w:pStyle w:val="table_body_style__para"/>
            </w:pPr>
            <w:r>
              <w:t>plant country economic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2.9801</w:t>
            </w:r>
          </w:p>
        </w:tc>
      </w:tr>
      <w:tr>
        <w:tc>
          <w:tcPr>
            <w:tcW w:type="dxa" w:w="3120"/>
            <w:tcBorders>
              <w:start w:sz="4" w:val="single"/>
              <w:top w:sz="4" w:val="single"/>
              <w:end w:sz="4" w:val="single"/>
              <w:bottom w:sz="4" w:val="single"/>
            </w:tcBorders>
          </w:tcPr>
          <w:p>
            <w:pPr>
              <w:pStyle w:val="table_body_style__para"/>
            </w:pPr>
            <w:r>
              <w:t>plant country consumer price index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2.9382</w:t>
            </w:r>
          </w:p>
        </w:tc>
      </w:tr>
      <w:tr>
        <w:tc>
          <w:tcPr>
            <w:tcW w:type="dxa" w:w="3120"/>
            <w:tcBorders>
              <w:start w:sz="4" w:val="single"/>
              <w:top w:sz="4" w:val="single"/>
              <w:end w:sz="4" w:val="single"/>
              <w:bottom w:sz="4" w:val="single"/>
            </w:tcBorders>
          </w:tcPr>
          <w:p>
            <w:pPr>
              <w:pStyle w:val="table_body_style__para"/>
            </w:pPr>
            <w:r>
              <w:t>plant country short_term interest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2.9103</w:t>
            </w:r>
          </w:p>
        </w:tc>
      </w:tr>
      <w:tr>
        <w:tc>
          <w:tcPr>
            <w:tcW w:type="dxa" w:w="3120"/>
            <w:tcBorders>
              <w:start w:sz="4" w:val="single"/>
              <w:top w:sz="4" w:val="single"/>
              <w:end w:sz="4" w:val="single"/>
              <w:bottom w:sz="4" w:val="single"/>
            </w:tcBorders>
          </w:tcPr>
          <w:p>
            <w:pPr>
              <w:pStyle w:val="table_body_style__para"/>
            </w:pPr>
            <w:r>
              <w:t>plant country Order books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2.9054</w:t>
            </w:r>
          </w:p>
        </w:tc>
      </w:tr>
      <w:tr>
        <w:tc>
          <w:tcPr>
            <w:tcW w:type="dxa" w:w="3120"/>
            <w:tcBorders>
              <w:start w:sz="4" w:val="single"/>
              <w:top w:sz="4" w:val="single"/>
              <w:end w:sz="4" w:val="single"/>
              <w:bottom w:sz="4" w:val="single"/>
            </w:tcBorders>
          </w:tcPr>
          <w:p>
            <w:pPr>
              <w:pStyle w:val="table_body_style__para"/>
            </w:pPr>
            <w:r>
              <w:t>plant country unemployment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2.9008</w:t>
            </w:r>
          </w:p>
        </w:tc>
      </w:tr>
      <w:tr>
        <w:tc>
          <w:tcPr>
            <w:tcW w:type="dxa" w:w="3120"/>
            <w:tcBorders>
              <w:start w:sz="4" w:val="single"/>
              <w:top w:sz="4" w:val="single"/>
              <w:end w:sz="4" w:val="single"/>
              <w:bottom w:sz="4" w:val="single"/>
            </w:tcBorders>
          </w:tcPr>
          <w:p>
            <w:pPr>
              <w:pStyle w:val="table_body_style__para"/>
            </w:pPr>
            <w:r>
              <w:t>plant country Finished good stocks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2.8988</w:t>
            </w:r>
          </w:p>
        </w:tc>
      </w:tr>
      <w:tr>
        <w:tc>
          <w:tcPr>
            <w:tcW w:type="dxa" w:w="3120"/>
            <w:tcBorders>
              <w:start w:sz="4" w:val="single"/>
              <w:top w:sz="4" w:val="single"/>
              <w:end w:sz="4" w:val="single"/>
              <w:bottom w:sz="4" w:val="single"/>
            </w:tcBorders>
          </w:tcPr>
          <w:p>
            <w:pPr>
              <w:pStyle w:val="table_body_style__para"/>
            </w:pPr>
            <w:r>
              <w:t>plant country unemployment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2.8102</w:t>
            </w:r>
          </w:p>
        </w:tc>
      </w:tr>
      <w:tr>
        <w:tc>
          <w:tcPr>
            <w:tcW w:type="dxa" w:w="3120"/>
            <w:tcBorders>
              <w:start w:sz="4" w:val="single"/>
              <w:top w:sz="4" w:val="single"/>
              <w:end w:sz="4" w:val="single"/>
              <w:bottom w:sz="4" w:val="single"/>
            </w:tcBorders>
          </w:tcPr>
          <w:p>
            <w:pPr>
              <w:pStyle w:val="table_body_style__para"/>
            </w:pPr>
            <w:r>
              <w:t>plant country Business situation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2.7868</w:t>
            </w:r>
          </w:p>
        </w:tc>
      </w:tr>
      <w:tr>
        <w:tc>
          <w:tcPr>
            <w:tcW w:type="dxa" w:w="3120"/>
            <w:tcBorders>
              <w:start w:sz="4" w:val="single"/>
              <w:top w:sz="4" w:val="single"/>
              <w:end w:sz="4" w:val="single"/>
              <w:bottom w:sz="4" w:val="single"/>
            </w:tcBorders>
          </w:tcPr>
          <w:p>
            <w:pPr>
              <w:pStyle w:val="table_body_style__para"/>
            </w:pPr>
            <w:r>
              <w:t>last sales date (Month) (6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2.757</w:t>
            </w:r>
          </w:p>
        </w:tc>
      </w:tr>
      <w:tr>
        <w:tc>
          <w:tcPr>
            <w:tcW w:type="dxa" w:w="3120"/>
            <w:tcBorders>
              <w:start w:sz="4" w:val="single"/>
              <w:top w:sz="4" w:val="single"/>
              <w:end w:sz="4" w:val="single"/>
              <w:bottom w:sz="4" w:val="single"/>
            </w:tcBorders>
          </w:tcPr>
          <w:p>
            <w:pPr>
              <w:pStyle w:val="table_body_style__para"/>
            </w:pPr>
            <w:r>
              <w:t>First sale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2.6749</w:t>
            </w:r>
          </w:p>
        </w:tc>
      </w:tr>
      <w:tr>
        <w:tc>
          <w:tcPr>
            <w:tcW w:type="dxa" w:w="3120"/>
            <w:tcBorders>
              <w:start w:sz="4" w:val="single"/>
              <w:top w:sz="4" w:val="single"/>
              <w:end w:sz="4" w:val="single"/>
              <w:bottom w:sz="4" w:val="single"/>
            </w:tcBorders>
          </w:tcPr>
          <w:p>
            <w:pPr>
              <w:pStyle w:val="table_body_style__para"/>
            </w:pPr>
            <w:r>
              <w:t>plant country Demand evolution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2.6308</w:t>
            </w:r>
          </w:p>
        </w:tc>
      </w:tr>
      <w:tr>
        <w:tc>
          <w:tcPr>
            <w:tcW w:type="dxa" w:w="3120"/>
            <w:tcBorders>
              <w:start w:sz="4" w:val="single"/>
              <w:top w:sz="4" w:val="single"/>
              <w:end w:sz="4" w:val="single"/>
              <w:bottom w:sz="4" w:val="single"/>
            </w:tcBorders>
          </w:tcPr>
          <w:p>
            <w:pPr>
              <w:pStyle w:val="table_body_style__para"/>
            </w:pPr>
            <w:r>
              <w:t>Number months since first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2.4971</w:t>
            </w:r>
          </w:p>
        </w:tc>
      </w:tr>
      <w:tr>
        <w:tc>
          <w:tcPr>
            <w:tcW w:type="dxa" w:w="3120"/>
            <w:tcBorders>
              <w:start w:sz="4" w:val="single"/>
              <w:top w:sz="4" w:val="single"/>
              <w:end w:sz="4" w:val="single"/>
              <w:bottom w:sz="4" w:val="single"/>
            </w:tcBorders>
          </w:tcPr>
          <w:p>
            <w:pPr>
              <w:pStyle w:val="table_body_style__para"/>
            </w:pPr>
            <w:r>
              <w:t>plant country economic situation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2.4684</w:t>
            </w:r>
          </w:p>
        </w:tc>
      </w:tr>
      <w:tr>
        <w:tc>
          <w:tcPr>
            <w:tcW w:type="dxa" w:w="3120"/>
            <w:tcBorders>
              <w:start w:sz="4" w:val="single"/>
              <w:top w:sz="4" w:val="single"/>
              <w:end w:sz="4" w:val="single"/>
              <w:bottom w:sz="4" w:val="single"/>
            </w:tcBorders>
          </w:tcPr>
          <w:p>
            <w:pPr>
              <w:pStyle w:val="table_body_style__para"/>
            </w:pPr>
            <w:r>
              <w:t>plant country unemployment rate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2.4671</w:t>
            </w:r>
          </w:p>
        </w:tc>
      </w:tr>
      <w:tr>
        <w:tc>
          <w:tcPr>
            <w:tcW w:type="dxa" w:w="3120"/>
            <w:tcBorders>
              <w:start w:sz="4" w:val="single"/>
              <w:top w:sz="4" w:val="single"/>
              <w:end w:sz="4" w:val="single"/>
              <w:bottom w:sz="4" w:val="single"/>
            </w:tcBorders>
          </w:tcPr>
          <w:p>
            <w:pPr>
              <w:pStyle w:val="table_body_style__para"/>
            </w:pPr>
            <w:r>
              <w:t>plant country Production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2.4582</w:t>
            </w:r>
          </w:p>
        </w:tc>
      </w:tr>
      <w:tr>
        <w:tc>
          <w:tcPr>
            <w:tcW w:type="dxa" w:w="3120"/>
            <w:tcBorders>
              <w:start w:sz="4" w:val="single"/>
              <w:top w:sz="4" w:val="single"/>
              <w:end w:sz="4" w:val="single"/>
              <w:bottom w:sz="4" w:val="single"/>
            </w:tcBorders>
          </w:tcPr>
          <w:p>
            <w:pPr>
              <w:pStyle w:val="table_body_style__para"/>
            </w:pPr>
            <w:r>
              <w:t>plant country selling prices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2.4552</w:t>
            </w:r>
          </w:p>
        </w:tc>
      </w:tr>
      <w:tr>
        <w:tc>
          <w:tcPr>
            <w:tcW w:type="dxa" w:w="3120"/>
            <w:tcBorders>
              <w:start w:sz="4" w:val="single"/>
              <w:top w:sz="4" w:val="single"/>
              <w:end w:sz="4" w:val="single"/>
              <w:bottom w:sz="4" w:val="single"/>
            </w:tcBorders>
          </w:tcPr>
          <w:p>
            <w:pPr>
              <w:pStyle w:val="table_body_style__para"/>
            </w:pPr>
            <w:r>
              <w:t>plant country registration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2.423</w:t>
            </w:r>
          </w:p>
        </w:tc>
      </w:tr>
      <w:tr>
        <w:tc>
          <w:tcPr>
            <w:tcW w:type="dxa" w:w="3120"/>
            <w:tcBorders>
              <w:start w:sz="4" w:val="single"/>
              <w:top w:sz="4" w:val="single"/>
              <w:end w:sz="4" w:val="single"/>
              <w:bottom w:sz="4" w:val="single"/>
            </w:tcBorders>
          </w:tcPr>
          <w:p>
            <w:pPr>
              <w:pStyle w:val="table_body_style__para"/>
            </w:pPr>
            <w:r>
              <w:t>plant country household savings rate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2.3665</w:t>
            </w:r>
          </w:p>
        </w:tc>
      </w:tr>
      <w:tr>
        <w:tc>
          <w:tcPr>
            <w:tcW w:type="dxa" w:w="3120"/>
            <w:tcBorders>
              <w:start w:sz="4" w:val="single"/>
              <w:top w:sz="4" w:val="single"/>
              <w:end w:sz="4" w:val="single"/>
              <w:bottom w:sz="4" w:val="single"/>
            </w:tcBorders>
          </w:tcPr>
          <w:p>
            <w:pPr>
              <w:pStyle w:val="table_body_style__para"/>
            </w:pPr>
            <w:r>
              <w:t>plant country economic situation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2.3598</w:t>
            </w:r>
          </w:p>
        </w:tc>
      </w:tr>
      <w:tr>
        <w:tc>
          <w:tcPr>
            <w:tcW w:type="dxa" w:w="3120"/>
            <w:tcBorders>
              <w:start w:sz="4" w:val="single"/>
              <w:top w:sz="4" w:val="single"/>
              <w:end w:sz="4" w:val="single"/>
              <w:bottom w:sz="4" w:val="single"/>
            </w:tcBorders>
          </w:tcPr>
          <w:p>
            <w:pPr>
              <w:pStyle w:val="table_body_style__para"/>
            </w:pPr>
            <w:r>
              <w:t>plant country consumer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2.2502</w:t>
            </w:r>
          </w:p>
        </w:tc>
      </w:tr>
      <w:tr>
        <w:tc>
          <w:tcPr>
            <w:tcW w:type="dxa" w:w="3120"/>
            <w:tcBorders>
              <w:start w:sz="4" w:val="single"/>
              <w:top w:sz="4" w:val="single"/>
              <w:end w:sz="4" w:val="single"/>
              <w:bottom w:sz="4" w:val="single"/>
            </w:tcBorders>
          </w:tcPr>
          <w:p>
            <w:pPr>
              <w:pStyle w:val="table_body_style__para"/>
            </w:pPr>
            <w:r>
              <w:t>plant country Freight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2.2058</w:t>
            </w:r>
          </w:p>
        </w:tc>
      </w:tr>
      <w:tr>
        <w:tc>
          <w:tcPr>
            <w:tcW w:type="dxa" w:w="3120"/>
            <w:tcBorders>
              <w:start w:sz="4" w:val="single"/>
              <w:top w:sz="4" w:val="single"/>
              <w:end w:sz="4" w:val="single"/>
              <w:bottom w:sz="4" w:val="single"/>
            </w:tcBorders>
          </w:tcPr>
          <w:p>
            <w:pPr>
              <w:pStyle w:val="table_body_style__para"/>
            </w:pPr>
            <w:r>
              <w:t>plant country Production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2.1747</w:t>
            </w:r>
          </w:p>
        </w:tc>
      </w:tr>
      <w:tr>
        <w:tc>
          <w:tcPr>
            <w:tcW w:type="dxa" w:w="3120"/>
            <w:tcBorders>
              <w:start w:sz="4" w:val="single"/>
              <w:top w:sz="4" w:val="single"/>
              <w:end w:sz="4" w:val="single"/>
              <w:bottom w:sz="4" w:val="single"/>
            </w:tcBorders>
          </w:tcPr>
          <w:p>
            <w:pPr>
              <w:pStyle w:val="table_body_style__para"/>
            </w:pPr>
            <w:r>
              <w:t>plant country consumer price index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2.1353</w:t>
            </w:r>
          </w:p>
        </w:tc>
      </w:tr>
      <w:tr>
        <w:tc>
          <w:tcPr>
            <w:tcW w:type="dxa" w:w="3120"/>
            <w:tcBorders>
              <w:start w:sz="4" w:val="single"/>
              <w:top w:sz="4" w:val="single"/>
              <w:end w:sz="4" w:val="single"/>
              <w:bottom w:sz="4" w:val="single"/>
            </w:tcBorders>
          </w:tcPr>
          <w:p>
            <w:pPr>
              <w:pStyle w:val="table_body_style__para"/>
            </w:pPr>
            <w:r>
              <w:t>plant country consumer prices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2.0923</w:t>
            </w:r>
          </w:p>
        </w:tc>
      </w:tr>
      <w:tr>
        <w:tc>
          <w:tcPr>
            <w:tcW w:type="dxa" w:w="3120"/>
            <w:tcBorders>
              <w:start w:sz="4" w:val="single"/>
              <w:top w:sz="4" w:val="single"/>
              <w:end w:sz="4" w:val="single"/>
              <w:bottom w:sz="4" w:val="single"/>
            </w:tcBorders>
          </w:tcPr>
          <w:p>
            <w:pPr>
              <w:pStyle w:val="table_body_style__para"/>
            </w:pPr>
            <w:r>
              <w:t>plant country Order books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2.0845</w:t>
            </w:r>
          </w:p>
        </w:tc>
      </w:tr>
      <w:tr>
        <w:tc>
          <w:tcPr>
            <w:tcW w:type="dxa" w:w="3120"/>
            <w:tcBorders>
              <w:start w:sz="4" w:val="single"/>
              <w:top w:sz="4" w:val="single"/>
              <w:end w:sz="4" w:val="single"/>
              <w:bottom w:sz="4" w:val="single"/>
            </w:tcBorders>
          </w:tcPr>
          <w:p>
            <w:pPr>
              <w:pStyle w:val="table_body_style__para"/>
            </w:pPr>
            <w:r>
              <w:t>plant country fatalities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2.0612</w:t>
            </w:r>
          </w:p>
        </w:tc>
      </w:tr>
      <w:tr>
        <w:tc>
          <w:tcPr>
            <w:tcW w:type="dxa" w:w="3120"/>
            <w:tcBorders>
              <w:start w:sz="4" w:val="single"/>
              <w:top w:sz="4" w:val="single"/>
              <w:end w:sz="4" w:val="single"/>
              <w:bottom w:sz="4" w:val="single"/>
            </w:tcBorders>
          </w:tcPr>
          <w:p>
            <w:pPr>
              <w:pStyle w:val="table_body_style__para"/>
            </w:pPr>
            <w:r>
              <w:t>Number months since series project SOP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2.0558</w:t>
            </w:r>
          </w:p>
        </w:tc>
      </w:tr>
      <w:tr>
        <w:tc>
          <w:tcPr>
            <w:tcW w:type="dxa" w:w="3120"/>
            <w:tcBorders>
              <w:start w:sz="4" w:val="single"/>
              <w:top w:sz="4" w:val="single"/>
              <w:end w:sz="4" w:val="single"/>
              <w:bottom w:sz="4" w:val="single"/>
            </w:tcBorders>
          </w:tcPr>
          <w:p>
            <w:pPr>
              <w:pStyle w:val="table_body_style__para"/>
            </w:pPr>
            <w:r>
              <w:t>plant country registration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1.9721</w:t>
            </w:r>
          </w:p>
        </w:tc>
      </w:tr>
      <w:tr>
        <w:tc>
          <w:tcPr>
            <w:tcW w:type="dxa" w:w="3120"/>
            <w:tcBorders>
              <w:start w:sz="4" w:val="single"/>
              <w:top w:sz="4" w:val="single"/>
              <w:end w:sz="4" w:val="single"/>
              <w:bottom w:sz="4" w:val="single"/>
            </w:tcBorders>
          </w:tcPr>
          <w:p>
            <w:pPr>
              <w:pStyle w:val="table_body_style__para"/>
            </w:pPr>
            <w:r>
              <w:t>plant country Demand evolution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1.9683</w:t>
            </w:r>
          </w:p>
        </w:tc>
      </w:tr>
      <w:tr>
        <w:tc>
          <w:tcPr>
            <w:tcW w:type="dxa" w:w="3120"/>
            <w:tcBorders>
              <w:start w:sz="4" w:val="single"/>
              <w:top w:sz="4" w:val="single"/>
              <w:end w:sz="4" w:val="single"/>
              <w:bottom w:sz="4" w:val="single"/>
            </w:tcBorders>
          </w:tcPr>
          <w:p>
            <w:pPr>
              <w:pStyle w:val="table_body_style__para"/>
            </w:pPr>
            <w:r>
              <w:t>plant country selling prices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1.9556</w:t>
            </w:r>
          </w:p>
        </w:tc>
      </w:tr>
      <w:tr>
        <w:tc>
          <w:tcPr>
            <w:tcW w:type="dxa" w:w="3120"/>
            <w:tcBorders>
              <w:start w:sz="4" w:val="single"/>
              <w:top w:sz="4" w:val="single"/>
              <w:end w:sz="4" w:val="single"/>
              <w:bottom w:sz="4" w:val="single"/>
            </w:tcBorders>
          </w:tcPr>
          <w:p>
            <w:pPr>
              <w:pStyle w:val="table_body_style__para"/>
            </w:pPr>
            <w:r>
              <w:t>plant country consumer prices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1.9535</w:t>
            </w:r>
          </w:p>
        </w:tc>
      </w:tr>
      <w:tr>
        <w:tc>
          <w:tcPr>
            <w:tcW w:type="dxa" w:w="3120"/>
            <w:tcBorders>
              <w:start w:sz="4" w:val="single"/>
              <w:top w:sz="4" w:val="single"/>
              <w:end w:sz="4" w:val="single"/>
              <w:bottom w:sz="4" w:val="single"/>
            </w:tcBorders>
          </w:tcPr>
          <w:p>
            <w:pPr>
              <w:pStyle w:val="table_body_style__para"/>
            </w:pPr>
            <w:r>
              <w:t>plant country consumer prices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1.9157</w:t>
            </w:r>
          </w:p>
        </w:tc>
      </w:tr>
      <w:tr>
        <w:tc>
          <w:tcPr>
            <w:tcW w:type="dxa" w:w="3120"/>
            <w:tcBorders>
              <w:start w:sz="4" w:val="single"/>
              <w:top w:sz="4" w:val="single"/>
              <w:end w:sz="4" w:val="single"/>
              <w:bottom w:sz="4" w:val="single"/>
            </w:tcBorders>
          </w:tcPr>
          <w:p>
            <w:pPr>
              <w:pStyle w:val="table_body_style__para"/>
            </w:pPr>
            <w:r>
              <w:t>plant country household savings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1.9021</w:t>
            </w:r>
          </w:p>
        </w:tc>
      </w:tr>
      <w:tr>
        <w:tc>
          <w:tcPr>
            <w:tcW w:type="dxa" w:w="3120"/>
            <w:tcBorders>
              <w:start w:sz="4" w:val="single"/>
              <w:top w:sz="4" w:val="single"/>
              <w:end w:sz="4" w:val="single"/>
              <w:bottom w:sz="4" w:val="single"/>
            </w:tcBorders>
          </w:tcPr>
          <w:p>
            <w:pPr>
              <w:pStyle w:val="table_body_style__para"/>
            </w:pPr>
            <w:r>
              <w:t>number months with revenue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1.8944</w:t>
            </w:r>
          </w:p>
        </w:tc>
      </w:tr>
      <w:tr>
        <w:tc>
          <w:tcPr>
            <w:tcW w:type="dxa" w:w="3120"/>
            <w:tcBorders>
              <w:start w:sz="4" w:val="single"/>
              <w:top w:sz="4" w:val="single"/>
              <w:end w:sz="4" w:val="single"/>
              <w:bottom w:sz="4" w:val="single"/>
            </w:tcBorders>
          </w:tcPr>
          <w:p>
            <w:pPr>
              <w:pStyle w:val="table_body_style__para"/>
            </w:pPr>
            <w:r>
              <w:t>plant country selling prices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1.8776</w:t>
            </w:r>
          </w:p>
        </w:tc>
      </w:tr>
      <w:tr>
        <w:tc>
          <w:tcPr>
            <w:tcW w:type="dxa" w:w="3120"/>
            <w:tcBorders>
              <w:start w:sz="4" w:val="single"/>
              <w:top w:sz="4" w:val="single"/>
              <w:end w:sz="4" w:val="single"/>
              <w:bottom w:sz="4" w:val="single"/>
            </w:tcBorders>
          </w:tcPr>
          <w:p>
            <w:pPr>
              <w:pStyle w:val="table_body_style__para"/>
            </w:pPr>
            <w:r>
              <w:t>total net eur (is zero)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1.8367</w:t>
            </w:r>
          </w:p>
        </w:tc>
      </w:tr>
      <w:tr>
        <w:tc>
          <w:tcPr>
            <w:tcW w:type="dxa" w:w="3120"/>
            <w:tcBorders>
              <w:start w:sz="4" w:val="single"/>
              <w:top w:sz="4" w:val="single"/>
              <w:end w:sz="4" w:val="single"/>
              <w:bottom w:sz="4" w:val="single"/>
            </w:tcBorders>
          </w:tcPr>
          <w:p>
            <w:pPr>
              <w:pStyle w:val="table_body_style__para"/>
            </w:pPr>
            <w:r>
              <w:t>plant country fatalities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1.8316</w:t>
            </w:r>
          </w:p>
        </w:tc>
      </w:tr>
      <w:tr>
        <w:tc>
          <w:tcPr>
            <w:tcW w:type="dxa" w:w="3120"/>
            <w:tcBorders>
              <w:start w:sz="4" w:val="single"/>
              <w:top w:sz="4" w:val="single"/>
              <w:end w:sz="4" w:val="single"/>
              <w:bottom w:sz="4" w:val="single"/>
            </w:tcBorders>
          </w:tcPr>
          <w:p>
            <w:pPr>
              <w:pStyle w:val="table_body_style__para"/>
            </w:pPr>
            <w:r>
              <w:t>plant country fatalities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1.821</w:t>
            </w:r>
          </w:p>
        </w:tc>
      </w:tr>
      <w:tr>
        <w:tc>
          <w:tcPr>
            <w:tcW w:type="dxa" w:w="3120"/>
            <w:tcBorders>
              <w:start w:sz="4" w:val="single"/>
              <w:top w:sz="4" w:val="single"/>
              <w:end w:sz="4" w:val="single"/>
              <w:bottom w:sz="4" w:val="single"/>
            </w:tcBorders>
          </w:tcPr>
          <w:p>
            <w:pPr>
              <w:pStyle w:val="table_body_style__para"/>
            </w:pPr>
            <w:r>
              <w:t>accumulated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1.812</w:t>
            </w:r>
          </w:p>
        </w:tc>
      </w:tr>
      <w:tr>
        <w:tc>
          <w:tcPr>
            <w:tcW w:type="dxa" w:w="3120"/>
            <w:tcBorders>
              <w:start w:sz="4" w:val="single"/>
              <w:top w:sz="4" w:val="single"/>
              <w:end w:sz="4" w:val="single"/>
              <w:bottom w:sz="4" w:val="single"/>
            </w:tcBorders>
          </w:tcPr>
          <w:p>
            <w:pPr>
              <w:pStyle w:val="table_body_style__para"/>
            </w:pPr>
            <w:r>
              <w:t>plant country consumer price index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1.8088</w:t>
            </w:r>
          </w:p>
        </w:tc>
      </w:tr>
      <w:tr>
        <w:tc>
          <w:tcPr>
            <w:tcW w:type="dxa" w:w="3120"/>
            <w:tcBorders>
              <w:start w:sz="4" w:val="single"/>
              <w:top w:sz="4" w:val="single"/>
              <w:end w:sz="4" w:val="single"/>
              <w:bottom w:sz="4" w:val="single"/>
            </w:tcBorders>
          </w:tcPr>
          <w:p>
            <w:pPr>
              <w:pStyle w:val="table_body_style__para"/>
            </w:pPr>
            <w:r>
              <w:t>Number months since series project SOP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1.8052</w:t>
            </w:r>
          </w:p>
        </w:tc>
      </w:tr>
      <w:tr>
        <w:tc>
          <w:tcPr>
            <w:tcW w:type="dxa" w:w="3120"/>
            <w:tcBorders>
              <w:start w:sz="4" w:val="single"/>
              <w:top w:sz="4" w:val="single"/>
              <w:end w:sz="4" w:val="single"/>
              <w:bottom w:sz="4" w:val="single"/>
            </w:tcBorders>
          </w:tcPr>
          <w:p>
            <w:pPr>
              <w:pStyle w:val="table_body_style__para"/>
            </w:pPr>
            <w:r>
              <w:t>plant country unemployment rate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1.7556</w:t>
            </w:r>
          </w:p>
        </w:tc>
      </w:tr>
      <w:tr>
        <w:tc>
          <w:tcPr>
            <w:tcW w:type="dxa" w:w="3120"/>
            <w:tcBorders>
              <w:start w:sz="4" w:val="single"/>
              <w:top w:sz="4" w:val="single"/>
              <w:end w:sz="4" w:val="single"/>
              <w:bottom w:sz="4" w:val="single"/>
            </w:tcBorders>
          </w:tcPr>
          <w:p>
            <w:pPr>
              <w:pStyle w:val="table_body_style__para"/>
            </w:pPr>
            <w:r>
              <w:t>plant country fatalities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1.7516</w:t>
            </w:r>
          </w:p>
        </w:tc>
      </w:tr>
      <w:tr>
        <w:tc>
          <w:tcPr>
            <w:tcW w:type="dxa" w:w="3120"/>
            <w:tcBorders>
              <w:start w:sz="4" w:val="single"/>
              <w:top w:sz="4" w:val="single"/>
              <w:end w:sz="4" w:val="single"/>
              <w:bottom w:sz="4" w:val="single"/>
            </w:tcBorders>
          </w:tcPr>
          <w:p>
            <w:pPr>
              <w:pStyle w:val="table_body_style__para"/>
            </w:pPr>
            <w:r>
              <w:t>plant country economic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1.7511</w:t>
            </w:r>
          </w:p>
        </w:tc>
      </w:tr>
      <w:tr>
        <w:tc>
          <w:tcPr>
            <w:tcW w:type="dxa" w:w="3120"/>
            <w:tcBorders>
              <w:start w:sz="4" w:val="single"/>
              <w:top w:sz="4" w:val="single"/>
              <w:end w:sz="4" w:val="single"/>
              <w:bottom w:sz="4" w:val="single"/>
            </w:tcBorders>
          </w:tcPr>
          <w:p>
            <w:pPr>
              <w:pStyle w:val="table_body_style__para"/>
            </w:pPr>
            <w:r>
              <w:t>plant country consumer prices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1.7499</w:t>
            </w:r>
          </w:p>
        </w:tc>
      </w:tr>
      <w:tr>
        <w:tc>
          <w:tcPr>
            <w:tcW w:type="dxa" w:w="3120"/>
            <w:tcBorders>
              <w:start w:sz="4" w:val="single"/>
              <w:top w:sz="4" w:val="single"/>
              <w:end w:sz="4" w:val="single"/>
              <w:bottom w:sz="4" w:val="single"/>
            </w:tcBorders>
          </w:tcPr>
          <w:p>
            <w:pPr>
              <w:pStyle w:val="table_body_style__para"/>
            </w:pPr>
            <w:r>
              <w:t>next facelift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1.7395</w:t>
            </w:r>
          </w:p>
        </w:tc>
      </w:tr>
      <w:tr>
        <w:tc>
          <w:tcPr>
            <w:tcW w:type="dxa" w:w="3120"/>
            <w:tcBorders>
              <w:start w:sz="4" w:val="single"/>
              <w:top w:sz="4" w:val="single"/>
              <w:end w:sz="4" w:val="single"/>
              <w:bottom w:sz="4" w:val="single"/>
            </w:tcBorders>
          </w:tcPr>
          <w:p>
            <w:pPr>
              <w:pStyle w:val="table_body_style__para"/>
            </w:pPr>
            <w:r>
              <w:t>First sales date (Month)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1.7027</w:t>
            </w:r>
          </w:p>
        </w:tc>
      </w:tr>
      <w:tr>
        <w:tc>
          <w:tcPr>
            <w:tcW w:type="dxa" w:w="3120"/>
            <w:tcBorders>
              <w:start w:sz="4" w:val="single"/>
              <w:top w:sz="4" w:val="single"/>
              <w:end w:sz="4" w:val="single"/>
              <w:bottom w:sz="4" w:val="single"/>
            </w:tcBorders>
          </w:tcPr>
          <w:p>
            <w:pPr>
              <w:pStyle w:val="table_body_style__para"/>
            </w:pPr>
            <w:r>
              <w:t>plant country registration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1.6932</w:t>
            </w:r>
          </w:p>
        </w:tc>
      </w:tr>
      <w:tr>
        <w:tc>
          <w:tcPr>
            <w:tcW w:type="dxa" w:w="3120"/>
            <w:tcBorders>
              <w:start w:sz="4" w:val="single"/>
              <w:top w:sz="4" w:val="single"/>
              <w:end w:sz="4" w:val="single"/>
              <w:bottom w:sz="4" w:val="single"/>
            </w:tcBorders>
          </w:tcPr>
          <w:p>
            <w:pPr>
              <w:pStyle w:val="table_body_style__para"/>
            </w:pPr>
            <w:r>
              <w:t>plant country Freight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1.6825</w:t>
            </w:r>
          </w:p>
        </w:tc>
      </w:tr>
      <w:tr>
        <w:tc>
          <w:tcPr>
            <w:tcW w:type="dxa" w:w="3120"/>
            <w:tcBorders>
              <w:start w:sz="4" w:val="single"/>
              <w:top w:sz="4" w:val="single"/>
              <w:end w:sz="4" w:val="single"/>
              <w:bottom w:sz="4" w:val="single"/>
            </w:tcBorders>
          </w:tcPr>
          <w:p>
            <w:pPr>
              <w:pStyle w:val="table_body_style__para"/>
            </w:pPr>
            <w:r>
              <w:t>plant country economic situation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1.6694</w:t>
            </w:r>
          </w:p>
        </w:tc>
      </w:tr>
      <w:tr>
        <w:tc>
          <w:tcPr>
            <w:tcW w:type="dxa" w:w="3120"/>
            <w:tcBorders>
              <w:start w:sz="4" w:val="single"/>
              <w:top w:sz="4" w:val="single"/>
              <w:end w:sz="4" w:val="single"/>
              <w:bottom w:sz="4" w:val="single"/>
            </w:tcBorders>
          </w:tcPr>
          <w:p>
            <w:pPr>
              <w:pStyle w:val="table_body_style__para"/>
            </w:pPr>
            <w:r>
              <w:t>plant country Demand evolution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1.5706</w:t>
            </w:r>
          </w:p>
        </w:tc>
      </w:tr>
      <w:tr>
        <w:tc>
          <w:tcPr>
            <w:tcW w:type="dxa" w:w="3120"/>
            <w:tcBorders>
              <w:start w:sz="4" w:val="single"/>
              <w:top w:sz="4" w:val="single"/>
              <w:end w:sz="4" w:val="single"/>
              <w:bottom w:sz="4" w:val="single"/>
            </w:tcBorders>
          </w:tcPr>
          <w:p>
            <w:pPr>
              <w:pStyle w:val="table_body_style__para"/>
            </w:pPr>
            <w:r>
              <w:t>plant country Production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1.5385</w:t>
            </w:r>
          </w:p>
        </w:tc>
      </w:tr>
      <w:tr>
        <w:tc>
          <w:tcPr>
            <w:tcW w:type="dxa" w:w="3120"/>
            <w:tcBorders>
              <w:start w:sz="4" w:val="single"/>
              <w:top w:sz="4" w:val="single"/>
              <w:end w:sz="4" w:val="single"/>
              <w:bottom w:sz="4" w:val="single"/>
            </w:tcBorders>
          </w:tcPr>
          <w:p>
            <w:pPr>
              <w:pStyle w:val="table_body_style__para"/>
            </w:pPr>
            <w:r>
              <w:t>plant country fatalities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1.425</w:t>
            </w:r>
          </w:p>
        </w:tc>
      </w:tr>
      <w:tr>
        <w:tc>
          <w:tcPr>
            <w:tcW w:type="dxa" w:w="3120"/>
            <w:tcBorders>
              <w:start w:sz="4" w:val="single"/>
              <w:top w:sz="4" w:val="single"/>
              <w:end w:sz="4" w:val="single"/>
              <w:bottom w:sz="4" w:val="single"/>
            </w:tcBorders>
          </w:tcPr>
          <w:p>
            <w:pPr>
              <w:pStyle w:val="table_body_style__para"/>
            </w:pPr>
            <w:r>
              <w:t>plant country consumer prices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1.2928</w:t>
            </w:r>
          </w:p>
        </w:tc>
      </w:tr>
      <w:tr>
        <w:tc>
          <w:tcPr>
            <w:tcW w:type="dxa" w:w="3120"/>
            <w:tcBorders>
              <w:start w:sz="4" w:val="single"/>
              <w:top w:sz="4" w:val="single"/>
              <w:end w:sz="4" w:val="single"/>
              <w:bottom w:sz="4" w:val="single"/>
            </w:tcBorders>
          </w:tcPr>
          <w:p>
            <w:pPr>
              <w:pStyle w:val="table_body_style__para"/>
            </w:pPr>
            <w:r>
              <w:t>plant country Finished good stocks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1.2844</w:t>
            </w:r>
          </w:p>
        </w:tc>
      </w:tr>
      <w:tr>
        <w:tc>
          <w:tcPr>
            <w:tcW w:type="dxa" w:w="3120"/>
            <w:tcBorders>
              <w:start w:sz="4" w:val="single"/>
              <w:top w:sz="4" w:val="single"/>
              <w:end w:sz="4" w:val="single"/>
              <w:bottom w:sz="4" w:val="single"/>
            </w:tcBorders>
          </w:tcPr>
          <w:p>
            <w:pPr>
              <w:pStyle w:val="table_body_style__para"/>
            </w:pPr>
            <w:r>
              <w:t>plant country fatalities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1.2161</w:t>
            </w:r>
          </w:p>
        </w:tc>
      </w:tr>
      <w:tr>
        <w:tc>
          <w:tcPr>
            <w:tcW w:type="dxa" w:w="3120"/>
            <w:tcBorders>
              <w:start w:sz="4" w:val="single"/>
              <w:top w:sz="4" w:val="single"/>
              <w:end w:sz="4" w:val="single"/>
              <w:bottom w:sz="4" w:val="single"/>
            </w:tcBorders>
          </w:tcPr>
          <w:p>
            <w:pPr>
              <w:pStyle w:val="table_body_style__para"/>
            </w:pPr>
            <w:r>
              <w:t>total net eur (is zero) (24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1.1973</w:t>
            </w:r>
          </w:p>
        </w:tc>
      </w:tr>
      <w:tr>
        <w:tc>
          <w:tcPr>
            <w:tcW w:type="dxa" w:w="3120"/>
            <w:tcBorders>
              <w:start w:sz="4" w:val="single"/>
              <w:top w:sz="4" w:val="single"/>
              <w:end w:sz="4" w:val="single"/>
              <w:bottom w:sz="4" w:val="single"/>
            </w:tcBorders>
          </w:tcPr>
          <w:p>
            <w:pPr>
              <w:pStyle w:val="table_body_style__para"/>
            </w:pPr>
            <w:r>
              <w:t>total net eur (is zero) (1st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1.1942</w:t>
            </w:r>
          </w:p>
        </w:tc>
      </w:tr>
      <w:tr>
        <w:tc>
          <w:tcPr>
            <w:tcW w:type="dxa" w:w="3120"/>
            <w:tcBorders>
              <w:start w:sz="4" w:val="single"/>
              <w:top w:sz="4" w:val="single"/>
              <w:end w:sz="4" w:val="single"/>
              <w:bottom w:sz="4" w:val="single"/>
            </w:tcBorders>
          </w:tcPr>
          <w:p>
            <w:pPr>
              <w:pStyle w:val="table_body_style__para"/>
            </w:pPr>
            <w:r>
              <w:t>plant country fatalities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1.1879</w:t>
            </w:r>
          </w:p>
        </w:tc>
      </w:tr>
      <w:tr>
        <w:tc>
          <w:tcPr>
            <w:tcW w:type="dxa" w:w="3120"/>
            <w:tcBorders>
              <w:start w:sz="4" w:val="single"/>
              <w:top w:sz="4" w:val="single"/>
              <w:end w:sz="4" w:val="single"/>
              <w:bottom w:sz="4" w:val="single"/>
            </w:tcBorders>
          </w:tcPr>
          <w:p>
            <w:pPr>
              <w:pStyle w:val="table_body_style__para"/>
            </w:pPr>
            <w:r>
              <w:t>plant country Order books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1.1711</w:t>
            </w:r>
          </w:p>
        </w:tc>
      </w:tr>
      <w:tr>
        <w:tc>
          <w:tcPr>
            <w:tcW w:type="dxa" w:w="3120"/>
            <w:tcBorders>
              <w:start w:sz="4" w:val="single"/>
              <w:top w:sz="4" w:val="single"/>
              <w:end w:sz="4" w:val="single"/>
              <w:bottom w:sz="4" w:val="single"/>
            </w:tcBorders>
          </w:tcPr>
          <w:p>
            <w:pPr>
              <w:pStyle w:val="table_body_style__para"/>
            </w:pPr>
            <w:r>
              <w:t>next facelift (Day of Month)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1.16</w:t>
            </w:r>
          </w:p>
        </w:tc>
      </w:tr>
      <w:tr>
        <w:tc>
          <w:tcPr>
            <w:tcW w:type="dxa" w:w="3120"/>
            <w:tcBorders>
              <w:start w:sz="4" w:val="single"/>
              <w:top w:sz="4" w:val="single"/>
              <w:end w:sz="4" w:val="single"/>
              <w:bottom w:sz="4" w:val="single"/>
            </w:tcBorders>
          </w:tcPr>
          <w:p>
            <w:pPr>
              <w:pStyle w:val="table_body_style__para"/>
            </w:pPr>
            <w:r>
              <w:t>plant country unemployment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1.1553</w:t>
            </w:r>
          </w:p>
        </w:tc>
      </w:tr>
      <w:tr>
        <w:tc>
          <w:tcPr>
            <w:tcW w:type="dxa" w:w="3120"/>
            <w:tcBorders>
              <w:start w:sz="4" w:val="single"/>
              <w:top w:sz="4" w:val="single"/>
              <w:end w:sz="4" w:val="single"/>
              <w:bottom w:sz="4" w:val="single"/>
            </w:tcBorders>
          </w:tcPr>
          <w:p>
            <w:pPr>
              <w:pStyle w:val="table_body_style__para"/>
            </w:pPr>
            <w:r>
              <w:t>plant country Order books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1.1366</w:t>
            </w:r>
          </w:p>
        </w:tc>
      </w:tr>
      <w:tr>
        <w:tc>
          <w:tcPr>
            <w:tcW w:type="dxa" w:w="3120"/>
            <w:tcBorders>
              <w:start w:sz="4" w:val="single"/>
              <w:top w:sz="4" w:val="single"/>
              <w:end w:sz="4" w:val="single"/>
              <w:bottom w:sz="4" w:val="single"/>
            </w:tcBorders>
          </w:tcPr>
          <w:p>
            <w:pPr>
              <w:pStyle w:val="table_body_style__para"/>
            </w:pPr>
            <w:r>
              <w:t>plant country household savings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1.1125</w:t>
            </w:r>
          </w:p>
        </w:tc>
      </w:tr>
      <w:tr>
        <w:tc>
          <w:tcPr>
            <w:tcW w:type="dxa" w:w="3120"/>
            <w:tcBorders>
              <w:start w:sz="4" w:val="single"/>
              <w:top w:sz="4" w:val="single"/>
              <w:end w:sz="4" w:val="single"/>
              <w:bottom w:sz="4" w:val="single"/>
            </w:tcBorders>
          </w:tcPr>
          <w:p>
            <w:pPr>
              <w:pStyle w:val="table_body_style__para"/>
            </w:pPr>
            <w:r>
              <w:t>plant country Finished good stocks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1.1064</w:t>
            </w:r>
          </w:p>
        </w:tc>
      </w:tr>
      <w:tr>
        <w:tc>
          <w:tcPr>
            <w:tcW w:type="dxa" w:w="3120"/>
            <w:tcBorders>
              <w:start w:sz="4" w:val="single"/>
              <w:top w:sz="4" w:val="single"/>
              <w:end w:sz="4" w:val="single"/>
              <w:bottom w:sz="4" w:val="single"/>
            </w:tcBorders>
          </w:tcPr>
          <w:p>
            <w:pPr>
              <w:pStyle w:val="table_body_style__para"/>
            </w:pPr>
            <w:r>
              <w:t>plant country registration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1.0986</w:t>
            </w:r>
          </w:p>
        </w:tc>
      </w:tr>
      <w:tr>
        <w:tc>
          <w:tcPr>
            <w:tcW w:type="dxa" w:w="3120"/>
            <w:tcBorders>
              <w:start w:sz="4" w:val="single"/>
              <w:top w:sz="4" w:val="single"/>
              <w:end w:sz="4" w:val="single"/>
              <w:bottom w:sz="4" w:val="single"/>
            </w:tcBorders>
          </w:tcPr>
          <w:p>
            <w:pPr>
              <w:pStyle w:val="table_body_style__para"/>
            </w:pPr>
            <w:r>
              <w:t>plant country consumer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1.0588</w:t>
            </w:r>
          </w:p>
        </w:tc>
      </w:tr>
      <w:tr>
        <w:tc>
          <w:tcPr>
            <w:tcW w:type="dxa" w:w="3120"/>
            <w:tcBorders>
              <w:start w:sz="4" w:val="single"/>
              <w:top w:sz="4" w:val="single"/>
              <w:end w:sz="4" w:val="single"/>
              <w:bottom w:sz="4" w:val="single"/>
            </w:tcBorders>
          </w:tcPr>
          <w:p>
            <w:pPr>
              <w:pStyle w:val="table_body_style__para"/>
            </w:pPr>
            <w:r>
              <w:t>plant country Business situation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1.0394</w:t>
            </w:r>
          </w:p>
        </w:tc>
      </w:tr>
      <w:tr>
        <w:tc>
          <w:tcPr>
            <w:tcW w:type="dxa" w:w="3120"/>
            <w:tcBorders>
              <w:start w:sz="4" w:val="single"/>
              <w:top w:sz="4" w:val="single"/>
              <w:end w:sz="4" w:val="single"/>
              <w:bottom w:sz="4" w:val="single"/>
            </w:tcBorders>
          </w:tcPr>
          <w:p>
            <w:pPr>
              <w:pStyle w:val="table_body_style__para"/>
            </w:pPr>
            <w:r>
              <w:t>plant country Freight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0.9773</w:t>
            </w:r>
          </w:p>
        </w:tc>
      </w:tr>
      <w:tr>
        <w:tc>
          <w:tcPr>
            <w:tcW w:type="dxa" w:w="3120"/>
            <w:tcBorders>
              <w:start w:sz="4" w:val="single"/>
              <w:top w:sz="4" w:val="single"/>
              <w:end w:sz="4" w:val="single"/>
              <w:bottom w:sz="4" w:val="single"/>
            </w:tcBorders>
          </w:tcPr>
          <w:p>
            <w:pPr>
              <w:pStyle w:val="table_body_style__para"/>
            </w:pPr>
            <w:r>
              <w:t>next facelift (Day of Month)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0.9585</w:t>
            </w:r>
          </w:p>
        </w:tc>
      </w:tr>
      <w:tr>
        <w:tc>
          <w:tcPr>
            <w:tcW w:type="dxa" w:w="3120"/>
            <w:tcBorders>
              <w:start w:sz="4" w:val="single"/>
              <w:top w:sz="4" w:val="single"/>
              <w:end w:sz="4" w:val="single"/>
              <w:bottom w:sz="4" w:val="single"/>
            </w:tcBorders>
          </w:tcPr>
          <w:p>
            <w:pPr>
              <w:pStyle w:val="table_body_style__para"/>
            </w:pPr>
            <w:r>
              <w:t>plant country Demand evolution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0.9203</w:t>
            </w:r>
          </w:p>
        </w:tc>
      </w:tr>
      <w:tr>
        <w:tc>
          <w:tcPr>
            <w:tcW w:type="dxa" w:w="3120"/>
            <w:tcBorders>
              <w:start w:sz="4" w:val="single"/>
              <w:top w:sz="4" w:val="single"/>
              <w:end w:sz="4" w:val="single"/>
              <w:bottom w:sz="4" w:val="single"/>
            </w:tcBorders>
          </w:tcPr>
          <w:p>
            <w:pPr>
              <w:pStyle w:val="table_body_style__para"/>
            </w:pPr>
            <w:r>
              <w:t>total net eur (is zero) (3rd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0.8949</w:t>
            </w:r>
          </w:p>
        </w:tc>
      </w:tr>
      <w:tr>
        <w:tc>
          <w:tcPr>
            <w:tcW w:type="dxa" w:w="3120"/>
            <w:tcBorders>
              <w:start w:sz="4" w:val="single"/>
              <w:top w:sz="4" w:val="single"/>
              <w:end w:sz="4" w:val="single"/>
              <w:bottom w:sz="4" w:val="single"/>
            </w:tcBorders>
          </w:tcPr>
          <w:p>
            <w:pPr>
              <w:pStyle w:val="table_body_style__para"/>
            </w:pPr>
            <w:r>
              <w:t>plant country Freight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0.8887</w:t>
            </w:r>
          </w:p>
        </w:tc>
      </w:tr>
      <w:tr>
        <w:tc>
          <w:tcPr>
            <w:tcW w:type="dxa" w:w="3120"/>
            <w:tcBorders>
              <w:start w:sz="4" w:val="single"/>
              <w:top w:sz="4" w:val="single"/>
              <w:end w:sz="4" w:val="single"/>
              <w:bottom w:sz="4" w:val="single"/>
            </w:tcBorders>
          </w:tcPr>
          <w:p>
            <w:pPr>
              <w:pStyle w:val="table_body_style__para"/>
            </w:pPr>
            <w:r>
              <w:t>plant country consumer price index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0.8858</w:t>
            </w:r>
          </w:p>
        </w:tc>
      </w:tr>
      <w:tr>
        <w:tc>
          <w:tcPr>
            <w:tcW w:type="dxa" w:w="3120"/>
            <w:tcBorders>
              <w:start w:sz="4" w:val="single"/>
              <w:top w:sz="4" w:val="single"/>
              <w:end w:sz="4" w:val="single"/>
              <w:bottom w:sz="4" w:val="single"/>
            </w:tcBorders>
          </w:tcPr>
          <w:p>
            <w:pPr>
              <w:pStyle w:val="table_body_style__para"/>
            </w:pPr>
            <w:r>
              <w:t>Number months since last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0.8855</w:t>
            </w:r>
          </w:p>
        </w:tc>
      </w:tr>
      <w:tr>
        <w:tc>
          <w:tcPr>
            <w:tcW w:type="dxa" w:w="3120"/>
            <w:tcBorders>
              <w:start w:sz="4" w:val="single"/>
              <w:top w:sz="4" w:val="single"/>
              <w:end w:sz="4" w:val="single"/>
              <w:bottom w:sz="4" w:val="single"/>
            </w:tcBorders>
          </w:tcPr>
          <w:p>
            <w:pPr>
              <w:pStyle w:val="table_body_style__para"/>
            </w:pPr>
            <w:r>
              <w:t>plant country registration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0.8535</w:t>
            </w:r>
          </w:p>
        </w:tc>
      </w:tr>
      <w:tr>
        <w:tc>
          <w:tcPr>
            <w:tcW w:type="dxa" w:w="3120"/>
            <w:tcBorders>
              <w:start w:sz="4" w:val="single"/>
              <w:top w:sz="4" w:val="single"/>
              <w:end w:sz="4" w:val="single"/>
              <w:bottom w:sz="4" w:val="single"/>
            </w:tcBorders>
          </w:tcPr>
          <w:p>
            <w:pPr>
              <w:pStyle w:val="table_body_style__para"/>
            </w:pPr>
            <w:r>
              <w:t>plant country Business situation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0.851</w:t>
            </w:r>
          </w:p>
        </w:tc>
      </w:tr>
      <w:tr>
        <w:tc>
          <w:tcPr>
            <w:tcW w:type="dxa" w:w="3120"/>
            <w:tcBorders>
              <w:start w:sz="4" w:val="single"/>
              <w:top w:sz="4" w:val="single"/>
              <w:end w:sz="4" w:val="single"/>
              <w:bottom w:sz="4" w:val="single"/>
            </w:tcBorders>
          </w:tcPr>
          <w:p>
            <w:pPr>
              <w:pStyle w:val="table_body_style__para"/>
            </w:pPr>
            <w:r>
              <w:t>Number months since first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0.8393</w:t>
            </w:r>
          </w:p>
        </w:tc>
      </w:tr>
      <w:tr>
        <w:tc>
          <w:tcPr>
            <w:tcW w:type="dxa" w:w="3120"/>
            <w:tcBorders>
              <w:start w:sz="4" w:val="single"/>
              <w:top w:sz="4" w:val="single"/>
              <w:end w:sz="4" w:val="single"/>
              <w:bottom w:sz="4" w:val="single"/>
            </w:tcBorders>
          </w:tcPr>
          <w:p>
            <w:pPr>
              <w:pStyle w:val="table_body_style__para"/>
            </w:pPr>
            <w:r>
              <w:t>last sales date (Month)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0.8384</w:t>
            </w:r>
          </w:p>
        </w:tc>
      </w:tr>
      <w:tr>
        <w:tc>
          <w:tcPr>
            <w:tcW w:type="dxa" w:w="3120"/>
            <w:tcBorders>
              <w:start w:sz="4" w:val="single"/>
              <w:top w:sz="4" w:val="single"/>
              <w:end w:sz="4" w:val="single"/>
              <w:bottom w:sz="4" w:val="single"/>
            </w:tcBorders>
          </w:tcPr>
          <w:p>
            <w:pPr>
              <w:pStyle w:val="table_body_style__para"/>
            </w:pPr>
            <w:r>
              <w:t>plant country fatalities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0.8304</w:t>
            </w:r>
          </w:p>
        </w:tc>
      </w:tr>
      <w:tr>
        <w:tc>
          <w:tcPr>
            <w:tcW w:type="dxa" w:w="3120"/>
            <w:tcBorders>
              <w:start w:sz="4" w:val="single"/>
              <w:top w:sz="4" w:val="single"/>
              <w:end w:sz="4" w:val="single"/>
              <w:bottom w:sz="4" w:val="single"/>
            </w:tcBorders>
          </w:tcPr>
          <w:p>
            <w:pPr>
              <w:pStyle w:val="table_body_style__para"/>
            </w:pPr>
            <w:r>
              <w:t>plant country Freight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0.7902</w:t>
            </w:r>
          </w:p>
        </w:tc>
      </w:tr>
      <w:tr>
        <w:tc>
          <w:tcPr>
            <w:tcW w:type="dxa" w:w="3120"/>
            <w:tcBorders>
              <w:start w:sz="4" w:val="single"/>
              <w:top w:sz="4" w:val="single"/>
              <w:end w:sz="4" w:val="single"/>
              <w:bottom w:sz="4" w:val="single"/>
            </w:tcBorders>
          </w:tcPr>
          <w:p>
            <w:pPr>
              <w:pStyle w:val="table_body_style__para"/>
            </w:pPr>
            <w:r>
              <w:t>plant country fatalities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0.7758</w:t>
            </w:r>
          </w:p>
        </w:tc>
      </w:tr>
      <w:tr>
        <w:tc>
          <w:tcPr>
            <w:tcW w:type="dxa" w:w="3120"/>
            <w:tcBorders>
              <w:start w:sz="4" w:val="single"/>
              <w:top w:sz="4" w:val="single"/>
              <w:end w:sz="4" w:val="single"/>
              <w:bottom w:sz="4" w:val="single"/>
            </w:tcBorders>
          </w:tcPr>
          <w:p>
            <w:pPr>
              <w:pStyle w:val="table_body_style__para"/>
            </w:pPr>
            <w:r>
              <w:t>plant country fatalities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0.7286</w:t>
            </w:r>
          </w:p>
        </w:tc>
      </w:tr>
      <w:tr>
        <w:tc>
          <w:tcPr>
            <w:tcW w:type="dxa" w:w="3120"/>
            <w:tcBorders>
              <w:start w:sz="4" w:val="single"/>
              <w:top w:sz="4" w:val="single"/>
              <w:end w:sz="4" w:val="single"/>
              <w:bottom w:sz="4" w:val="single"/>
            </w:tcBorders>
          </w:tcPr>
          <w:p>
            <w:pPr>
              <w:pStyle w:val="table_body_style__para"/>
            </w:pPr>
            <w:r>
              <w:t>next facelift (Month) (12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0.7124</w:t>
            </w:r>
          </w:p>
        </w:tc>
      </w:tr>
      <w:tr>
        <w:tc>
          <w:tcPr>
            <w:tcW w:type="dxa" w:w="3120"/>
            <w:tcBorders>
              <w:start w:sz="4" w:val="single"/>
              <w:top w:sz="4" w:val="single"/>
              <w:end w:sz="4" w:val="single"/>
              <w:bottom w:sz="4" w:val="single"/>
            </w:tcBorders>
          </w:tcPr>
          <w:p>
            <w:pPr>
              <w:pStyle w:val="table_body_style__para"/>
            </w:pPr>
            <w:r>
              <w:t>plant country Finished good stocks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0.6812</w:t>
            </w:r>
          </w:p>
        </w:tc>
      </w:tr>
      <w:tr>
        <w:tc>
          <w:tcPr>
            <w:tcW w:type="dxa" w:w="3120"/>
            <w:tcBorders>
              <w:start w:sz="4" w:val="single"/>
              <w:top w:sz="4" w:val="single"/>
              <w:end w:sz="4" w:val="single"/>
              <w:bottom w:sz="4" w:val="single"/>
            </w:tcBorders>
          </w:tcPr>
          <w:p>
            <w:pPr>
              <w:pStyle w:val="table_body_style__para"/>
            </w:pPr>
            <w:r>
              <w:t>next facelift (Year)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0.6281</w:t>
            </w:r>
          </w:p>
        </w:tc>
      </w:tr>
      <w:tr>
        <w:tc>
          <w:tcPr>
            <w:tcW w:type="dxa" w:w="3120"/>
            <w:tcBorders>
              <w:start w:sz="4" w:val="single"/>
              <w:top w:sz="4" w:val="single"/>
              <w:end w:sz="4" w:val="single"/>
              <w:bottom w:sz="4" w:val="single"/>
            </w:tcBorders>
          </w:tcPr>
          <w:p>
            <w:pPr>
              <w:pStyle w:val="table_body_style__para"/>
            </w:pPr>
            <w:r>
              <w:t>plant country Production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0.623</w:t>
            </w:r>
          </w:p>
        </w:tc>
      </w:tr>
      <w:tr>
        <w:tc>
          <w:tcPr>
            <w:tcW w:type="dxa" w:w="3120"/>
            <w:tcBorders>
              <w:start w:sz="4" w:val="single"/>
              <w:top w:sz="4" w:val="single"/>
              <w:end w:sz="4" w:val="single"/>
              <w:bottom w:sz="4" w:val="single"/>
            </w:tcBorders>
          </w:tcPr>
          <w:p>
            <w:pPr>
              <w:pStyle w:val="table_body_style__para"/>
            </w:pPr>
            <w:r>
              <w:t>plant country household savings rate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0.5919</w:t>
            </w:r>
          </w:p>
        </w:tc>
      </w:tr>
      <w:tr>
        <w:tc>
          <w:tcPr>
            <w:tcW w:type="dxa" w:w="3120"/>
            <w:tcBorders>
              <w:start w:sz="4" w:val="single"/>
              <w:top w:sz="4" w:val="single"/>
              <w:end w:sz="4" w:val="single"/>
              <w:bottom w:sz="4" w:val="single"/>
            </w:tcBorders>
          </w:tcPr>
          <w:p>
            <w:pPr>
              <w:pStyle w:val="table_body_style__para"/>
            </w:pPr>
            <w:r>
              <w:t>plant country economic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0.5906</w:t>
            </w:r>
          </w:p>
        </w:tc>
      </w:tr>
      <w:tr>
        <w:tc>
          <w:tcPr>
            <w:tcW w:type="dxa" w:w="3120"/>
            <w:tcBorders>
              <w:start w:sz="4" w:val="single"/>
              <w:top w:sz="4" w:val="single"/>
              <w:end w:sz="4" w:val="single"/>
              <w:bottom w:sz="4" w:val="single"/>
            </w:tcBorders>
          </w:tcPr>
          <w:p>
            <w:pPr>
              <w:pStyle w:val="table_body_style__para"/>
            </w:pPr>
            <w:r>
              <w:t>plant country consumer price index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0.5465</w:t>
            </w:r>
          </w:p>
        </w:tc>
      </w:tr>
      <w:tr>
        <w:tc>
          <w:tcPr>
            <w:tcW w:type="dxa" w:w="3120"/>
            <w:tcBorders>
              <w:start w:sz="4" w:val="single"/>
              <w:top w:sz="4" w:val="single"/>
              <w:end w:sz="4" w:val="single"/>
              <w:bottom w:sz="4" w:val="single"/>
            </w:tcBorders>
          </w:tcPr>
          <w:p>
            <w:pPr>
              <w:pStyle w:val="table_body_style__para"/>
            </w:pPr>
            <w:r>
              <w:t>total net eur (is zero) (12 month fraction equal 1)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0.5405</w:t>
            </w:r>
          </w:p>
        </w:tc>
      </w:tr>
      <w:tr>
        <w:tc>
          <w:tcPr>
            <w:tcW w:type="dxa" w:w="3120"/>
            <w:tcBorders>
              <w:start w:sz="4" w:val="single"/>
              <w:top w:sz="4" w:val="single"/>
              <w:end w:sz="4" w:val="single"/>
              <w:bottom w:sz="4" w:val="single"/>
            </w:tcBorders>
          </w:tcPr>
          <w:p>
            <w:pPr>
              <w:pStyle w:val="table_body_style__para"/>
            </w:pPr>
            <w:r>
              <w:t>next facelift (Day of Month)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0.4889</w:t>
            </w:r>
          </w:p>
        </w:tc>
      </w:tr>
      <w:tr>
        <w:tc>
          <w:tcPr>
            <w:tcW w:type="dxa" w:w="3120"/>
            <w:tcBorders>
              <w:start w:sz="4" w:val="single"/>
              <w:top w:sz="4" w:val="single"/>
              <w:end w:sz="4" w:val="single"/>
              <w:bottom w:sz="4" w:val="single"/>
            </w:tcBorders>
          </w:tcPr>
          <w:p>
            <w:pPr>
              <w:pStyle w:val="table_body_style__para"/>
            </w:pPr>
            <w:r>
              <w:t>plant country household savings rate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0.4745</w:t>
            </w:r>
          </w:p>
        </w:tc>
      </w:tr>
      <w:tr>
        <w:tc>
          <w:tcPr>
            <w:tcW w:type="dxa" w:w="3120"/>
            <w:tcBorders>
              <w:start w:sz="4" w:val="single"/>
              <w:top w:sz="4" w:val="single"/>
              <w:end w:sz="4" w:val="single"/>
              <w:bottom w:sz="4" w:val="single"/>
            </w:tcBorders>
          </w:tcPr>
          <w:p>
            <w:pPr>
              <w:pStyle w:val="table_body_style__para"/>
            </w:pPr>
            <w:r>
              <w:t>Number months since series project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0.4197</w:t>
            </w:r>
          </w:p>
        </w:tc>
      </w:tr>
      <w:tr>
        <w:tc>
          <w:tcPr>
            <w:tcW w:type="dxa" w:w="3120"/>
            <w:tcBorders>
              <w:start w:sz="4" w:val="single"/>
              <w:top w:sz="4" w:val="single"/>
              <w:end w:sz="4" w:val="single"/>
              <w:bottom w:sz="4" w:val="single"/>
            </w:tcBorders>
          </w:tcPr>
          <w:p>
            <w:pPr>
              <w:pStyle w:val="table_body_style__para"/>
            </w:pPr>
            <w:r>
              <w:t>next facelift (Day of Month)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0.4105</w:t>
            </w:r>
          </w:p>
        </w:tc>
      </w:tr>
      <w:tr>
        <w:tc>
          <w:tcPr>
            <w:tcW w:type="dxa" w:w="3120"/>
            <w:tcBorders>
              <w:start w:sz="4" w:val="single"/>
              <w:top w:sz="4" w:val="single"/>
              <w:end w:sz="4" w:val="single"/>
              <w:bottom w:sz="4" w:val="single"/>
            </w:tcBorders>
          </w:tcPr>
          <w:p>
            <w:pPr>
              <w:pStyle w:val="table_body_style__para"/>
            </w:pPr>
            <w:r>
              <w:t>plant country consumer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0.3965</w:t>
            </w:r>
          </w:p>
        </w:tc>
      </w:tr>
      <w:tr>
        <w:tc>
          <w:tcPr>
            <w:tcW w:type="dxa" w:w="3120"/>
            <w:tcBorders>
              <w:start w:sz="4" w:val="single"/>
              <w:top w:sz="4" w:val="single"/>
              <w:end w:sz="4" w:val="single"/>
              <w:bottom w:sz="4" w:val="single"/>
            </w:tcBorders>
          </w:tcPr>
          <w:p>
            <w:pPr>
              <w:pStyle w:val="table_body_style__para"/>
            </w:pPr>
            <w:r>
              <w:t>last sales date (Day of Week)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0.3758</w:t>
            </w:r>
          </w:p>
        </w:tc>
      </w:tr>
      <w:tr>
        <w:tc>
          <w:tcPr>
            <w:tcW w:type="dxa" w:w="3120"/>
            <w:tcBorders>
              <w:start w:sz="4" w:val="single"/>
              <w:top w:sz="4" w:val="single"/>
              <w:end w:sz="4" w:val="single"/>
              <w:bottom w:sz="4" w:val="single"/>
            </w:tcBorders>
          </w:tcPr>
          <w:p>
            <w:pPr>
              <w:pStyle w:val="table_body_style__para"/>
            </w:pPr>
            <w:r>
              <w:t>Number months since series project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0.3704</w:t>
            </w:r>
          </w:p>
        </w:tc>
      </w:tr>
      <w:tr>
        <w:tc>
          <w:tcPr>
            <w:tcW w:type="dxa" w:w="3120"/>
            <w:tcBorders>
              <w:start w:sz="4" w:val="single"/>
              <w:top w:sz="4" w:val="single"/>
              <w:end w:sz="4" w:val="single"/>
              <w:bottom w:sz="4" w:val="single"/>
            </w:tcBorders>
          </w:tcPr>
          <w:p>
            <w:pPr>
              <w:pStyle w:val="table_body_style__para"/>
            </w:pPr>
            <w:r>
              <w:t>plant country Freight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0.3693</w:t>
            </w:r>
          </w:p>
        </w:tc>
      </w:tr>
      <w:tr>
        <w:tc>
          <w:tcPr>
            <w:tcW w:type="dxa" w:w="3120"/>
            <w:tcBorders>
              <w:start w:sz="4" w:val="single"/>
              <w:top w:sz="4" w:val="single"/>
              <w:end w:sz="4" w:val="single"/>
              <w:bottom w:sz="4" w:val="single"/>
            </w:tcBorders>
          </w:tcPr>
          <w:p>
            <w:pPr>
              <w:pStyle w:val="table_body_style__para"/>
            </w:pPr>
            <w:r>
              <w:t>plant country unemployment rate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0.3619</w:t>
            </w:r>
          </w:p>
        </w:tc>
      </w:tr>
      <w:tr>
        <w:tc>
          <w:tcPr>
            <w:tcW w:type="dxa" w:w="3120"/>
            <w:tcBorders>
              <w:start w:sz="4" w:val="single"/>
              <w:top w:sz="4" w:val="single"/>
              <w:end w:sz="4" w:val="single"/>
              <w:bottom w:sz="4" w:val="single"/>
            </w:tcBorders>
          </w:tcPr>
          <w:p>
            <w:pPr>
              <w:pStyle w:val="table_body_style__para"/>
            </w:pPr>
            <w:r>
              <w:t>plant country household savings rate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0.3055</w:t>
            </w:r>
          </w:p>
        </w:tc>
      </w:tr>
      <w:tr>
        <w:tc>
          <w:tcPr>
            <w:tcW w:type="dxa" w:w="3120"/>
            <w:tcBorders>
              <w:start w:sz="4" w:val="single"/>
              <w:top w:sz="4" w:val="single"/>
              <w:end w:sz="4" w:val="single"/>
              <w:bottom w:sz="4" w:val="single"/>
            </w:tcBorders>
          </w:tcPr>
          <w:p>
            <w:pPr>
              <w:pStyle w:val="table_body_style__para"/>
            </w:pPr>
            <w:r>
              <w:t>last sales date (Day of Week) (12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0.3024</w:t>
            </w:r>
          </w:p>
        </w:tc>
      </w:tr>
      <w:tr>
        <w:tc>
          <w:tcPr>
            <w:tcW w:type="dxa" w:w="3120"/>
            <w:tcBorders>
              <w:start w:sz="4" w:val="single"/>
              <w:top w:sz="4" w:val="single"/>
              <w:end w:sz="4" w:val="single"/>
              <w:bottom w:sz="4" w:val="single"/>
            </w:tcBorders>
          </w:tcPr>
          <w:p>
            <w:pPr>
              <w:pStyle w:val="table_body_style__para"/>
            </w:pPr>
            <w:r>
              <w:t>plant country consumer price index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0.2474</w:t>
            </w:r>
          </w:p>
        </w:tc>
      </w:tr>
      <w:tr>
        <w:tc>
          <w:tcPr>
            <w:tcW w:type="dxa" w:w="3120"/>
            <w:tcBorders>
              <w:start w:sz="4" w:val="single"/>
              <w:top w:sz="4" w:val="single"/>
              <w:end w:sz="4" w:val="single"/>
              <w:bottom w:sz="4" w:val="single"/>
            </w:tcBorders>
          </w:tcPr>
          <w:p>
            <w:pPr>
              <w:pStyle w:val="table_body_style__para"/>
            </w:pPr>
            <w:r>
              <w:t>covid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0.2368</w:t>
            </w:r>
          </w:p>
        </w:tc>
      </w:tr>
      <w:tr>
        <w:tc>
          <w:tcPr>
            <w:tcW w:type="dxa" w:w="3120"/>
            <w:tcBorders>
              <w:start w:sz="4" w:val="single"/>
              <w:top w:sz="4" w:val="single"/>
              <w:end w:sz="4" w:val="single"/>
              <w:bottom w:sz="4" w:val="single"/>
            </w:tcBorders>
          </w:tcPr>
          <w:p>
            <w:pPr>
              <w:pStyle w:val="table_body_style__para"/>
            </w:pPr>
            <w:r>
              <w:t>plant country Business situation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0.1955</w:t>
            </w:r>
          </w:p>
        </w:tc>
      </w:tr>
      <w:tr>
        <w:tc>
          <w:tcPr>
            <w:tcW w:type="dxa" w:w="3120"/>
            <w:tcBorders>
              <w:start w:sz="4" w:val="single"/>
              <w:top w:sz="4" w:val="single"/>
              <w:end w:sz="4" w:val="single"/>
              <w:bottom w:sz="4" w:val="single"/>
            </w:tcBorders>
          </w:tcPr>
          <w:p>
            <w:pPr>
              <w:pStyle w:val="table_body_style__para"/>
            </w:pPr>
            <w:r>
              <w:t>plant country registration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0.1332</w:t>
            </w:r>
          </w:p>
        </w:tc>
      </w:tr>
      <w:tr>
        <w:tc>
          <w:tcPr>
            <w:tcW w:type="dxa" w:w="3120"/>
            <w:tcBorders>
              <w:start w:sz="4" w:val="single"/>
              <w:top w:sz="4" w:val="single"/>
              <w:end w:sz="4" w:val="single"/>
              <w:bottom w:sz="4" w:val="single"/>
            </w:tcBorders>
          </w:tcPr>
          <w:p>
            <w:pPr>
              <w:pStyle w:val="table_body_style__para"/>
            </w:pPr>
            <w:r>
              <w:t>next facelift (Day of Month)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0.1315</w:t>
            </w:r>
          </w:p>
        </w:tc>
      </w:tr>
      <w:tr>
        <w:tc>
          <w:tcPr>
            <w:tcW w:type="dxa" w:w="3120"/>
            <w:tcBorders>
              <w:start w:sz="4" w:val="single"/>
              <w:top w:sz="4" w:val="single"/>
              <w:end w:sz="4" w:val="single"/>
              <w:bottom w:sz="4" w:val="single"/>
            </w:tcBorders>
          </w:tcPr>
          <w:p>
            <w:pPr>
              <w:pStyle w:val="table_body_style__para"/>
            </w:pPr>
            <w:r>
              <w:t>next facelift (Day of Week)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0.1258</w:t>
            </w:r>
          </w:p>
        </w:tc>
      </w:tr>
      <w:tr>
        <w:tc>
          <w:tcPr>
            <w:tcW w:type="dxa" w:w="3120"/>
            <w:tcBorders>
              <w:start w:sz="4" w:val="single"/>
              <w:top w:sz="4" w:val="single"/>
              <w:end w:sz="4" w:val="single"/>
              <w:bottom w:sz="4" w:val="single"/>
            </w:tcBorders>
          </w:tcPr>
          <w:p>
            <w:pPr>
              <w:pStyle w:val="table_body_style__para"/>
            </w:pPr>
            <w:r>
              <w:t>plant country consumer price index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0.1256</w:t>
            </w:r>
          </w:p>
        </w:tc>
      </w:tr>
      <w:tr>
        <w:tc>
          <w:tcPr>
            <w:tcW w:type="dxa" w:w="3120"/>
            <w:tcBorders>
              <w:start w:sz="4" w:val="single"/>
              <w:top w:sz="4" w:val="single"/>
              <w:end w:sz="4" w:val="single"/>
              <w:bottom w:sz="4" w:val="single"/>
            </w:tcBorders>
          </w:tcPr>
          <w:p>
            <w:pPr>
              <w:pStyle w:val="table_body_style__para"/>
            </w:pPr>
            <w:r>
              <w:t>plant country registration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0.1192</w:t>
            </w:r>
          </w:p>
        </w:tc>
      </w:tr>
      <w:tr>
        <w:tc>
          <w:tcPr>
            <w:tcW w:type="dxa" w:w="3120"/>
            <w:tcBorders>
              <w:start w:sz="4" w:val="single"/>
              <w:top w:sz="4" w:val="single"/>
              <w:end w:sz="4" w:val="single"/>
              <w:bottom w:sz="4" w:val="single"/>
            </w:tcBorders>
          </w:tcPr>
          <w:p>
            <w:pPr>
              <w:pStyle w:val="table_body_style__para"/>
            </w:pPr>
            <w:r>
              <w:t>covid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0.1139</w:t>
            </w:r>
          </w:p>
        </w:tc>
      </w:tr>
      <w:tr>
        <w:tc>
          <w:tcPr>
            <w:tcW w:type="dxa" w:w="3120"/>
            <w:tcBorders>
              <w:start w:sz="4" w:val="single"/>
              <w:top w:sz="4" w:val="single"/>
              <w:end w:sz="4" w:val="single"/>
              <w:bottom w:sz="4" w:val="single"/>
            </w:tcBorders>
          </w:tcPr>
          <w:p>
            <w:pPr>
              <w:pStyle w:val="table_body_style__para"/>
            </w:pPr>
            <w:r>
              <w:t>covid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0.1057</w:t>
            </w:r>
          </w:p>
        </w:tc>
      </w:tr>
      <w:tr>
        <w:tc>
          <w:tcPr>
            <w:tcW w:type="dxa" w:w="3120"/>
            <w:tcBorders>
              <w:start w:sz="4" w:val="single"/>
              <w:top w:sz="4" w:val="single"/>
              <w:end w:sz="4" w:val="single"/>
              <w:bottom w:sz="4" w:val="single"/>
            </w:tcBorders>
          </w:tcPr>
          <w:p>
            <w:pPr>
              <w:pStyle w:val="table_body_style__para"/>
            </w:pPr>
            <w:r>
              <w:t>plant country unemployment rate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0.1029</w:t>
            </w:r>
          </w:p>
        </w:tc>
      </w:tr>
      <w:tr>
        <w:tc>
          <w:tcPr>
            <w:tcW w:type="dxa" w:w="3120"/>
            <w:tcBorders>
              <w:start w:sz="4" w:val="single"/>
              <w:top w:sz="4" w:val="single"/>
              <w:end w:sz="4" w:val="single"/>
              <w:bottom w:sz="4" w:val="single"/>
            </w:tcBorders>
          </w:tcPr>
          <w:p>
            <w:pPr>
              <w:pStyle w:val="table_body_style__para"/>
            </w:pPr>
            <w:r>
              <w:t>last sales date (Day of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0.1026</w:t>
            </w:r>
          </w:p>
        </w:tc>
      </w:tr>
      <w:tr>
        <w:tc>
          <w:tcPr>
            <w:tcW w:type="dxa" w:w="3120"/>
            <w:tcBorders>
              <w:start w:sz="4" w:val="single"/>
              <w:top w:sz="4" w:val="single"/>
              <w:end w:sz="4" w:val="single"/>
              <w:bottom w:sz="4" w:val="single"/>
            </w:tcBorders>
          </w:tcPr>
          <w:p>
            <w:pPr>
              <w:pStyle w:val="table_body_style__para"/>
            </w:pPr>
            <w:r>
              <w:t>First sale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0.1001</w:t>
            </w:r>
          </w:p>
        </w:tc>
      </w:tr>
      <w:tr>
        <w:tc>
          <w:tcPr>
            <w:tcW w:type="dxa" w:w="3120"/>
            <w:tcBorders>
              <w:start w:sz="4" w:val="single"/>
              <w:top w:sz="4" w:val="single"/>
              <w:end w:sz="4" w:val="single"/>
              <w:bottom w:sz="4" w:val="single"/>
            </w:tcBorders>
          </w:tcPr>
          <w:p>
            <w:pPr>
              <w:pStyle w:val="table_body_style__para"/>
            </w:pPr>
            <w:r>
              <w:t>Number months since first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0.0906</w:t>
            </w:r>
          </w:p>
        </w:tc>
      </w:tr>
      <w:tr>
        <w:tc>
          <w:tcPr>
            <w:tcW w:type="dxa" w:w="3120"/>
            <w:tcBorders>
              <w:start w:sz="4" w:val="single"/>
              <w:top w:sz="4" w:val="single"/>
              <w:end w:sz="4" w:val="single"/>
              <w:bottom w:sz="4" w:val="single"/>
            </w:tcBorders>
          </w:tcPr>
          <w:p>
            <w:pPr>
              <w:pStyle w:val="table_body_style__para"/>
            </w:pPr>
            <w:r>
              <w:t>total net eur (is zero) (5th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0.0888</w:t>
            </w:r>
          </w:p>
        </w:tc>
      </w:tr>
      <w:tr>
        <w:tc>
          <w:tcPr>
            <w:tcW w:type="dxa" w:w="3120"/>
            <w:tcBorders>
              <w:start w:sz="4" w:val="single"/>
              <w:top w:sz="4" w:val="single"/>
              <w:end w:sz="4" w:val="single"/>
              <w:bottom w:sz="4" w:val="single"/>
            </w:tcBorders>
          </w:tcPr>
          <w:p>
            <w:pPr>
              <w:pStyle w:val="table_body_style__para"/>
            </w:pPr>
            <w:r>
              <w:t>last sales date (Year)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0.0823</w:t>
            </w:r>
          </w:p>
        </w:tc>
      </w:tr>
      <w:tr>
        <w:tc>
          <w:tcPr>
            <w:tcW w:type="dxa" w:w="3120"/>
            <w:tcBorders>
              <w:start w:sz="4" w:val="single"/>
              <w:top w:sz="4" w:val="single"/>
              <w:end w:sz="4" w:val="single"/>
              <w:bottom w:sz="4" w:val="single"/>
            </w:tcBorders>
          </w:tcPr>
          <w:p>
            <w:pPr>
              <w:pStyle w:val="table_body_style__para"/>
            </w:pPr>
            <w:r>
              <w:t>plant country consumer price index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0.0629</w:t>
            </w:r>
          </w:p>
        </w:tc>
      </w:tr>
      <w:tr>
        <w:tc>
          <w:tcPr>
            <w:tcW w:type="dxa" w:w="3120"/>
            <w:tcBorders>
              <w:start w:sz="4" w:val="single"/>
              <w:top w:sz="4" w:val="single"/>
              <w:end w:sz="4" w:val="single"/>
              <w:bottom w:sz="4" w:val="single"/>
            </w:tcBorders>
          </w:tcPr>
          <w:p>
            <w:pPr>
              <w:pStyle w:val="table_body_style__para"/>
            </w:pPr>
            <w:r>
              <w:t>plant country household savings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0.0577</w:t>
            </w:r>
          </w:p>
        </w:tc>
      </w:tr>
      <w:tr>
        <w:tc>
          <w:tcPr>
            <w:tcW w:type="dxa" w:w="3120"/>
            <w:tcBorders>
              <w:start w:sz="4" w:val="single"/>
              <w:top w:sz="4" w:val="single"/>
              <w:end w:sz="4" w:val="single"/>
              <w:bottom w:sz="4" w:val="single"/>
            </w:tcBorders>
          </w:tcPr>
          <w:p>
            <w:pPr>
              <w:pStyle w:val="table_body_style__para"/>
            </w:pPr>
            <w:r>
              <w:t>Number months since last sale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0.0567</w:t>
            </w:r>
          </w:p>
        </w:tc>
      </w:tr>
      <w:tr>
        <w:tc>
          <w:tcPr>
            <w:tcW w:type="dxa" w:w="3120"/>
            <w:tcBorders>
              <w:start w:sz="4" w:val="single"/>
              <w:top w:sz="4" w:val="single"/>
              <w:end w:sz="4" w:val="single"/>
              <w:bottom w:sz="4" w:val="single"/>
            </w:tcBorders>
          </w:tcPr>
          <w:p>
            <w:pPr>
              <w:pStyle w:val="table_body_style__para"/>
            </w:pPr>
            <w:r>
              <w:t>plant country unemployment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0.0512</w:t>
            </w:r>
          </w:p>
        </w:tc>
      </w:tr>
      <w:tr>
        <w:tc>
          <w:tcPr>
            <w:tcW w:type="dxa" w:w="3120"/>
            <w:tcBorders>
              <w:start w:sz="4" w:val="single"/>
              <w:top w:sz="4" w:val="single"/>
              <w:end w:sz="4" w:val="single"/>
              <w:bottom w:sz="4" w:val="single"/>
            </w:tcBorders>
          </w:tcPr>
          <w:p>
            <w:pPr>
              <w:pStyle w:val="table_body_style__para"/>
            </w:pPr>
            <w:r>
              <w:t>plant country registration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0.0453</w:t>
            </w:r>
          </w:p>
        </w:tc>
      </w:tr>
      <w:tr>
        <w:tc>
          <w:tcPr>
            <w:tcW w:type="dxa" w:w="3120"/>
            <w:tcBorders>
              <w:start w:sz="4" w:val="single"/>
              <w:top w:sz="4" w:val="single"/>
              <w:end w:sz="4" w:val="single"/>
              <w:bottom w:sz="4" w:val="single"/>
            </w:tcBorders>
          </w:tcPr>
          <w:p>
            <w:pPr>
              <w:pStyle w:val="table_body_style__para"/>
            </w:pPr>
            <w:r>
              <w:t>next facelift (Month)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0.0257</w:t>
            </w:r>
          </w:p>
        </w:tc>
      </w:tr>
      <w:tr>
        <w:tc>
          <w:tcPr>
            <w:tcW w:type="dxa" w:w="3120"/>
            <w:tcBorders>
              <w:start w:sz="4" w:val="single"/>
              <w:top w:sz="4" w:val="single"/>
              <w:end w:sz="4" w:val="single"/>
              <w:bottom w:sz="4" w:val="single"/>
            </w:tcBorders>
          </w:tcPr>
          <w:p>
            <w:pPr>
              <w:pStyle w:val="table_body_style__para"/>
            </w:pPr>
            <w:r>
              <w:t>revenue last 12 months (excess zero) (6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0.0223</w:t>
            </w:r>
          </w:p>
        </w:tc>
      </w:tr>
      <w:tr>
        <w:tc>
          <w:tcPr>
            <w:tcW w:type="dxa" w:w="3120"/>
            <w:tcBorders>
              <w:start w:sz="4" w:val="single"/>
              <w:top w:sz="4" w:val="single"/>
              <w:end w:sz="4" w:val="single"/>
              <w:bottom w:sz="4" w:val="single"/>
            </w:tcBorders>
          </w:tcPr>
          <w:p>
            <w:pPr>
              <w:pStyle w:val="table_body_style__para"/>
            </w:pPr>
            <w:r>
              <w:t>First sale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0.0151</w:t>
            </w:r>
          </w:p>
        </w:tc>
      </w:tr>
      <w:tr>
        <w:tc>
          <w:tcPr>
            <w:tcW w:type="dxa" w:w="3120"/>
            <w:tcBorders>
              <w:start w:sz="4" w:val="single"/>
              <w:top w:sz="4" w:val="single"/>
              <w:end w:sz="4" w:val="single"/>
              <w:bottom w:sz="4" w:val="single"/>
            </w:tcBorders>
          </w:tcPr>
          <w:p>
            <w:pPr>
              <w:pStyle w:val="table_body_style__para"/>
            </w:pPr>
            <w:r>
              <w:t>Number months since series project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0.0128</w:t>
            </w:r>
          </w:p>
        </w:tc>
      </w:tr>
      <w:tr>
        <w:tc>
          <w:tcPr>
            <w:tcW w:type="dxa" w:w="3120"/>
            <w:tcBorders>
              <w:start w:sz="4" w:val="single"/>
              <w:top w:sz="4" w:val="single"/>
              <w:end w:sz="4" w:val="single"/>
              <w:bottom w:sz="4" w:val="single"/>
            </w:tcBorders>
          </w:tcPr>
          <w:p>
            <w:pPr>
              <w:pStyle w:val="table_body_style__para"/>
            </w:pPr>
            <w:r>
              <w:t>total net eur (is zero)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0.0111</w:t>
            </w:r>
          </w:p>
        </w:tc>
      </w:tr>
      <w:tr>
        <w:tc>
          <w:tcPr>
            <w:tcW w:type="dxa" w:w="3120"/>
            <w:tcBorders>
              <w:start w:sz="4" w:val="single"/>
              <w:top w:sz="4" w:val="single"/>
              <w:end w:sz="4" w:val="single"/>
              <w:bottom w:sz="4" w:val="single"/>
            </w:tcBorders>
          </w:tcPr>
          <w:p>
            <w:pPr>
              <w:pStyle w:val="table_body_style__para"/>
            </w:pPr>
            <w:r>
              <w:t>plant country Freight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0.011</w:t>
            </w:r>
          </w:p>
        </w:tc>
      </w:tr>
      <w:tr>
        <w:tc>
          <w:tcPr>
            <w:tcW w:type="dxa" w:w="3120"/>
            <w:tcBorders>
              <w:start w:sz="4" w:val="single"/>
              <w:top w:sz="4" w:val="single"/>
              <w:end w:sz="4" w:val="single"/>
              <w:bottom w:sz="4" w:val="single"/>
            </w:tcBorders>
          </w:tcPr>
          <w:p>
            <w:pPr>
              <w:pStyle w:val="table_body_style__para"/>
            </w:pPr>
            <w:r>
              <w:t>last sales date (Day of Month)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0.0088</w:t>
            </w:r>
          </w:p>
        </w:tc>
      </w:tr>
      <w:tr>
        <w:tc>
          <w:tcPr>
            <w:tcW w:type="dxa" w:w="3120"/>
            <w:tcBorders>
              <w:start w:sz="4" w:val="single"/>
              <w:top w:sz="4" w:val="single"/>
              <w:end w:sz="4" w:val="single"/>
              <w:bottom w:sz="4" w:val="single"/>
            </w:tcBorders>
          </w:tcPr>
          <w:p>
            <w:pPr>
              <w:pStyle w:val="table_body_style__para"/>
            </w:pPr>
            <w:r>
              <w:t>last sales date (Day of Month)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0.0057</w:t>
            </w:r>
          </w:p>
        </w:tc>
      </w:tr>
      <w:tr>
        <w:tc>
          <w:tcPr>
            <w:tcW w:type="dxa" w:w="3120"/>
            <w:tcBorders>
              <w:start w:sz="4" w:val="single"/>
              <w:top w:sz="4" w:val="single"/>
              <w:end w:sz="4" w:val="single"/>
              <w:bottom w:sz="4" w:val="single"/>
            </w:tcBorders>
          </w:tcPr>
          <w:p>
            <w:pPr>
              <w:pStyle w:val="table_body_style__para"/>
            </w:pPr>
            <w:r>
              <w:t>next facelift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covid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Number months since last sale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0.001</w:t>
            </w:r>
          </w:p>
        </w:tc>
      </w:tr>
      <w:tr>
        <w:tc>
          <w:tcPr>
            <w:tcW w:type="dxa" w:w="3120"/>
            <w:tcBorders>
              <w:start w:sz="4" w:val="single"/>
              <w:top w:sz="4" w:val="single"/>
              <w:end w:sz="4" w:val="single"/>
              <w:bottom w:sz="4" w:val="single"/>
            </w:tcBorders>
          </w:tcPr>
          <w:p>
            <w:pPr>
              <w:pStyle w:val="table_body_style__para"/>
            </w:pPr>
            <w:r>
              <w:t>covid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%key_DataRobot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(excess zero) (24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(quarter aggregation)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Number months since first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First sale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-0.0006</w:t>
            </w:r>
          </w:p>
        </w:tc>
      </w:tr>
      <w:tr>
        <w:tc>
          <w:tcPr>
            <w:tcW w:type="dxa" w:w="3120"/>
            <w:tcBorders>
              <w:start w:sz="4" w:val="single"/>
              <w:top w:sz="4" w:val="single"/>
              <w:end w:sz="4" w:val="single"/>
              <w:bottom w:sz="4" w:val="single"/>
            </w:tcBorders>
          </w:tcPr>
          <w:p>
            <w:pPr>
              <w:pStyle w:val="table_body_style__para"/>
            </w:pPr>
            <w:r>
              <w:t>next facelift (Month)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-0.0048</w:t>
            </w:r>
          </w:p>
        </w:tc>
      </w:tr>
      <w:tr>
        <w:tc>
          <w:tcPr>
            <w:tcW w:type="dxa" w:w="3120"/>
            <w:tcBorders>
              <w:start w:sz="4" w:val="single"/>
              <w:top w:sz="4" w:val="single"/>
              <w:end w:sz="4" w:val="single"/>
              <w:bottom w:sz="4" w:val="single"/>
            </w:tcBorders>
          </w:tcPr>
          <w:p>
            <w:pPr>
              <w:pStyle w:val="table_body_style__para"/>
            </w:pPr>
            <w:r>
              <w:t>First sale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-0.0055</w:t>
            </w:r>
          </w:p>
        </w:tc>
      </w:tr>
      <w:tr>
        <w:tc>
          <w:tcPr>
            <w:tcW w:type="dxa" w:w="3120"/>
            <w:tcBorders>
              <w:start w:sz="4" w:val="single"/>
              <w:top w:sz="4" w:val="single"/>
              <w:end w:sz="4" w:val="single"/>
              <w:bottom w:sz="4" w:val="single"/>
            </w:tcBorders>
          </w:tcPr>
          <w:p>
            <w:pPr>
              <w:pStyle w:val="table_body_style__para"/>
            </w:pPr>
            <w:r>
              <w:t>plant country Freight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-0.0119</w:t>
            </w:r>
          </w:p>
        </w:tc>
      </w:tr>
      <w:tr>
        <w:tc>
          <w:tcPr>
            <w:tcW w:type="dxa" w:w="3120"/>
            <w:tcBorders>
              <w:start w:sz="4" w:val="single"/>
              <w:top w:sz="4" w:val="single"/>
              <w:end w:sz="4" w:val="single"/>
              <w:bottom w:sz="4" w:val="single"/>
            </w:tcBorders>
          </w:tcPr>
          <w:p>
            <w:pPr>
              <w:pStyle w:val="table_body_style__para"/>
            </w:pPr>
            <w:r>
              <w:t>number months with revenue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-0.063</w:t>
            </w:r>
          </w:p>
        </w:tc>
      </w:tr>
      <w:tr>
        <w:tc>
          <w:tcPr>
            <w:tcW w:type="dxa" w:w="3120"/>
            <w:tcBorders>
              <w:start w:sz="4" w:val="single"/>
              <w:top w:sz="4" w:val="single"/>
              <w:end w:sz="4" w:val="single"/>
              <w:bottom w:sz="4" w:val="single"/>
            </w:tcBorders>
          </w:tcPr>
          <w:p>
            <w:pPr>
              <w:pStyle w:val="table_body_style__para"/>
            </w:pPr>
            <w:r>
              <w:t>total net eur (is zero)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-0.0747</w:t>
            </w:r>
          </w:p>
        </w:tc>
      </w:tr>
      <w:tr>
        <w:tc>
          <w:tcPr>
            <w:tcW w:type="dxa" w:w="3120"/>
            <w:tcBorders>
              <w:start w:sz="4" w:val="single"/>
              <w:top w:sz="4" w:val="single"/>
              <w:end w:sz="4" w:val="single"/>
              <w:bottom w:sz="4" w:val="single"/>
            </w:tcBorders>
          </w:tcPr>
          <w:p>
            <w:pPr>
              <w:pStyle w:val="table_body_style__para"/>
            </w:pPr>
            <w:r>
              <w:t>plant country registration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-0.0818</w:t>
            </w:r>
          </w:p>
        </w:tc>
      </w:tr>
      <w:tr>
        <w:tc>
          <w:tcPr>
            <w:tcW w:type="dxa" w:w="3120"/>
            <w:tcBorders>
              <w:start w:sz="4" w:val="single"/>
              <w:top w:sz="4" w:val="single"/>
              <w:end w:sz="4" w:val="single"/>
              <w:bottom w:sz="4" w:val="single"/>
            </w:tcBorders>
          </w:tcPr>
          <w:p>
            <w:pPr>
              <w:pStyle w:val="table_body_style__para"/>
            </w:pPr>
            <w:r>
              <w:t>next facelift (Month)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-0.0821</w:t>
            </w:r>
          </w:p>
        </w:tc>
      </w:tr>
      <w:tr>
        <w:tc>
          <w:tcPr>
            <w:tcW w:type="dxa" w:w="3120"/>
            <w:tcBorders>
              <w:start w:sz="4" w:val="single"/>
              <w:top w:sz="4" w:val="single"/>
              <w:end w:sz="4" w:val="single"/>
              <w:bottom w:sz="4" w:val="single"/>
            </w:tcBorders>
          </w:tcPr>
          <w:p>
            <w:pPr>
              <w:pStyle w:val="table_body_style__para"/>
            </w:pPr>
            <w:r>
              <w:t>plant country Order books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-0.0863</w:t>
            </w:r>
          </w:p>
        </w:tc>
      </w:tr>
      <w:tr>
        <w:tc>
          <w:tcPr>
            <w:tcW w:type="dxa" w:w="3120"/>
            <w:tcBorders>
              <w:start w:sz="4" w:val="single"/>
              <w:top w:sz="4" w:val="single"/>
              <w:end w:sz="4" w:val="single"/>
              <w:bottom w:sz="4" w:val="single"/>
            </w:tcBorders>
          </w:tcPr>
          <w:p>
            <w:pPr>
              <w:pStyle w:val="table_body_style__para"/>
            </w:pPr>
            <w:r>
              <w:t>plant country household savings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-0.098</w:t>
            </w:r>
          </w:p>
        </w:tc>
      </w:tr>
      <w:tr>
        <w:tc>
          <w:tcPr>
            <w:tcW w:type="dxa" w:w="3120"/>
            <w:tcBorders>
              <w:start w:sz="4" w:val="single"/>
              <w:top w:sz="4" w:val="single"/>
              <w:end w:sz="4" w:val="single"/>
              <w:bottom w:sz="4" w:val="single"/>
            </w:tcBorders>
          </w:tcPr>
          <w:p>
            <w:pPr>
              <w:pStyle w:val="table_body_style__para"/>
            </w:pPr>
            <w:r>
              <w:t>last sales date (Day of Month)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-0.1039</w:t>
            </w:r>
          </w:p>
        </w:tc>
      </w:tr>
      <w:tr>
        <w:tc>
          <w:tcPr>
            <w:tcW w:type="dxa" w:w="3120"/>
            <w:tcBorders>
              <w:start w:sz="4" w:val="single"/>
              <w:top w:sz="4" w:val="single"/>
              <w:end w:sz="4" w:val="single"/>
              <w:bottom w:sz="4" w:val="single"/>
            </w:tcBorders>
          </w:tcPr>
          <w:p>
            <w:pPr>
              <w:pStyle w:val="table_body_style__para"/>
            </w:pPr>
            <w:r>
              <w:t>total net eur (nonzero) (log) (5th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-0.1152</w:t>
            </w:r>
          </w:p>
        </w:tc>
      </w:tr>
      <w:tr>
        <w:tc>
          <w:tcPr>
            <w:tcW w:type="dxa" w:w="3120"/>
            <w:tcBorders>
              <w:start w:sz="4" w:val="single"/>
              <w:top w:sz="4" w:val="single"/>
              <w:end w:sz="4" w:val="single"/>
              <w:bottom w:sz="4" w:val="single"/>
            </w:tcBorders>
          </w:tcPr>
          <w:p>
            <w:pPr>
              <w:pStyle w:val="table_body_style__para"/>
            </w:pPr>
            <w:r>
              <w:t>accumulated revenue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-0.1214</w:t>
            </w:r>
          </w:p>
        </w:tc>
      </w:tr>
      <w:tr>
        <w:tc>
          <w:tcPr>
            <w:tcW w:type="dxa" w:w="3120"/>
            <w:tcBorders>
              <w:start w:sz="4" w:val="single"/>
              <w:top w:sz="4" w:val="single"/>
              <w:end w:sz="4" w:val="single"/>
              <w:bottom w:sz="4" w:val="single"/>
            </w:tcBorders>
          </w:tcPr>
          <w:p>
            <w:pPr>
              <w:pStyle w:val="table_body_style__para"/>
            </w:pPr>
            <w:r>
              <w:t>last sales date (Day of Month)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-0.13</w:t>
            </w:r>
          </w:p>
        </w:tc>
      </w:tr>
      <w:tr>
        <w:tc>
          <w:tcPr>
            <w:tcW w:type="dxa" w:w="3120"/>
            <w:tcBorders>
              <w:start w:sz="4" w:val="single"/>
              <w:top w:sz="4" w:val="single"/>
              <w:end w:sz="4" w:val="single"/>
              <w:bottom w:sz="4" w:val="single"/>
            </w:tcBorders>
          </w:tcPr>
          <w:p>
            <w:pPr>
              <w:pStyle w:val="table_body_style__para"/>
            </w:pPr>
            <w:r>
              <w:t>revenue last 12 months (excess zero) (24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-0.1544</w:t>
            </w:r>
          </w:p>
        </w:tc>
      </w:tr>
      <w:tr>
        <w:tc>
          <w:tcPr>
            <w:tcW w:type="dxa" w:w="3120"/>
            <w:tcBorders>
              <w:start w:sz="4" w:val="single"/>
              <w:top w:sz="4" w:val="single"/>
              <w:end w:sz="4" w:val="single"/>
              <w:bottom w:sz="4" w:val="single"/>
            </w:tcBorders>
          </w:tcPr>
          <w:p>
            <w:pPr>
              <w:pStyle w:val="table_body_style__para"/>
            </w:pPr>
            <w:r>
              <w:t>last sales date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-0.2056</w:t>
            </w:r>
          </w:p>
        </w:tc>
      </w:tr>
      <w:tr>
        <w:tc>
          <w:tcPr>
            <w:tcW w:type="dxa" w:w="3120"/>
            <w:tcBorders>
              <w:start w:sz="4" w:val="single"/>
              <w:top w:sz="4" w:val="single"/>
              <w:end w:sz="4" w:val="single"/>
              <w:bottom w:sz="4" w:val="single"/>
            </w:tcBorders>
          </w:tcPr>
          <w:p>
            <w:pPr>
              <w:pStyle w:val="table_body_style__para"/>
            </w:pPr>
            <w:r>
              <w:t>plant country Finished good stocks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-0.2087</w:t>
            </w:r>
          </w:p>
        </w:tc>
      </w:tr>
      <w:tr>
        <w:tc>
          <w:tcPr>
            <w:tcW w:type="dxa" w:w="3120"/>
            <w:tcBorders>
              <w:start w:sz="4" w:val="single"/>
              <w:top w:sz="4" w:val="single"/>
              <w:end w:sz="4" w:val="single"/>
              <w:bottom w:sz="4" w:val="single"/>
            </w:tcBorders>
          </w:tcPr>
          <w:p>
            <w:pPr>
              <w:pStyle w:val="table_body_style__para"/>
            </w:pPr>
            <w:r>
              <w:t>plant country fatalities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-0.2186</w:t>
            </w:r>
          </w:p>
        </w:tc>
      </w:tr>
      <w:tr>
        <w:tc>
          <w:tcPr>
            <w:tcW w:type="dxa" w:w="3120"/>
            <w:tcBorders>
              <w:start w:sz="4" w:val="single"/>
              <w:top w:sz="4" w:val="single"/>
              <w:end w:sz="4" w:val="single"/>
              <w:bottom w:sz="4" w:val="single"/>
            </w:tcBorders>
          </w:tcPr>
          <w:p>
            <w:pPr>
              <w:pStyle w:val="table_body_style__para"/>
            </w:pPr>
            <w:r>
              <w:t>plant country household savings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-0.2322</w:t>
            </w:r>
          </w:p>
        </w:tc>
      </w:tr>
      <w:tr>
        <w:tc>
          <w:tcPr>
            <w:tcW w:type="dxa" w:w="3120"/>
            <w:tcBorders>
              <w:start w:sz="4" w:val="single"/>
              <w:top w:sz="4" w:val="single"/>
              <w:end w:sz="4" w:val="single"/>
              <w:bottom w:sz="4" w:val="single"/>
            </w:tcBorders>
          </w:tcPr>
          <w:p>
            <w:pPr>
              <w:pStyle w:val="table_body_style__para"/>
            </w:pPr>
            <w:r>
              <w:t>plant country Demand evolution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-0.2512</w:t>
            </w:r>
          </w:p>
        </w:tc>
      </w:tr>
      <w:tr>
        <w:tc>
          <w:tcPr>
            <w:tcW w:type="dxa" w:w="3120"/>
            <w:tcBorders>
              <w:start w:sz="4" w:val="single"/>
              <w:top w:sz="4" w:val="single"/>
              <w:end w:sz="4" w:val="single"/>
              <w:bottom w:sz="4" w:val="single"/>
            </w:tcBorders>
          </w:tcPr>
          <w:p>
            <w:pPr>
              <w:pStyle w:val="table_body_style__para"/>
            </w:pPr>
            <w:r>
              <w:t>plant country selling prices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-0.2841</w:t>
            </w:r>
          </w:p>
        </w:tc>
      </w:tr>
      <w:tr>
        <w:tc>
          <w:tcPr>
            <w:tcW w:type="dxa" w:w="3120"/>
            <w:tcBorders>
              <w:start w:sz="4" w:val="single"/>
              <w:top w:sz="4" w:val="single"/>
              <w:end w:sz="4" w:val="single"/>
              <w:bottom w:sz="4" w:val="single"/>
            </w:tcBorders>
          </w:tcPr>
          <w:p>
            <w:pPr>
              <w:pStyle w:val="table_body_style__para"/>
            </w:pPr>
            <w:r>
              <w:t>plant country economic situation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-0.3012</w:t>
            </w:r>
          </w:p>
        </w:tc>
      </w:tr>
      <w:tr>
        <w:tc>
          <w:tcPr>
            <w:tcW w:type="dxa" w:w="3120"/>
            <w:tcBorders>
              <w:start w:sz="4" w:val="single"/>
              <w:top w:sz="4" w:val="single"/>
              <w:end w:sz="4" w:val="single"/>
              <w:bottom w:sz="4" w:val="single"/>
            </w:tcBorders>
          </w:tcPr>
          <w:p>
            <w:pPr>
              <w:pStyle w:val="table_body_style__para"/>
            </w:pPr>
            <w:r>
              <w:t>last sales date (Year)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-0.3582</w:t>
            </w:r>
          </w:p>
        </w:tc>
      </w:tr>
      <w:tr>
        <w:tc>
          <w:tcPr>
            <w:tcW w:type="dxa" w:w="3120"/>
            <w:tcBorders>
              <w:start w:sz="4" w:val="single"/>
              <w:top w:sz="4" w:val="single"/>
              <w:end w:sz="4" w:val="single"/>
              <w:bottom w:sz="4" w:val="single"/>
            </w:tcBorders>
          </w:tcPr>
          <w:p>
            <w:pPr>
              <w:pStyle w:val="table_body_style__para"/>
            </w:pPr>
            <w:r>
              <w:t>plant country Business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-0.3629</w:t>
            </w:r>
          </w:p>
        </w:tc>
      </w:tr>
      <w:tr>
        <w:tc>
          <w:tcPr>
            <w:tcW w:type="dxa" w:w="3120"/>
            <w:tcBorders>
              <w:start w:sz="4" w:val="single"/>
              <w:top w:sz="4" w:val="single"/>
              <w:end w:sz="4" w:val="single"/>
              <w:bottom w:sz="4" w:val="single"/>
            </w:tcBorders>
          </w:tcPr>
          <w:p>
            <w:pPr>
              <w:pStyle w:val="table_body_style__para"/>
            </w:pPr>
            <w:r>
              <w:t>plant country consumer price index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-0.3738</w:t>
            </w:r>
          </w:p>
        </w:tc>
      </w:tr>
      <w:tr>
        <w:tc>
          <w:tcPr>
            <w:tcW w:type="dxa" w:w="3120"/>
            <w:tcBorders>
              <w:start w:sz="4" w:val="single"/>
              <w:top w:sz="4" w:val="single"/>
              <w:end w:sz="4" w:val="single"/>
              <w:bottom w:sz="4" w:val="single"/>
            </w:tcBorders>
          </w:tcPr>
          <w:p>
            <w:pPr>
              <w:pStyle w:val="table_body_style__para"/>
            </w:pPr>
            <w:r>
              <w:t>plant country household savings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-0.3826</w:t>
            </w:r>
          </w:p>
        </w:tc>
      </w:tr>
      <w:tr>
        <w:tc>
          <w:tcPr>
            <w:tcW w:type="dxa" w:w="3120"/>
            <w:tcBorders>
              <w:start w:sz="4" w:val="single"/>
              <w:top w:sz="4" w:val="single"/>
              <w:end w:sz="4" w:val="single"/>
              <w:bottom w:sz="4" w:val="single"/>
            </w:tcBorders>
          </w:tcPr>
          <w:p>
            <w:pPr>
              <w:pStyle w:val="table_body_style__para"/>
            </w:pPr>
            <w:r>
              <w:t>plant country selling prices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-0.3842</w:t>
            </w:r>
          </w:p>
        </w:tc>
      </w:tr>
      <w:tr>
        <w:tc>
          <w:tcPr>
            <w:tcW w:type="dxa" w:w="3120"/>
            <w:tcBorders>
              <w:start w:sz="4" w:val="single"/>
              <w:top w:sz="4" w:val="single"/>
              <w:end w:sz="4" w:val="single"/>
              <w:bottom w:sz="4" w:val="single"/>
            </w:tcBorders>
          </w:tcPr>
          <w:p>
            <w:pPr>
              <w:pStyle w:val="table_body_style__para"/>
            </w:pPr>
            <w:r>
              <w:t>number months with revenue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-0.3872</w:t>
            </w:r>
          </w:p>
        </w:tc>
      </w:tr>
      <w:tr>
        <w:tc>
          <w:tcPr>
            <w:tcW w:type="dxa" w:w="3120"/>
            <w:tcBorders>
              <w:start w:sz="4" w:val="single"/>
              <w:top w:sz="4" w:val="single"/>
              <w:end w:sz="4" w:val="single"/>
              <w:bottom w:sz="4" w:val="single"/>
            </w:tcBorders>
          </w:tcPr>
          <w:p>
            <w:pPr>
              <w:pStyle w:val="table_body_style__para"/>
            </w:pPr>
            <w:r>
              <w:t>plant country Business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-0.409</w:t>
            </w:r>
          </w:p>
        </w:tc>
      </w:tr>
      <w:tr>
        <w:tc>
          <w:tcPr>
            <w:tcW w:type="dxa" w:w="3120"/>
            <w:tcBorders>
              <w:start w:sz="4" w:val="single"/>
              <w:top w:sz="4" w:val="single"/>
              <w:end w:sz="4" w:val="single"/>
              <w:bottom w:sz="4" w:val="single"/>
            </w:tcBorders>
          </w:tcPr>
          <w:p>
            <w:pPr>
              <w:pStyle w:val="table_body_style__para"/>
            </w:pPr>
            <w:r>
              <w:t>last sales date (Year)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-0.4221</w:t>
            </w:r>
          </w:p>
        </w:tc>
      </w:tr>
      <w:tr>
        <w:tc>
          <w:tcPr>
            <w:tcW w:type="dxa" w:w="3120"/>
            <w:tcBorders>
              <w:start w:sz="4" w:val="single"/>
              <w:top w:sz="4" w:val="single"/>
              <w:end w:sz="4" w:val="single"/>
              <w:bottom w:sz="4" w:val="single"/>
            </w:tcBorders>
          </w:tcPr>
          <w:p>
            <w:pPr>
              <w:pStyle w:val="table_body_style__para"/>
            </w:pPr>
            <w:r>
              <w:t>revenue last 12 months (excess zero) (12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-0.4334</w:t>
            </w:r>
          </w:p>
        </w:tc>
      </w:tr>
      <w:tr>
        <w:tc>
          <w:tcPr>
            <w:tcW w:type="dxa" w:w="3120"/>
            <w:tcBorders>
              <w:start w:sz="4" w:val="single"/>
              <w:top w:sz="4" w:val="single"/>
              <w:end w:sz="4" w:val="single"/>
              <w:bottom w:sz="4" w:val="single"/>
            </w:tcBorders>
          </w:tcPr>
          <w:p>
            <w:pPr>
              <w:pStyle w:val="table_body_style__para"/>
            </w:pPr>
            <w:r>
              <w:t>plant country Demand evolution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-0.4989</w:t>
            </w:r>
          </w:p>
        </w:tc>
      </w:tr>
      <w:tr>
        <w:tc>
          <w:tcPr>
            <w:tcW w:type="dxa" w:w="3120"/>
            <w:tcBorders>
              <w:start w:sz="4" w:val="single"/>
              <w:top w:sz="4" w:val="single"/>
              <w:end w:sz="4" w:val="single"/>
              <w:bottom w:sz="4" w:val="single"/>
            </w:tcBorders>
          </w:tcPr>
          <w:p>
            <w:pPr>
              <w:pStyle w:val="table_body_style__para"/>
            </w:pPr>
            <w:r>
              <w:t>plant country household savings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-0.5051</w:t>
            </w:r>
          </w:p>
        </w:tc>
      </w:tr>
      <w:tr>
        <w:tc>
          <w:tcPr>
            <w:tcW w:type="dxa" w:w="3120"/>
            <w:tcBorders>
              <w:start w:sz="4" w:val="single"/>
              <w:top w:sz="4" w:val="single"/>
              <w:end w:sz="4" w:val="single"/>
              <w:bottom w:sz="4" w:val="single"/>
            </w:tcBorders>
          </w:tcPr>
          <w:p>
            <w:pPr>
              <w:pStyle w:val="table_body_style__para"/>
            </w:pPr>
            <w:r>
              <w:t>plant country unemployment rate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-0.562</w:t>
            </w:r>
          </w:p>
        </w:tc>
      </w:tr>
      <w:tr>
        <w:tc>
          <w:tcPr>
            <w:tcW w:type="dxa" w:w="3120"/>
            <w:tcBorders>
              <w:start w:sz="4" w:val="single"/>
              <w:top w:sz="4" w:val="single"/>
              <w:end w:sz="4" w:val="single"/>
              <w:bottom w:sz="4" w:val="single"/>
            </w:tcBorders>
          </w:tcPr>
          <w:p>
            <w:pPr>
              <w:pStyle w:val="table_body_style__para"/>
            </w:pPr>
            <w:r>
              <w:t>accumulated revenue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-0.5653</w:t>
            </w:r>
          </w:p>
        </w:tc>
      </w:tr>
      <w:tr>
        <w:tc>
          <w:tcPr>
            <w:tcW w:type="dxa" w:w="3120"/>
            <w:tcBorders>
              <w:start w:sz="4" w:val="single"/>
              <w:top w:sz="4" w:val="single"/>
              <w:end w:sz="4" w:val="single"/>
              <w:bottom w:sz="4" w:val="single"/>
            </w:tcBorders>
          </w:tcPr>
          <w:p>
            <w:pPr>
              <w:pStyle w:val="table_body_style__para"/>
            </w:pPr>
            <w:r>
              <w:t>covid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-0.5889</w:t>
            </w:r>
          </w:p>
        </w:tc>
      </w:tr>
      <w:tr>
        <w:tc>
          <w:tcPr>
            <w:tcW w:type="dxa" w:w="3120"/>
            <w:tcBorders>
              <w:start w:sz="4" w:val="single"/>
              <w:top w:sz="4" w:val="single"/>
              <w:end w:sz="4" w:val="single"/>
              <w:bottom w:sz="4" w:val="single"/>
            </w:tcBorders>
          </w:tcPr>
          <w:p>
            <w:pPr>
              <w:pStyle w:val="table_body_style__para"/>
            </w:pPr>
            <w:r>
              <w:t>plant country Demand evolution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-0.5945</w:t>
            </w:r>
          </w:p>
        </w:tc>
      </w:tr>
      <w:tr>
        <w:tc>
          <w:tcPr>
            <w:tcW w:type="dxa" w:w="3120"/>
            <w:tcBorders>
              <w:start w:sz="4" w:val="single"/>
              <w:top w:sz="4" w:val="single"/>
              <w:end w:sz="4" w:val="single"/>
              <w:bottom w:sz="4" w:val="single"/>
            </w:tcBorders>
          </w:tcPr>
          <w:p>
            <w:pPr>
              <w:pStyle w:val="table_body_style__para"/>
            </w:pPr>
            <w:r>
              <w:t>plant country selling prices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-0.6039</w:t>
            </w:r>
          </w:p>
        </w:tc>
      </w:tr>
      <w:tr>
        <w:tc>
          <w:tcPr>
            <w:tcW w:type="dxa" w:w="3120"/>
            <w:tcBorders>
              <w:start w:sz="4" w:val="single"/>
              <w:top w:sz="4" w:val="single"/>
              <w:end w:sz="4" w:val="single"/>
              <w:bottom w:sz="4" w:val="single"/>
            </w:tcBorders>
          </w:tcPr>
          <w:p>
            <w:pPr>
              <w:pStyle w:val="table_body_style__para"/>
            </w:pPr>
            <w:r>
              <w:t>plant country consumer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-0.6507</w:t>
            </w:r>
          </w:p>
        </w:tc>
      </w:tr>
      <w:tr>
        <w:tc>
          <w:tcPr>
            <w:tcW w:type="dxa" w:w="3120"/>
            <w:tcBorders>
              <w:start w:sz="4" w:val="single"/>
              <w:top w:sz="4" w:val="single"/>
              <w:end w:sz="4" w:val="single"/>
              <w:bottom w:sz="4" w:val="single"/>
            </w:tcBorders>
          </w:tcPr>
          <w:p>
            <w:pPr>
              <w:pStyle w:val="table_body_style__para"/>
            </w:pPr>
            <w:r>
              <w:t>plant country selling prices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-0.6874</w:t>
            </w:r>
          </w:p>
        </w:tc>
      </w:tr>
      <w:tr>
        <w:tc>
          <w:tcPr>
            <w:tcW w:type="dxa" w:w="3120"/>
            <w:tcBorders>
              <w:start w:sz="4" w:val="single"/>
              <w:top w:sz="4" w:val="single"/>
              <w:end w:sz="4" w:val="single"/>
              <w:bottom w:sz="4" w:val="single"/>
            </w:tcBorders>
          </w:tcPr>
          <w:p>
            <w:pPr>
              <w:pStyle w:val="table_body_style__para"/>
            </w:pPr>
            <w:r>
              <w:t>plant country selling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-0.7217</w:t>
            </w:r>
          </w:p>
        </w:tc>
      </w:tr>
      <w:tr>
        <w:tc>
          <w:tcPr>
            <w:tcW w:type="dxa" w:w="3120"/>
            <w:tcBorders>
              <w:start w:sz="4" w:val="single"/>
              <w:top w:sz="4" w:val="single"/>
              <w:end w:sz="4" w:val="single"/>
              <w:bottom w:sz="4" w:val="single"/>
            </w:tcBorders>
          </w:tcPr>
          <w:p>
            <w:pPr>
              <w:pStyle w:val="table_body_style__para"/>
            </w:pPr>
            <w:r>
              <w:t>last sales date (Month) (24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-0.7274</w:t>
            </w:r>
          </w:p>
        </w:tc>
      </w:tr>
      <w:tr>
        <w:tc>
          <w:tcPr>
            <w:tcW w:type="dxa" w:w="3120"/>
            <w:tcBorders>
              <w:start w:sz="4" w:val="single"/>
              <w:top w:sz="4" w:val="single"/>
              <w:end w:sz="4" w:val="single"/>
              <w:bottom w:sz="4" w:val="single"/>
            </w:tcBorders>
          </w:tcPr>
          <w:p>
            <w:pPr>
              <w:pStyle w:val="table_body_style__para"/>
            </w:pPr>
            <w:r>
              <w:t>plant country Finished good stocks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-0.7702</w:t>
            </w:r>
          </w:p>
        </w:tc>
      </w:tr>
      <w:tr>
        <w:tc>
          <w:tcPr>
            <w:tcW w:type="dxa" w:w="3120"/>
            <w:tcBorders>
              <w:start w:sz="4" w:val="single"/>
              <w:top w:sz="4" w:val="single"/>
              <w:end w:sz="4" w:val="single"/>
              <w:bottom w:sz="4" w:val="single"/>
            </w:tcBorders>
          </w:tcPr>
          <w:p>
            <w:pPr>
              <w:pStyle w:val="table_body_style__para"/>
            </w:pPr>
            <w:r>
              <w:t>plant country fatalities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-0.797</w:t>
            </w:r>
          </w:p>
        </w:tc>
      </w:tr>
      <w:tr>
        <w:tc>
          <w:tcPr>
            <w:tcW w:type="dxa" w:w="3120"/>
            <w:tcBorders>
              <w:start w:sz="4" w:val="single"/>
              <w:top w:sz="4" w:val="single"/>
              <w:end w:sz="4" w:val="single"/>
              <w:bottom w:sz="4" w:val="single"/>
            </w:tcBorders>
          </w:tcPr>
          <w:p>
            <w:pPr>
              <w:pStyle w:val="table_body_style__para"/>
            </w:pPr>
            <w:r>
              <w:t>plant country consumer prices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-0.8163</w:t>
            </w:r>
          </w:p>
        </w:tc>
      </w:tr>
      <w:tr>
        <w:tc>
          <w:tcPr>
            <w:tcW w:type="dxa" w:w="3120"/>
            <w:tcBorders>
              <w:start w:sz="4" w:val="single"/>
              <w:top w:sz="4" w:val="single"/>
              <w:end w:sz="4" w:val="single"/>
              <w:bottom w:sz="4" w:val="single"/>
            </w:tcBorders>
          </w:tcPr>
          <w:p>
            <w:pPr>
              <w:pStyle w:val="table_body_style__para"/>
            </w:pPr>
            <w:r>
              <w:t>First sales date (Year)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-0.8606</w:t>
            </w:r>
          </w:p>
        </w:tc>
      </w:tr>
      <w:tr>
        <w:tc>
          <w:tcPr>
            <w:tcW w:type="dxa" w:w="3120"/>
            <w:tcBorders>
              <w:start w:sz="4" w:val="single"/>
              <w:top w:sz="4" w:val="single"/>
              <w:end w:sz="4" w:val="single"/>
              <w:bottom w:sz="4" w:val="single"/>
            </w:tcBorders>
          </w:tcPr>
          <w:p>
            <w:pPr>
              <w:pStyle w:val="table_body_style__para"/>
            </w:pPr>
            <w:r>
              <w:t>plant country fatalities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-0.8608</w:t>
            </w:r>
          </w:p>
        </w:tc>
      </w:tr>
      <w:tr>
        <w:tc>
          <w:tcPr>
            <w:tcW w:type="dxa" w:w="3120"/>
            <w:tcBorders>
              <w:start w:sz="4" w:val="single"/>
              <w:top w:sz="4" w:val="single"/>
              <w:end w:sz="4" w:val="single"/>
              <w:bottom w:sz="4" w:val="single"/>
            </w:tcBorders>
          </w:tcPr>
          <w:p>
            <w:pPr>
              <w:pStyle w:val="table_body_style__para"/>
            </w:pPr>
            <w:r>
              <w:t>Number months since last sale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-0.8861</w:t>
            </w:r>
          </w:p>
        </w:tc>
      </w:tr>
      <w:tr>
        <w:tc>
          <w:tcPr>
            <w:tcW w:type="dxa" w:w="3120"/>
            <w:tcBorders>
              <w:start w:sz="4" w:val="single"/>
              <w:top w:sz="4" w:val="single"/>
              <w:end w:sz="4" w:val="single"/>
              <w:bottom w:sz="4" w:val="single"/>
            </w:tcBorders>
          </w:tcPr>
          <w:p>
            <w:pPr>
              <w:pStyle w:val="table_body_style__para"/>
            </w:pPr>
            <w:r>
              <w:t>plant country Finished good stocks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-0.891</w:t>
            </w:r>
          </w:p>
        </w:tc>
      </w:tr>
      <w:tr>
        <w:tc>
          <w:tcPr>
            <w:tcW w:type="dxa" w:w="3120"/>
            <w:tcBorders>
              <w:start w:sz="4" w:val="single"/>
              <w:top w:sz="4" w:val="single"/>
              <w:end w:sz="4" w:val="single"/>
              <w:bottom w:sz="4" w:val="single"/>
            </w:tcBorders>
          </w:tcPr>
          <w:p>
            <w:pPr>
              <w:pStyle w:val="table_body_style__para"/>
            </w:pPr>
            <w:r>
              <w:t>plant country Production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-0.9062</w:t>
            </w:r>
          </w:p>
        </w:tc>
      </w:tr>
      <w:tr>
        <w:tc>
          <w:tcPr>
            <w:tcW w:type="dxa" w:w="3120"/>
            <w:tcBorders>
              <w:start w:sz="4" w:val="single"/>
              <w:top w:sz="4" w:val="single"/>
              <w:end w:sz="4" w:val="single"/>
              <w:bottom w:sz="4" w:val="single"/>
            </w:tcBorders>
          </w:tcPr>
          <w:p>
            <w:pPr>
              <w:pStyle w:val="table_body_style__para"/>
            </w:pPr>
            <w:r>
              <w:t>plant country Demand evolution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-0.9255</w:t>
            </w:r>
          </w:p>
        </w:tc>
      </w:tr>
      <w:tr>
        <w:tc>
          <w:tcPr>
            <w:tcW w:type="dxa" w:w="3120"/>
            <w:tcBorders>
              <w:start w:sz="4" w:val="single"/>
              <w:top w:sz="4" w:val="single"/>
              <w:end w:sz="4" w:val="single"/>
              <w:bottom w:sz="4" w:val="single"/>
            </w:tcBorders>
          </w:tcPr>
          <w:p>
            <w:pPr>
              <w:pStyle w:val="table_body_style__para"/>
            </w:pPr>
            <w:r>
              <w:t>plant country consumer prices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-0.9506</w:t>
            </w:r>
          </w:p>
        </w:tc>
      </w:tr>
      <w:tr>
        <w:tc>
          <w:tcPr>
            <w:tcW w:type="dxa" w:w="3120"/>
            <w:tcBorders>
              <w:start w:sz="4" w:val="single"/>
              <w:top w:sz="4" w:val="single"/>
              <w:end w:sz="4" w:val="single"/>
              <w:bottom w:sz="4" w:val="single"/>
            </w:tcBorders>
          </w:tcPr>
          <w:p>
            <w:pPr>
              <w:pStyle w:val="table_body_style__para"/>
            </w:pPr>
            <w:r>
              <w:t>plant country Business situation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-1.0165</w:t>
            </w:r>
          </w:p>
        </w:tc>
      </w:tr>
      <w:tr>
        <w:tc>
          <w:tcPr>
            <w:tcW w:type="dxa" w:w="3120"/>
            <w:tcBorders>
              <w:start w:sz="4" w:val="single"/>
              <w:top w:sz="4" w:val="single"/>
              <w:end w:sz="4" w:val="single"/>
              <w:bottom w:sz="4" w:val="single"/>
            </w:tcBorders>
          </w:tcPr>
          <w:p>
            <w:pPr>
              <w:pStyle w:val="table_body_style__para"/>
            </w:pPr>
            <w:r>
              <w:t>plant country Finished good stocks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-1.0212</w:t>
            </w:r>
          </w:p>
        </w:tc>
      </w:tr>
      <w:tr>
        <w:tc>
          <w:tcPr>
            <w:tcW w:type="dxa" w:w="3120"/>
            <w:tcBorders>
              <w:start w:sz="4" w:val="single"/>
              <w:top w:sz="4" w:val="single"/>
              <w:end w:sz="4" w:val="single"/>
              <w:bottom w:sz="4" w:val="single"/>
            </w:tcBorders>
          </w:tcPr>
          <w:p>
            <w:pPr>
              <w:pStyle w:val="table_body_style__para"/>
            </w:pPr>
            <w:r>
              <w:t>last sales date (Year)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-1.0228</w:t>
            </w:r>
          </w:p>
        </w:tc>
      </w:tr>
      <w:tr>
        <w:tc>
          <w:tcPr>
            <w:tcW w:type="dxa" w:w="3120"/>
            <w:tcBorders>
              <w:start w:sz="4" w:val="single"/>
              <w:top w:sz="4" w:val="single"/>
              <w:end w:sz="4" w:val="single"/>
              <w:bottom w:sz="4" w:val="single"/>
            </w:tcBorders>
          </w:tcPr>
          <w:p>
            <w:pPr>
              <w:pStyle w:val="table_body_style__para"/>
            </w:pPr>
            <w:r>
              <w:t>plant country Finished good stocks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-1.0242</w:t>
            </w:r>
          </w:p>
        </w:tc>
      </w:tr>
      <w:tr>
        <w:tc>
          <w:tcPr>
            <w:tcW w:type="dxa" w:w="3120"/>
            <w:tcBorders>
              <w:start w:sz="4" w:val="single"/>
              <w:top w:sz="4" w:val="single"/>
              <w:end w:sz="4" w:val="single"/>
              <w:bottom w:sz="4" w:val="single"/>
            </w:tcBorders>
          </w:tcPr>
          <w:p>
            <w:pPr>
              <w:pStyle w:val="table_body_style__para"/>
            </w:pPr>
            <w:r>
              <w:t>last sales date (Year)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-1.0509</w:t>
            </w:r>
          </w:p>
        </w:tc>
      </w:tr>
      <w:tr>
        <w:tc>
          <w:tcPr>
            <w:tcW w:type="dxa" w:w="3120"/>
            <w:tcBorders>
              <w:start w:sz="4" w:val="single"/>
              <w:top w:sz="4" w:val="single"/>
              <w:end w:sz="4" w:val="single"/>
              <w:bottom w:sz="4" w:val="single"/>
            </w:tcBorders>
          </w:tcPr>
          <w:p>
            <w:pPr>
              <w:pStyle w:val="table_body_style__para"/>
            </w:pPr>
            <w:r>
              <w:t>Number months since last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-1.1236</w:t>
            </w:r>
          </w:p>
        </w:tc>
      </w:tr>
      <w:tr>
        <w:tc>
          <w:tcPr>
            <w:tcW w:type="dxa" w:w="3120"/>
            <w:tcBorders>
              <w:start w:sz="4" w:val="single"/>
              <w:top w:sz="4" w:val="single"/>
              <w:end w:sz="4" w:val="single"/>
              <w:bottom w:sz="4" w:val="single"/>
            </w:tcBorders>
          </w:tcPr>
          <w:p>
            <w:pPr>
              <w:pStyle w:val="table_body_style__para"/>
            </w:pPr>
            <w:r>
              <w:t>plant country Order books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-1.1681</w:t>
            </w:r>
          </w:p>
        </w:tc>
      </w:tr>
      <w:tr>
        <w:tc>
          <w:tcPr>
            <w:tcW w:type="dxa" w:w="3120"/>
            <w:tcBorders>
              <w:start w:sz="4" w:val="single"/>
              <w:top w:sz="4" w:val="single"/>
              <w:end w:sz="4" w:val="single"/>
              <w:bottom w:sz="4" w:val="single"/>
            </w:tcBorders>
          </w:tcPr>
          <w:p>
            <w:pPr>
              <w:pStyle w:val="table_body_style__para"/>
            </w:pPr>
            <w:r>
              <w:t>last sales date (Year)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-1.1733</w:t>
            </w:r>
          </w:p>
        </w:tc>
      </w:tr>
      <w:tr>
        <w:tc>
          <w:tcPr>
            <w:tcW w:type="dxa" w:w="3120"/>
            <w:tcBorders>
              <w:start w:sz="4" w:val="single"/>
              <w:top w:sz="4" w:val="single"/>
              <w:end w:sz="4" w:val="single"/>
              <w:bottom w:sz="4" w:val="single"/>
            </w:tcBorders>
          </w:tcPr>
          <w:p>
            <w:pPr>
              <w:pStyle w:val="table_body_style__para"/>
            </w:pPr>
            <w:r>
              <w:t>plant country consumer prices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-1.2349</w:t>
            </w:r>
          </w:p>
        </w:tc>
      </w:tr>
      <w:tr>
        <w:tc>
          <w:tcPr>
            <w:tcW w:type="dxa" w:w="3120"/>
            <w:tcBorders>
              <w:start w:sz="4" w:val="single"/>
              <w:top w:sz="4" w:val="single"/>
              <w:end w:sz="4" w:val="single"/>
              <w:bottom w:sz="4" w:val="single"/>
            </w:tcBorders>
          </w:tcPr>
          <w:p>
            <w:pPr>
              <w:pStyle w:val="table_body_style__para"/>
            </w:pPr>
            <w:r>
              <w:t>total net eur (is zero) (2nd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-1.2435</w:t>
            </w:r>
          </w:p>
        </w:tc>
      </w:tr>
      <w:tr>
        <w:tc>
          <w:tcPr>
            <w:tcW w:type="dxa" w:w="3120"/>
            <w:tcBorders>
              <w:start w:sz="4" w:val="single"/>
              <w:top w:sz="4" w:val="single"/>
              <w:end w:sz="4" w:val="single"/>
              <w:bottom w:sz="4" w:val="single"/>
            </w:tcBorders>
          </w:tcPr>
          <w:p>
            <w:pPr>
              <w:pStyle w:val="table_body_style__para"/>
            </w:pPr>
            <w:r>
              <w:t>plant country Production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-1.2946</w:t>
            </w:r>
          </w:p>
        </w:tc>
      </w:tr>
      <w:tr>
        <w:tc>
          <w:tcPr>
            <w:tcW w:type="dxa" w:w="3120"/>
            <w:tcBorders>
              <w:start w:sz="4" w:val="single"/>
              <w:top w:sz="4" w:val="single"/>
              <w:end w:sz="4" w:val="single"/>
              <w:bottom w:sz="4" w:val="single"/>
            </w:tcBorders>
          </w:tcPr>
          <w:p>
            <w:pPr>
              <w:pStyle w:val="table_body_style__para"/>
            </w:pPr>
            <w:r>
              <w:t>total net eur (is zero) (6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-1.2973</w:t>
            </w:r>
          </w:p>
        </w:tc>
      </w:tr>
      <w:tr>
        <w:tc>
          <w:tcPr>
            <w:tcW w:type="dxa" w:w="3120"/>
            <w:tcBorders>
              <w:start w:sz="4" w:val="single"/>
              <w:top w:sz="4" w:val="single"/>
              <w:end w:sz="4" w:val="single"/>
              <w:bottom w:sz="4" w:val="single"/>
            </w:tcBorders>
          </w:tcPr>
          <w:p>
            <w:pPr>
              <w:pStyle w:val="table_body_style__para"/>
            </w:pPr>
            <w:r>
              <w:t>accumulated revenue (excess zero) (12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-1.3679</w:t>
            </w:r>
          </w:p>
        </w:tc>
      </w:tr>
      <w:tr>
        <w:tc>
          <w:tcPr>
            <w:tcW w:type="dxa" w:w="3120"/>
            <w:tcBorders>
              <w:start w:sz="4" w:val="single"/>
              <w:top w:sz="4" w:val="single"/>
              <w:end w:sz="4" w:val="single"/>
              <w:bottom w:sz="4" w:val="single"/>
            </w:tcBorders>
          </w:tcPr>
          <w:p>
            <w:pPr>
              <w:pStyle w:val="table_body_style__para"/>
            </w:pPr>
            <w:r>
              <w:t>plant country Order books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-1.3923</w:t>
            </w:r>
          </w:p>
        </w:tc>
      </w:tr>
      <w:tr>
        <w:tc>
          <w:tcPr>
            <w:tcW w:type="dxa" w:w="3120"/>
            <w:tcBorders>
              <w:start w:sz="4" w:val="single"/>
              <w:top w:sz="4" w:val="single"/>
              <w:end w:sz="4" w:val="single"/>
              <w:bottom w:sz="4" w:val="single"/>
            </w:tcBorders>
          </w:tcPr>
          <w:p>
            <w:pPr>
              <w:pStyle w:val="table_body_style__para"/>
            </w:pPr>
            <w:r>
              <w:t>plant country unemployment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-1.4003</w:t>
            </w:r>
          </w:p>
        </w:tc>
      </w:tr>
      <w:tr>
        <w:tc>
          <w:tcPr>
            <w:tcW w:type="dxa" w:w="3120"/>
            <w:tcBorders>
              <w:start w:sz="4" w:val="single"/>
              <w:top w:sz="4" w:val="single"/>
              <w:end w:sz="4" w:val="single"/>
              <w:bottom w:sz="4" w:val="single"/>
            </w:tcBorders>
          </w:tcPr>
          <w:p>
            <w:pPr>
              <w:pStyle w:val="table_body_style__para"/>
            </w:pPr>
            <w:r>
              <w:t>plant country economic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-1.4154</w:t>
            </w:r>
          </w:p>
        </w:tc>
      </w:tr>
      <w:tr>
        <w:tc>
          <w:tcPr>
            <w:tcW w:type="dxa" w:w="3120"/>
            <w:tcBorders>
              <w:start w:sz="4" w:val="single"/>
              <w:top w:sz="4" w:val="single"/>
              <w:end w:sz="4" w:val="single"/>
              <w:bottom w:sz="4" w:val="single"/>
            </w:tcBorders>
          </w:tcPr>
          <w:p>
            <w:pPr>
              <w:pStyle w:val="table_body_style__para"/>
            </w:pPr>
            <w:r>
              <w:t>plant country fatalities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-1.4512</w:t>
            </w:r>
          </w:p>
        </w:tc>
      </w:tr>
      <w:tr>
        <w:tc>
          <w:tcPr>
            <w:tcW w:type="dxa" w:w="3120"/>
            <w:tcBorders>
              <w:start w:sz="4" w:val="single"/>
              <w:top w:sz="4" w:val="single"/>
              <w:end w:sz="4" w:val="single"/>
              <w:bottom w:sz="4" w:val="single"/>
            </w:tcBorders>
          </w:tcPr>
          <w:p>
            <w:pPr>
              <w:pStyle w:val="table_body_style__para"/>
            </w:pPr>
            <w:r>
              <w:t>plant country Production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-1.5161</w:t>
            </w:r>
          </w:p>
        </w:tc>
      </w:tr>
      <w:tr>
        <w:tc>
          <w:tcPr>
            <w:tcW w:type="dxa" w:w="3120"/>
            <w:tcBorders>
              <w:start w:sz="4" w:val="single"/>
              <w:top w:sz="4" w:val="single"/>
              <w:end w:sz="4" w:val="single"/>
              <w:bottom w:sz="4" w:val="single"/>
            </w:tcBorders>
          </w:tcPr>
          <w:p>
            <w:pPr>
              <w:pStyle w:val="table_body_style__para"/>
            </w:pPr>
            <w:r>
              <w:t>total net eur (is zero) (4th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-1.5361</w:t>
            </w:r>
          </w:p>
        </w:tc>
      </w:tr>
      <w:tr>
        <w:tc>
          <w:tcPr>
            <w:tcW w:type="dxa" w:w="3120"/>
            <w:tcBorders>
              <w:start w:sz="4" w:val="single"/>
              <w:top w:sz="4" w:val="single"/>
              <w:end w:sz="4" w:val="single"/>
              <w:bottom w:sz="4" w:val="single"/>
            </w:tcBorders>
          </w:tcPr>
          <w:p>
            <w:pPr>
              <w:pStyle w:val="table_body_style__para"/>
            </w:pPr>
            <w:r>
              <w:t>plant country fatalities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-1.5549</w:t>
            </w:r>
          </w:p>
        </w:tc>
      </w:tr>
      <w:tr>
        <w:tc>
          <w:tcPr>
            <w:tcW w:type="dxa" w:w="3120"/>
            <w:tcBorders>
              <w:start w:sz="4" w:val="single"/>
              <w:top w:sz="4" w:val="single"/>
              <w:end w:sz="4" w:val="single"/>
              <w:bottom w:sz="4" w:val="single"/>
            </w:tcBorders>
          </w:tcPr>
          <w:p>
            <w:pPr>
              <w:pStyle w:val="table_body_style__para"/>
            </w:pPr>
            <w:r>
              <w:t>plant country Business situation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-1.5915</w:t>
            </w:r>
          </w:p>
        </w:tc>
      </w:tr>
      <w:tr>
        <w:tc>
          <w:tcPr>
            <w:tcW w:type="dxa" w:w="3120"/>
            <w:tcBorders>
              <w:start w:sz="4" w:val="single"/>
              <w:top w:sz="4" w:val="single"/>
              <w:end w:sz="4" w:val="single"/>
              <w:bottom w:sz="4" w:val="single"/>
            </w:tcBorders>
          </w:tcPr>
          <w:p>
            <w:pPr>
              <w:pStyle w:val="table_body_style__para"/>
            </w:pPr>
            <w:r>
              <w:t>plant country unemployment rate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-1.6471</w:t>
            </w:r>
          </w:p>
        </w:tc>
      </w:tr>
      <w:tr>
        <w:tc>
          <w:tcPr>
            <w:tcW w:type="dxa" w:w="3120"/>
            <w:tcBorders>
              <w:start w:sz="4" w:val="single"/>
              <w:top w:sz="4" w:val="single"/>
              <w:end w:sz="4" w:val="single"/>
              <w:bottom w:sz="4" w:val="single"/>
            </w:tcBorders>
          </w:tcPr>
          <w:p>
            <w:pPr>
              <w:pStyle w:val="table_body_style__para"/>
            </w:pPr>
            <w:r>
              <w:t>plant country selling prices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-1.6479</w:t>
            </w:r>
          </w:p>
        </w:tc>
      </w:tr>
      <w:tr>
        <w:tc>
          <w:tcPr>
            <w:tcW w:type="dxa" w:w="3120"/>
            <w:tcBorders>
              <w:start w:sz="4" w:val="single"/>
              <w:top w:sz="4" w:val="single"/>
              <w:end w:sz="4" w:val="single"/>
              <w:bottom w:sz="4" w:val="single"/>
            </w:tcBorders>
          </w:tcPr>
          <w:p>
            <w:pPr>
              <w:pStyle w:val="table_body_style__para"/>
            </w:pPr>
            <w:r>
              <w:t>plant country consumer price index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-1.6627</w:t>
            </w:r>
          </w:p>
        </w:tc>
      </w:tr>
      <w:tr>
        <w:tc>
          <w:tcPr>
            <w:tcW w:type="dxa" w:w="3120"/>
            <w:tcBorders>
              <w:start w:sz="4" w:val="single"/>
              <w:top w:sz="4" w:val="single"/>
              <w:end w:sz="4" w:val="single"/>
              <w:bottom w:sz="4" w:val="single"/>
            </w:tcBorders>
          </w:tcPr>
          <w:p>
            <w:pPr>
              <w:pStyle w:val="table_body_style__para"/>
            </w:pPr>
            <w:r>
              <w:t>plant country consumer prices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-1.6791</w:t>
            </w:r>
          </w:p>
        </w:tc>
      </w:tr>
      <w:tr>
        <w:tc>
          <w:tcPr>
            <w:tcW w:type="dxa" w:w="3120"/>
            <w:tcBorders>
              <w:start w:sz="4" w:val="single"/>
              <w:top w:sz="4" w:val="single"/>
              <w:end w:sz="4" w:val="single"/>
              <w:bottom w:sz="4" w:val="single"/>
            </w:tcBorders>
          </w:tcPr>
          <w:p>
            <w:pPr>
              <w:pStyle w:val="table_body_style__para"/>
            </w:pPr>
            <w:r>
              <w:t>plant country consumer price index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-1.7441</w:t>
            </w:r>
          </w:p>
        </w:tc>
      </w:tr>
      <w:tr>
        <w:tc>
          <w:tcPr>
            <w:tcW w:type="dxa" w:w="3120"/>
            <w:tcBorders>
              <w:start w:sz="4" w:val="single"/>
              <w:top w:sz="4" w:val="single"/>
              <w:end w:sz="4" w:val="single"/>
              <w:bottom w:sz="4" w:val="single"/>
            </w:tcBorders>
          </w:tcPr>
          <w:p>
            <w:pPr>
              <w:pStyle w:val="table_body_style__para"/>
            </w:pPr>
            <w:r>
              <w:t>number months with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-1.7732</w:t>
            </w:r>
          </w:p>
        </w:tc>
      </w:tr>
      <w:tr>
        <w:tc>
          <w:tcPr>
            <w:tcW w:type="dxa" w:w="3120"/>
            <w:tcBorders>
              <w:start w:sz="4" w:val="single"/>
              <w:top w:sz="4" w:val="single"/>
              <w:end w:sz="4" w:val="single"/>
              <w:bottom w:sz="4" w:val="single"/>
            </w:tcBorders>
          </w:tcPr>
          <w:p>
            <w:pPr>
              <w:pStyle w:val="table_body_style__para"/>
            </w:pPr>
            <w:r>
              <w:t>plant country consumer prices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-1.809</w:t>
            </w:r>
          </w:p>
        </w:tc>
      </w:tr>
      <w:tr>
        <w:tc>
          <w:tcPr>
            <w:tcW w:type="dxa" w:w="3120"/>
            <w:tcBorders>
              <w:start w:sz="4" w:val="single"/>
              <w:top w:sz="4" w:val="single"/>
              <w:end w:sz="4" w:val="single"/>
              <w:bottom w:sz="4" w:val="single"/>
            </w:tcBorders>
          </w:tcPr>
          <w:p>
            <w:pPr>
              <w:pStyle w:val="table_body_style__para"/>
            </w:pPr>
            <w:r>
              <w:t>plant country Freight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-1.8113</w:t>
            </w:r>
          </w:p>
        </w:tc>
      </w:tr>
      <w:tr>
        <w:tc>
          <w:tcPr>
            <w:tcW w:type="dxa" w:w="3120"/>
            <w:tcBorders>
              <w:start w:sz="4" w:val="single"/>
              <w:top w:sz="4" w:val="single"/>
              <w:end w:sz="4" w:val="single"/>
              <w:bottom w:sz="4" w:val="single"/>
            </w:tcBorders>
          </w:tcPr>
          <w:p>
            <w:pPr>
              <w:pStyle w:val="table_body_style__para"/>
            </w:pPr>
            <w:r>
              <w:t>next facelift (Year)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-1.868</w:t>
            </w:r>
          </w:p>
        </w:tc>
      </w:tr>
      <w:tr>
        <w:tc>
          <w:tcPr>
            <w:tcW w:type="dxa" w:w="3120"/>
            <w:tcBorders>
              <w:start w:sz="4" w:val="single"/>
              <w:top w:sz="4" w:val="single"/>
              <w:end w:sz="4" w:val="single"/>
              <w:bottom w:sz="4" w:val="single"/>
            </w:tcBorders>
          </w:tcPr>
          <w:p>
            <w:pPr>
              <w:pStyle w:val="table_body_style__para"/>
            </w:pPr>
            <w:r>
              <w:t>plant country unemployment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-1.9212</w:t>
            </w:r>
          </w:p>
        </w:tc>
      </w:tr>
      <w:tr>
        <w:tc>
          <w:tcPr>
            <w:tcW w:type="dxa" w:w="3120"/>
            <w:tcBorders>
              <w:start w:sz="4" w:val="single"/>
              <w:top w:sz="4" w:val="single"/>
              <w:end w:sz="4" w:val="single"/>
              <w:bottom w:sz="4" w:val="single"/>
            </w:tcBorders>
          </w:tcPr>
          <w:p>
            <w:pPr>
              <w:pStyle w:val="table_body_style__para"/>
            </w:pPr>
            <w:r>
              <w:t>Number months since first sale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-1.946</w:t>
            </w:r>
          </w:p>
        </w:tc>
      </w:tr>
      <w:tr>
        <w:tc>
          <w:tcPr>
            <w:tcW w:type="dxa" w:w="3120"/>
            <w:tcBorders>
              <w:start w:sz="4" w:val="single"/>
              <w:top w:sz="4" w:val="single"/>
              <w:end w:sz="4" w:val="single"/>
              <w:bottom w:sz="4" w:val="single"/>
            </w:tcBorders>
          </w:tcPr>
          <w:p>
            <w:pPr>
              <w:pStyle w:val="table_body_style__para"/>
            </w:pPr>
            <w:r>
              <w:t>last sales date (Day of Week)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-1.983</w:t>
            </w:r>
          </w:p>
        </w:tc>
      </w:tr>
      <w:tr>
        <w:tc>
          <w:tcPr>
            <w:tcW w:type="dxa" w:w="3120"/>
            <w:tcBorders>
              <w:start w:sz="4" w:val="single"/>
              <w:top w:sz="4" w:val="single"/>
              <w:end w:sz="4" w:val="single"/>
              <w:bottom w:sz="4" w:val="single"/>
            </w:tcBorders>
          </w:tcPr>
          <w:p>
            <w:pPr>
              <w:pStyle w:val="table_body_style__para"/>
            </w:pPr>
            <w:r>
              <w:t>number months with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-1.9852</w:t>
            </w:r>
          </w:p>
        </w:tc>
      </w:tr>
      <w:tr>
        <w:tc>
          <w:tcPr>
            <w:tcW w:type="dxa" w:w="3120"/>
            <w:tcBorders>
              <w:start w:sz="4" w:val="single"/>
              <w:top w:sz="4" w:val="single"/>
              <w:end w:sz="4" w:val="single"/>
              <w:bottom w:sz="4" w:val="single"/>
            </w:tcBorders>
          </w:tcPr>
          <w:p>
            <w:pPr>
              <w:pStyle w:val="table_body_style__para"/>
            </w:pPr>
            <w:r>
              <w:t>plant country short_term interest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-1.9889</w:t>
            </w:r>
          </w:p>
        </w:tc>
      </w:tr>
      <w:tr>
        <w:tc>
          <w:tcPr>
            <w:tcW w:type="dxa" w:w="3120"/>
            <w:tcBorders>
              <w:start w:sz="4" w:val="single"/>
              <w:top w:sz="4" w:val="single"/>
              <w:end w:sz="4" w:val="single"/>
              <w:bottom w:sz="4" w:val="single"/>
            </w:tcBorders>
          </w:tcPr>
          <w:p>
            <w:pPr>
              <w:pStyle w:val="table_body_style__para"/>
            </w:pPr>
            <w:r>
              <w:t>First sales date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-1.9977</w:t>
            </w:r>
          </w:p>
        </w:tc>
      </w:tr>
      <w:tr>
        <w:tc>
          <w:tcPr>
            <w:tcW w:type="dxa" w:w="3120"/>
            <w:tcBorders>
              <w:start w:sz="4" w:val="single"/>
              <w:top w:sz="4" w:val="single"/>
              <w:end w:sz="4" w:val="single"/>
              <w:bottom w:sz="4" w:val="single"/>
            </w:tcBorders>
          </w:tcPr>
          <w:p>
            <w:pPr>
              <w:pStyle w:val="table_body_style__para"/>
            </w:pPr>
            <w:r>
              <w:t>last sales date (Year)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-2.0328</w:t>
            </w:r>
          </w:p>
        </w:tc>
      </w:tr>
      <w:tr>
        <w:tc>
          <w:tcPr>
            <w:tcW w:type="dxa" w:w="3120"/>
            <w:tcBorders>
              <w:start w:sz="4" w:val="single"/>
              <w:top w:sz="4" w:val="single"/>
              <w:end w:sz="4" w:val="single"/>
              <w:bottom w:sz="4" w:val="single"/>
            </w:tcBorders>
          </w:tcPr>
          <w:p>
            <w:pPr>
              <w:pStyle w:val="table_body_style__para"/>
            </w:pPr>
            <w:r>
              <w:t>plant country Finished good stocks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-2.0545</w:t>
            </w:r>
          </w:p>
        </w:tc>
      </w:tr>
      <w:tr>
        <w:tc>
          <w:tcPr>
            <w:tcW w:type="dxa" w:w="3120"/>
            <w:tcBorders>
              <w:start w:sz="4" w:val="single"/>
              <w:top w:sz="4" w:val="single"/>
              <w:end w:sz="4" w:val="single"/>
              <w:bottom w:sz="4" w:val="single"/>
            </w:tcBorders>
          </w:tcPr>
          <w:p>
            <w:pPr>
              <w:pStyle w:val="table_body_style__para"/>
            </w:pPr>
            <w:r>
              <w:t>plant country registration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-2.0684</w:t>
            </w:r>
          </w:p>
        </w:tc>
      </w:tr>
      <w:tr>
        <w:tc>
          <w:tcPr>
            <w:tcW w:type="dxa" w:w="3120"/>
            <w:tcBorders>
              <w:start w:sz="4" w:val="single"/>
              <w:top w:sz="4" w:val="single"/>
              <w:end w:sz="4" w:val="single"/>
              <w:bottom w:sz="4" w:val="single"/>
            </w:tcBorders>
          </w:tcPr>
          <w:p>
            <w:pPr>
              <w:pStyle w:val="table_body_style__para"/>
            </w:pPr>
            <w:r>
              <w:t>plant country fatalities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-2.1438</w:t>
            </w:r>
          </w:p>
        </w:tc>
      </w:tr>
      <w:tr>
        <w:tc>
          <w:tcPr>
            <w:tcW w:type="dxa" w:w="3120"/>
            <w:tcBorders>
              <w:start w:sz="4" w:val="single"/>
              <w:top w:sz="4" w:val="single"/>
              <w:end w:sz="4" w:val="single"/>
              <w:bottom w:sz="4" w:val="single"/>
            </w:tcBorders>
          </w:tcPr>
          <w:p>
            <w:pPr>
              <w:pStyle w:val="table_body_style__para"/>
            </w:pPr>
            <w:r>
              <w:t>total net eur (is zero)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-2.1503</w:t>
            </w:r>
          </w:p>
        </w:tc>
      </w:tr>
      <w:tr>
        <w:tc>
          <w:tcPr>
            <w:tcW w:type="dxa" w:w="3120"/>
            <w:tcBorders>
              <w:start w:sz="4" w:val="single"/>
              <w:top w:sz="4" w:val="single"/>
              <w:end w:sz="4" w:val="single"/>
              <w:bottom w:sz="4" w:val="single"/>
            </w:tcBorders>
          </w:tcPr>
          <w:p>
            <w:pPr>
              <w:pStyle w:val="table_body_style__para"/>
            </w:pPr>
            <w:r>
              <w:t>last sales date (Month)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-2.3954</w:t>
            </w:r>
          </w:p>
        </w:tc>
      </w:tr>
      <w:tr>
        <w:tc>
          <w:tcPr>
            <w:tcW w:type="dxa" w:w="3120"/>
            <w:tcBorders>
              <w:start w:sz="4" w:val="single"/>
              <w:top w:sz="4" w:val="single"/>
              <w:end w:sz="4" w:val="single"/>
              <w:bottom w:sz="4" w:val="single"/>
            </w:tcBorders>
          </w:tcPr>
          <w:p>
            <w:pPr>
              <w:pStyle w:val="table_body_style__para"/>
            </w:pPr>
            <w:r>
              <w:t>plant country Business situation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-2.5497</w:t>
            </w:r>
          </w:p>
        </w:tc>
      </w:tr>
      <w:tr>
        <w:tc>
          <w:tcPr>
            <w:tcW w:type="dxa" w:w="3120"/>
            <w:tcBorders>
              <w:start w:sz="4" w:val="single"/>
              <w:top w:sz="4" w:val="single"/>
              <w:end w:sz="4" w:val="single"/>
              <w:bottom w:sz="4" w:val="single"/>
            </w:tcBorders>
          </w:tcPr>
          <w:p>
            <w:pPr>
              <w:pStyle w:val="table_body_style__para"/>
            </w:pPr>
            <w:r>
              <w:t>plant country household savings rate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-2.564</w:t>
            </w:r>
          </w:p>
        </w:tc>
      </w:tr>
      <w:tr>
        <w:tc>
          <w:tcPr>
            <w:tcW w:type="dxa" w:w="3120"/>
            <w:tcBorders>
              <w:start w:sz="4" w:val="single"/>
              <w:top w:sz="4" w:val="single"/>
              <w:end w:sz="4" w:val="single"/>
              <w:bottom w:sz="4" w:val="single"/>
            </w:tcBorders>
          </w:tcPr>
          <w:p>
            <w:pPr>
              <w:pStyle w:val="table_body_style__para"/>
            </w:pPr>
            <w:r>
              <w:t>plant country registration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-2.6192</w:t>
            </w:r>
          </w:p>
        </w:tc>
      </w:tr>
      <w:tr>
        <w:tc>
          <w:tcPr>
            <w:tcW w:type="dxa" w:w="3120"/>
            <w:tcBorders>
              <w:start w:sz="4" w:val="single"/>
              <w:top w:sz="4" w:val="single"/>
              <w:end w:sz="4" w:val="single"/>
              <w:bottom w:sz="4" w:val="single"/>
            </w:tcBorders>
          </w:tcPr>
          <w:p>
            <w:pPr>
              <w:pStyle w:val="table_body_style__para"/>
            </w:pPr>
            <w:r>
              <w:t>plant country Demand evolution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-2.6719</w:t>
            </w:r>
          </w:p>
        </w:tc>
      </w:tr>
      <w:tr>
        <w:tc>
          <w:tcPr>
            <w:tcW w:type="dxa" w:w="3120"/>
            <w:tcBorders>
              <w:start w:sz="4" w:val="single"/>
              <w:top w:sz="4" w:val="single"/>
              <w:end w:sz="4" w:val="single"/>
              <w:bottom w:sz="4" w:val="single"/>
            </w:tcBorders>
          </w:tcPr>
          <w:p>
            <w:pPr>
              <w:pStyle w:val="table_body_style__para"/>
            </w:pPr>
            <w:r>
              <w:t>revenue last 12 months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-2.6888</w:t>
            </w:r>
          </w:p>
        </w:tc>
      </w:tr>
      <w:tr>
        <w:tc>
          <w:tcPr>
            <w:tcW w:type="dxa" w:w="3120"/>
            <w:tcBorders>
              <w:start w:sz="4" w:val="single"/>
              <w:top w:sz="4" w:val="single"/>
              <w:end w:sz="4" w:val="single"/>
              <w:bottom w:sz="4" w:val="single"/>
            </w:tcBorders>
          </w:tcPr>
          <w:p>
            <w:pPr>
              <w:pStyle w:val="table_body_style__para"/>
            </w:pPr>
            <w:r>
              <w:t>plant country Finished good stocks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-2.7545</w:t>
            </w:r>
          </w:p>
        </w:tc>
      </w:tr>
      <w:tr>
        <w:tc>
          <w:tcPr>
            <w:tcW w:type="dxa" w:w="3120"/>
            <w:tcBorders>
              <w:start w:sz="4" w:val="single"/>
              <w:top w:sz="4" w:val="single"/>
              <w:end w:sz="4" w:val="single"/>
              <w:bottom w:sz="4" w:val="single"/>
            </w:tcBorders>
          </w:tcPr>
          <w:p>
            <w:pPr>
              <w:pStyle w:val="table_body_style__para"/>
            </w:pPr>
            <w:r>
              <w:t>plant country Production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-2.8547</w:t>
            </w:r>
          </w:p>
        </w:tc>
      </w:tr>
      <w:tr>
        <w:tc>
          <w:tcPr>
            <w:tcW w:type="dxa" w:w="3120"/>
            <w:tcBorders>
              <w:start w:sz="4" w:val="single"/>
              <w:top w:sz="4" w:val="single"/>
              <w:end w:sz="4" w:val="single"/>
              <w:bottom w:sz="4" w:val="single"/>
            </w:tcBorders>
          </w:tcPr>
          <w:p>
            <w:pPr>
              <w:pStyle w:val="table_body_style__para"/>
            </w:pPr>
            <w:r>
              <w:t>plant country unemployment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-3.0389</w:t>
            </w:r>
          </w:p>
        </w:tc>
      </w:tr>
      <w:tr>
        <w:tc>
          <w:tcPr>
            <w:tcW w:type="dxa" w:w="3120"/>
            <w:tcBorders>
              <w:start w:sz="4" w:val="single"/>
              <w:top w:sz="4" w:val="single"/>
              <w:end w:sz="4" w:val="single"/>
              <w:bottom w:sz="4" w:val="single"/>
            </w:tcBorders>
          </w:tcPr>
          <w:p>
            <w:pPr>
              <w:pStyle w:val="table_body_style__para"/>
            </w:pPr>
            <w:r>
              <w:t>plant country Production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-3.1731</w:t>
            </w:r>
          </w:p>
        </w:tc>
      </w:tr>
      <w:tr>
        <w:tc>
          <w:tcPr>
            <w:tcW w:type="dxa" w:w="3120"/>
            <w:tcBorders>
              <w:start w:sz="4" w:val="single"/>
              <w:top w:sz="4" w:val="single"/>
              <w:end w:sz="4" w:val="single"/>
              <w:bottom w:sz="4" w:val="single"/>
            </w:tcBorders>
          </w:tcPr>
          <w:p>
            <w:pPr>
              <w:pStyle w:val="table_body_style__para"/>
            </w:pPr>
            <w:r>
              <w:t>First sales date (Year)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-3.3301</w:t>
            </w:r>
          </w:p>
        </w:tc>
      </w:tr>
      <w:tr>
        <w:tc>
          <w:tcPr>
            <w:tcW w:type="dxa" w:w="3120"/>
            <w:tcBorders>
              <w:start w:sz="4" w:val="single"/>
              <w:top w:sz="4" w:val="single"/>
              <w:end w:sz="4" w:val="single"/>
              <w:bottom w:sz="4" w:val="single"/>
            </w:tcBorders>
          </w:tcPr>
          <w:p>
            <w:pPr>
              <w:pStyle w:val="table_body_style__para"/>
            </w:pPr>
            <w:r>
              <w:t>plant country Finished good stocks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-3.4193</w:t>
            </w:r>
          </w:p>
        </w:tc>
      </w:tr>
      <w:tr>
        <w:tc>
          <w:tcPr>
            <w:tcW w:type="dxa" w:w="3120"/>
            <w:tcBorders>
              <w:start w:sz="4" w:val="single"/>
              <w:top w:sz="4" w:val="single"/>
              <w:end w:sz="4" w:val="single"/>
              <w:bottom w:sz="4" w:val="single"/>
            </w:tcBorders>
          </w:tcPr>
          <w:p>
            <w:pPr>
              <w:pStyle w:val="table_body_style__para"/>
            </w:pPr>
            <w:r>
              <w:t>plant country Order books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-3.4953</w:t>
            </w:r>
          </w:p>
        </w:tc>
      </w:tr>
      <w:tr>
        <w:tc>
          <w:tcPr>
            <w:tcW w:type="dxa" w:w="3120"/>
            <w:tcBorders>
              <w:start w:sz="4" w:val="single"/>
              <w:top w:sz="4" w:val="single"/>
              <w:end w:sz="4" w:val="single"/>
              <w:bottom w:sz="4" w:val="single"/>
            </w:tcBorders>
          </w:tcPr>
          <w:p>
            <w:pPr>
              <w:pStyle w:val="table_body_style__para"/>
            </w:pPr>
            <w:r>
              <w:t>First sales date (Year)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-3.6032</w:t>
            </w:r>
          </w:p>
        </w:tc>
      </w:tr>
      <w:tr>
        <w:tc>
          <w:tcPr>
            <w:tcW w:type="dxa" w:w="3120"/>
            <w:tcBorders>
              <w:start w:sz="4" w:val="single"/>
              <w:top w:sz="4" w:val="single"/>
              <w:end w:sz="4" w:val="single"/>
              <w:bottom w:sz="4" w:val="single"/>
            </w:tcBorders>
          </w:tcPr>
          <w:p>
            <w:pPr>
              <w:pStyle w:val="table_body_style__para"/>
            </w:pPr>
            <w:r>
              <w:t>plant country household savings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-3.7308</w:t>
            </w:r>
          </w:p>
        </w:tc>
      </w:tr>
      <w:tr>
        <w:tc>
          <w:tcPr>
            <w:tcW w:type="dxa" w:w="3120"/>
            <w:tcBorders>
              <w:start w:sz="4" w:val="single"/>
              <w:top w:sz="4" w:val="single"/>
              <w:end w:sz="4" w:val="single"/>
              <w:bottom w:sz="4" w:val="single"/>
            </w:tcBorders>
          </w:tcPr>
          <w:p>
            <w:pPr>
              <w:pStyle w:val="table_body_style__para"/>
            </w:pPr>
            <w:r>
              <w:t>number months with revenue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-3.8334</w:t>
            </w:r>
          </w:p>
        </w:tc>
      </w:tr>
      <w:tr>
        <w:tc>
          <w:tcPr>
            <w:tcW w:type="dxa" w:w="3120"/>
            <w:tcBorders>
              <w:start w:sz="4" w:val="single"/>
              <w:top w:sz="4" w:val="single"/>
              <w:end w:sz="4" w:val="single"/>
              <w:bottom w:sz="4" w:val="single"/>
            </w:tcBorders>
          </w:tcPr>
          <w:p>
            <w:pPr>
              <w:pStyle w:val="table_body_style__para"/>
            </w:pPr>
            <w:r>
              <w:t>First sales date (Year)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-3.8687</w:t>
            </w:r>
          </w:p>
        </w:tc>
      </w:tr>
      <w:tr>
        <w:tc>
          <w:tcPr>
            <w:tcW w:type="dxa" w:w="3120"/>
            <w:tcBorders>
              <w:start w:sz="4" w:val="single"/>
              <w:top w:sz="4" w:val="single"/>
              <w:end w:sz="4" w:val="single"/>
              <w:bottom w:sz="4" w:val="single"/>
            </w:tcBorders>
          </w:tcPr>
          <w:p>
            <w:pPr>
              <w:pStyle w:val="table_body_style__para"/>
            </w:pPr>
            <w:r>
              <w:t>next facelift (Day of Week)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-4.0295</w:t>
            </w:r>
          </w:p>
        </w:tc>
      </w:tr>
      <w:tr>
        <w:tc>
          <w:tcPr>
            <w:tcW w:type="dxa" w:w="3120"/>
            <w:tcBorders>
              <w:start w:sz="4" w:val="single"/>
              <w:top w:sz="4" w:val="single"/>
              <w:end w:sz="4" w:val="single"/>
              <w:bottom w:sz="4" w:val="single"/>
            </w:tcBorders>
          </w:tcPr>
          <w:p>
            <w:pPr>
              <w:pStyle w:val="table_body_style__para"/>
            </w:pPr>
            <w:r>
              <w:t>plant country Order books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-4.2545</w:t>
            </w:r>
          </w:p>
        </w:tc>
      </w:tr>
      <w:tr>
        <w:tc>
          <w:tcPr>
            <w:tcW w:type="dxa" w:w="3120"/>
            <w:tcBorders>
              <w:start w:sz="4" w:val="single"/>
              <w:top w:sz="4" w:val="single"/>
              <w:end w:sz="4" w:val="single"/>
              <w:bottom w:sz="4" w:val="single"/>
            </w:tcBorders>
          </w:tcPr>
          <w:p>
            <w:pPr>
              <w:pStyle w:val="table_body_style__para"/>
            </w:pPr>
            <w:r>
              <w:t>plant country Production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-4.2894</w:t>
            </w:r>
          </w:p>
        </w:tc>
      </w:tr>
      <w:tr>
        <w:tc>
          <w:tcPr>
            <w:tcW w:type="dxa" w:w="3120"/>
            <w:tcBorders>
              <w:start w:sz="4" w:val="single"/>
              <w:top w:sz="4" w:val="single"/>
              <w:end w:sz="4" w:val="single"/>
              <w:bottom w:sz="4" w:val="single"/>
            </w:tcBorders>
          </w:tcPr>
          <w:p>
            <w:pPr>
              <w:pStyle w:val="table_body_style__para"/>
            </w:pPr>
            <w:r>
              <w:t>last sales date (Year)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-4.3191</w:t>
            </w:r>
          </w:p>
        </w:tc>
      </w:tr>
      <w:tr>
        <w:tc>
          <w:tcPr>
            <w:tcW w:type="dxa" w:w="3120"/>
            <w:tcBorders>
              <w:start w:sz="4" w:val="single"/>
              <w:top w:sz="4" w:val="single"/>
              <w:end w:sz="4" w:val="single"/>
              <w:bottom w:sz="4" w:val="single"/>
            </w:tcBorders>
          </w:tcPr>
          <w:p>
            <w:pPr>
              <w:pStyle w:val="table_body_style__para"/>
            </w:pPr>
            <w:r>
              <w:t>last sales date (Day of Week) (24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-4.3521</w:t>
            </w:r>
          </w:p>
        </w:tc>
      </w:tr>
      <w:tr>
        <w:tc>
          <w:tcPr>
            <w:tcW w:type="dxa" w:w="3120"/>
            <w:tcBorders>
              <w:start w:sz="4" w:val="single"/>
              <w:top w:sz="4" w:val="single"/>
              <w:end w:sz="4" w:val="single"/>
              <w:bottom w:sz="4" w:val="single"/>
            </w:tcBorders>
          </w:tcPr>
          <w:p>
            <w:pPr>
              <w:pStyle w:val="table_body_style__para"/>
            </w:pPr>
            <w:r>
              <w:t>plant country registration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-4.445</w:t>
            </w:r>
          </w:p>
        </w:tc>
      </w:tr>
      <w:tr>
        <w:tc>
          <w:tcPr>
            <w:tcW w:type="dxa" w:w="3120"/>
            <w:tcBorders>
              <w:start w:sz="4" w:val="single"/>
              <w:top w:sz="4" w:val="single"/>
              <w:end w:sz="4" w:val="single"/>
              <w:bottom w:sz="4" w:val="single"/>
            </w:tcBorders>
          </w:tcPr>
          <w:p>
            <w:pPr>
              <w:pStyle w:val="table_body_style__para"/>
            </w:pPr>
            <w:r>
              <w:t>plant country consumer prices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-4.4944</w:t>
            </w:r>
          </w:p>
        </w:tc>
      </w:tr>
      <w:tr>
        <w:tc>
          <w:tcPr>
            <w:tcW w:type="dxa" w:w="3120"/>
            <w:tcBorders>
              <w:start w:sz="4" w:val="single"/>
              <w:top w:sz="4" w:val="single"/>
              <w:end w:sz="4" w:val="single"/>
              <w:bottom w:sz="4" w:val="single"/>
            </w:tcBorders>
          </w:tcPr>
          <w:p>
            <w:pPr>
              <w:pStyle w:val="table_body_style__para"/>
            </w:pPr>
            <w:r>
              <w:t>plant country unemployment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-4.5174</w:t>
            </w:r>
          </w:p>
        </w:tc>
      </w:tr>
      <w:tr>
        <w:tc>
          <w:tcPr>
            <w:tcW w:type="dxa" w:w="3120"/>
            <w:tcBorders>
              <w:start w:sz="4" w:val="single"/>
              <w:top w:sz="4" w:val="single"/>
              <w:end w:sz="4" w:val="single"/>
              <w:bottom w:sz="4" w:val="single"/>
            </w:tcBorders>
          </w:tcPr>
          <w:p>
            <w:pPr>
              <w:pStyle w:val="table_body_style__para"/>
            </w:pPr>
            <w:r>
              <w:t>plant country Finished good stocks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-4.5655</w:t>
            </w:r>
          </w:p>
        </w:tc>
      </w:tr>
      <w:tr>
        <w:tc>
          <w:tcPr>
            <w:tcW w:type="dxa" w:w="3120"/>
            <w:tcBorders>
              <w:start w:sz="4" w:val="single"/>
              <w:top w:sz="4" w:val="single"/>
              <w:end w:sz="4" w:val="single"/>
              <w:bottom w:sz="4" w:val="single"/>
            </w:tcBorders>
          </w:tcPr>
          <w:p>
            <w:pPr>
              <w:pStyle w:val="table_body_style__para"/>
            </w:pPr>
            <w:r>
              <w:t>last sales date (Month)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-4.6339</w:t>
            </w:r>
          </w:p>
        </w:tc>
      </w:tr>
      <w:tr>
        <w:tc>
          <w:tcPr>
            <w:tcW w:type="dxa" w:w="3120"/>
            <w:tcBorders>
              <w:start w:sz="4" w:val="single"/>
              <w:top w:sz="4" w:val="single"/>
              <w:end w:sz="4" w:val="single"/>
              <w:bottom w:sz="4" w:val="single"/>
            </w:tcBorders>
          </w:tcPr>
          <w:p>
            <w:pPr>
              <w:pStyle w:val="table_body_style__para"/>
            </w:pPr>
            <w:r>
              <w:t>plant country Production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-5.2554</w:t>
            </w:r>
          </w:p>
        </w:tc>
      </w:tr>
      <w:tr>
        <w:tc>
          <w:tcPr>
            <w:tcW w:type="dxa" w:w="3120"/>
            <w:tcBorders>
              <w:start w:sz="4" w:val="single"/>
              <w:top w:sz="4" w:val="single"/>
              <w:end w:sz="4" w:val="single"/>
              <w:bottom w:sz="4" w:val="single"/>
            </w:tcBorders>
          </w:tcPr>
          <w:p>
            <w:pPr>
              <w:pStyle w:val="table_body_style__para"/>
            </w:pPr>
            <w:r>
              <w:t>plant country short_term interest rate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-5.2695</w:t>
            </w:r>
          </w:p>
        </w:tc>
      </w:tr>
      <w:tr>
        <w:tc>
          <w:tcPr>
            <w:tcW w:type="dxa" w:w="3120"/>
            <w:tcBorders>
              <w:start w:sz="4" w:val="single"/>
              <w:top w:sz="4" w:val="single"/>
              <w:end w:sz="4" w:val="single"/>
              <w:bottom w:sz="4" w:val="single"/>
            </w:tcBorders>
          </w:tcPr>
          <w:p>
            <w:pPr>
              <w:pStyle w:val="table_body_style__para"/>
            </w:pPr>
            <w:r>
              <w:t>First sales date (Day of Week)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-5.2703</w:t>
            </w:r>
          </w:p>
        </w:tc>
      </w:tr>
      <w:tr>
        <w:tc>
          <w:tcPr>
            <w:tcW w:type="dxa" w:w="3120"/>
            <w:tcBorders>
              <w:start w:sz="4" w:val="single"/>
              <w:top w:sz="4" w:val="single"/>
              <w:end w:sz="4" w:val="single"/>
              <w:bottom w:sz="4" w:val="single"/>
            </w:tcBorders>
          </w:tcPr>
          <w:p>
            <w:pPr>
              <w:pStyle w:val="table_body_style__para"/>
            </w:pPr>
            <w:r>
              <w:t>plant country selling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-6.0288</w:t>
            </w:r>
          </w:p>
        </w:tc>
      </w:tr>
      <w:tr>
        <w:tc>
          <w:tcPr>
            <w:tcW w:type="dxa" w:w="3120"/>
            <w:tcBorders>
              <w:start w:sz="4" w:val="single"/>
              <w:top w:sz="4" w:val="single"/>
              <w:end w:sz="4" w:val="single"/>
              <w:bottom w:sz="4" w:val="single"/>
            </w:tcBorders>
          </w:tcPr>
          <w:p>
            <w:pPr>
              <w:pStyle w:val="table_body_style__para"/>
            </w:pPr>
            <w:r>
              <w:t>plant country Demand evolution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-6.0334</w:t>
            </w:r>
          </w:p>
        </w:tc>
      </w:tr>
      <w:tr>
        <w:tc>
          <w:tcPr>
            <w:tcW w:type="dxa" w:w="3120"/>
            <w:tcBorders>
              <w:start w:sz="4" w:val="single"/>
              <w:top w:sz="4" w:val="single"/>
              <w:end w:sz="4" w:val="single"/>
              <w:bottom w:sz="4" w:val="single"/>
            </w:tcBorders>
          </w:tcPr>
          <w:p>
            <w:pPr>
              <w:pStyle w:val="table_body_style__para"/>
            </w:pPr>
            <w:r>
              <w:t>First sales date (Day of Week)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-6.0878</w:t>
            </w:r>
          </w:p>
        </w:tc>
      </w:tr>
      <w:tr>
        <w:tc>
          <w:tcPr>
            <w:tcW w:type="dxa" w:w="3120"/>
            <w:tcBorders>
              <w:start w:sz="4" w:val="single"/>
              <w:top w:sz="4" w:val="single"/>
              <w:end w:sz="4" w:val="single"/>
              <w:bottom w:sz="4" w:val="single"/>
            </w:tcBorders>
          </w:tcPr>
          <w:p>
            <w:pPr>
              <w:pStyle w:val="table_body_style__para"/>
            </w:pPr>
            <w:r>
              <w:t>plant country economic situation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-6.09</w:t>
            </w:r>
          </w:p>
        </w:tc>
      </w:tr>
      <w:tr>
        <w:tc>
          <w:tcPr>
            <w:tcW w:type="dxa" w:w="3120"/>
            <w:tcBorders>
              <w:start w:sz="4" w:val="single"/>
              <w:top w:sz="4" w:val="single"/>
              <w:end w:sz="4" w:val="single"/>
              <w:bottom w:sz="4" w:val="single"/>
            </w:tcBorders>
          </w:tcPr>
          <w:p>
            <w:pPr>
              <w:pStyle w:val="table_body_style__para"/>
            </w:pPr>
            <w:r>
              <w:t>plant country household savings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-6.2378</w:t>
            </w:r>
          </w:p>
        </w:tc>
      </w:tr>
      <w:tr>
        <w:tc>
          <w:tcPr>
            <w:tcW w:type="dxa" w:w="3120"/>
            <w:tcBorders>
              <w:start w:sz="4" w:val="single"/>
              <w:top w:sz="4" w:val="single"/>
              <w:end w:sz="4" w:val="single"/>
              <w:bottom w:sz="4" w:val="single"/>
            </w:tcBorders>
          </w:tcPr>
          <w:p>
            <w:pPr>
              <w:pStyle w:val="table_body_style__para"/>
            </w:pPr>
            <w:r>
              <w:t>First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-6.2616</w:t>
            </w:r>
          </w:p>
        </w:tc>
      </w:tr>
      <w:tr>
        <w:tc>
          <w:tcPr>
            <w:tcW w:type="dxa" w:w="3120"/>
            <w:tcBorders>
              <w:start w:sz="4" w:val="single"/>
              <w:top w:sz="4" w:val="single"/>
              <w:end w:sz="4" w:val="single"/>
              <w:bottom w:sz="4" w:val="single"/>
            </w:tcBorders>
          </w:tcPr>
          <w:p>
            <w:pPr>
              <w:pStyle w:val="table_body_style__para"/>
            </w:pPr>
            <w:r>
              <w:t>total net eur (nonzero) (12 month min)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-6.5193</w:t>
            </w:r>
          </w:p>
        </w:tc>
      </w:tr>
      <w:tr>
        <w:tc>
          <w:tcPr>
            <w:tcW w:type="dxa" w:w="3120"/>
            <w:tcBorders>
              <w:start w:sz="4" w:val="single"/>
              <w:top w:sz="4" w:val="single"/>
              <w:end w:sz="4" w:val="single"/>
              <w:bottom w:sz="4" w:val="single"/>
            </w:tcBorders>
          </w:tcPr>
          <w:p>
            <w:pPr>
              <w:pStyle w:val="table_body_style__para"/>
            </w:pPr>
            <w:r>
              <w:t>plant country short_term interest rate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-6.7226</w:t>
            </w:r>
          </w:p>
        </w:tc>
      </w:tr>
      <w:tr>
        <w:tc>
          <w:tcPr>
            <w:tcW w:type="dxa" w:w="3120"/>
            <w:tcBorders>
              <w:start w:sz="4" w:val="single"/>
              <w:top w:sz="4" w:val="single"/>
              <w:end w:sz="4" w:val="single"/>
              <w:bottom w:sz="4" w:val="single"/>
            </w:tcBorders>
          </w:tcPr>
          <w:p>
            <w:pPr>
              <w:pStyle w:val="table_body_style__para"/>
            </w:pPr>
            <w:r>
              <w:t>Number months since last sale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-6.7758</w:t>
            </w:r>
          </w:p>
        </w:tc>
      </w:tr>
      <w:tr>
        <w:tc>
          <w:tcPr>
            <w:tcW w:type="dxa" w:w="3120"/>
            <w:tcBorders>
              <w:start w:sz="4" w:val="single"/>
              <w:top w:sz="4" w:val="single"/>
              <w:end w:sz="4" w:val="single"/>
              <w:bottom w:sz="4" w:val="single"/>
            </w:tcBorders>
          </w:tcPr>
          <w:p>
            <w:pPr>
              <w:pStyle w:val="table_body_style__para"/>
            </w:pPr>
            <w:r>
              <w:t>plant country consumer price index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-6.831</w:t>
            </w:r>
          </w:p>
        </w:tc>
      </w:tr>
      <w:tr>
        <w:tc>
          <w:tcPr>
            <w:tcW w:type="dxa" w:w="3120"/>
            <w:tcBorders>
              <w:start w:sz="4" w:val="single"/>
              <w:top w:sz="4" w:val="single"/>
              <w:end w:sz="4" w:val="single"/>
              <w:bottom w:sz="4" w:val="single"/>
            </w:tcBorders>
          </w:tcPr>
          <w:p>
            <w:pPr>
              <w:pStyle w:val="table_body_style__para"/>
            </w:pPr>
            <w:r>
              <w:t>sales date (Day of Week)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-6.8865</w:t>
            </w:r>
          </w:p>
        </w:tc>
      </w:tr>
      <w:tr>
        <w:tc>
          <w:tcPr>
            <w:tcW w:type="dxa" w:w="3120"/>
            <w:tcBorders>
              <w:start w:sz="4" w:val="single"/>
              <w:top w:sz="4" w:val="single"/>
              <w:end w:sz="4" w:val="single"/>
              <w:bottom w:sz="4" w:val="single"/>
            </w:tcBorders>
          </w:tcPr>
          <w:p>
            <w:pPr>
              <w:pStyle w:val="table_body_style__para"/>
            </w:pPr>
            <w:r>
              <w:t>plant country Finished good stocks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-6.9437</w:t>
            </w:r>
          </w:p>
        </w:tc>
      </w:tr>
      <w:tr>
        <w:tc>
          <w:tcPr>
            <w:tcW w:type="dxa" w:w="3120"/>
            <w:tcBorders>
              <w:start w:sz="4" w:val="single"/>
              <w:top w:sz="4" w:val="single"/>
              <w:end w:sz="4" w:val="single"/>
              <w:bottom w:sz="4" w:val="single"/>
            </w:tcBorders>
          </w:tcPr>
          <w:p>
            <w:pPr>
              <w:pStyle w:val="table_body_style__para"/>
            </w:pPr>
            <w:r>
              <w:t>plant country Demand evolution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-6.9671</w:t>
            </w:r>
          </w:p>
        </w:tc>
      </w:tr>
      <w:tr>
        <w:tc>
          <w:tcPr>
            <w:tcW w:type="dxa" w:w="3120"/>
            <w:tcBorders>
              <w:start w:sz="4" w:val="single"/>
              <w:top w:sz="4" w:val="single"/>
              <w:end w:sz="4" w:val="single"/>
              <w:bottom w:sz="4" w:val="single"/>
            </w:tcBorders>
          </w:tcPr>
          <w:p>
            <w:pPr>
              <w:pStyle w:val="table_body_style__para"/>
            </w:pPr>
            <w:r>
              <w:t>plant country registration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-7.0905</w:t>
            </w:r>
          </w:p>
        </w:tc>
      </w:tr>
      <w:tr>
        <w:tc>
          <w:tcPr>
            <w:tcW w:type="dxa" w:w="3120"/>
            <w:tcBorders>
              <w:start w:sz="4" w:val="single"/>
              <w:top w:sz="4" w:val="single"/>
              <w:end w:sz="4" w:val="single"/>
              <w:bottom w:sz="4" w:val="single"/>
            </w:tcBorders>
          </w:tcPr>
          <w:p>
            <w:pPr>
              <w:pStyle w:val="table_body_style__para"/>
            </w:pPr>
            <w:r>
              <w:t>customer group name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-7.7421</w:t>
            </w:r>
          </w:p>
        </w:tc>
      </w:tr>
      <w:tr>
        <w:tc>
          <w:tcPr>
            <w:tcW w:type="dxa" w:w="3120"/>
            <w:tcBorders>
              <w:start w:sz="4" w:val="single"/>
              <w:top w:sz="4" w:val="single"/>
              <w:end w:sz="4" w:val="single"/>
              <w:bottom w:sz="4" w:val="single"/>
            </w:tcBorders>
          </w:tcPr>
          <w:p>
            <w:pPr>
              <w:pStyle w:val="table_body_style__para"/>
            </w:pPr>
            <w:r>
              <w:t>revenue last 12 months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-8.0701</w:t>
            </w:r>
          </w:p>
        </w:tc>
      </w:tr>
      <w:tr>
        <w:tc>
          <w:tcPr>
            <w:tcW w:type="dxa" w:w="3120"/>
            <w:tcBorders>
              <w:start w:sz="4" w:val="single"/>
              <w:top w:sz="4" w:val="single"/>
              <w:end w:sz="4" w:val="single"/>
              <w:bottom w:sz="4" w:val="single"/>
            </w:tcBorders>
          </w:tcPr>
          <w:p>
            <w:pPr>
              <w:pStyle w:val="table_body_style__para"/>
            </w:pPr>
            <w:r>
              <w:t>plant country consumer price index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-8.1029</w:t>
            </w:r>
          </w:p>
        </w:tc>
      </w:tr>
      <w:tr>
        <w:tc>
          <w:tcPr>
            <w:tcW w:type="dxa" w:w="3120"/>
            <w:tcBorders>
              <w:start w:sz="4" w:val="single"/>
              <w:top w:sz="4" w:val="single"/>
              <w:end w:sz="4" w:val="single"/>
              <w:bottom w:sz="4" w:val="single"/>
            </w:tcBorders>
          </w:tcPr>
          <w:p>
            <w:pPr>
              <w:pStyle w:val="table_body_style__para"/>
            </w:pPr>
            <w:r>
              <w:t>First sales date (Day of Week)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-8.1339</w:t>
            </w:r>
          </w:p>
        </w:tc>
      </w:tr>
      <w:tr>
        <w:tc>
          <w:tcPr>
            <w:tcW w:type="dxa" w:w="3120"/>
            <w:tcBorders>
              <w:start w:sz="4" w:val="single"/>
              <w:top w:sz="4" w:val="single"/>
              <w:end w:sz="4" w:val="single"/>
              <w:bottom w:sz="4" w:val="single"/>
            </w:tcBorders>
          </w:tcPr>
          <w:p>
            <w:pPr>
              <w:pStyle w:val="table_body_style__para"/>
            </w:pPr>
            <w:r>
              <w:t>plant country consumer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-8.1392</w:t>
            </w:r>
          </w:p>
        </w:tc>
      </w:tr>
      <w:tr>
        <w:tc>
          <w:tcPr>
            <w:tcW w:type="dxa" w:w="3120"/>
            <w:tcBorders>
              <w:start w:sz="4" w:val="single"/>
              <w:top w:sz="4" w:val="single"/>
              <w:end w:sz="4" w:val="single"/>
              <w:bottom w:sz="4" w:val="single"/>
            </w:tcBorders>
          </w:tcPr>
          <w:p>
            <w:pPr>
              <w:pStyle w:val="table_body_style__para"/>
            </w:pPr>
            <w:r>
              <w:t>plant country registration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-8.1966</w:t>
            </w:r>
          </w:p>
        </w:tc>
      </w:tr>
      <w:tr>
        <w:tc>
          <w:tcPr>
            <w:tcW w:type="dxa" w:w="3120"/>
            <w:tcBorders>
              <w:start w:sz="4" w:val="single"/>
              <w:top w:sz="4" w:val="single"/>
              <w:end w:sz="4" w:val="single"/>
              <w:bottom w:sz="4" w:val="single"/>
            </w:tcBorders>
          </w:tcPr>
          <w:p>
            <w:pPr>
              <w:pStyle w:val="table_body_style__para"/>
            </w:pPr>
            <w:r>
              <w:t>plant country Finished good stocks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-8.343</w:t>
            </w:r>
          </w:p>
        </w:tc>
      </w:tr>
      <w:tr>
        <w:tc>
          <w:tcPr>
            <w:tcW w:type="dxa" w:w="3120"/>
            <w:tcBorders>
              <w:start w:sz="4" w:val="single"/>
              <w:top w:sz="4" w:val="single"/>
              <w:end w:sz="4" w:val="single"/>
              <w:bottom w:sz="4" w:val="single"/>
            </w:tcBorders>
          </w:tcPr>
          <w:p>
            <w:pPr>
              <w:pStyle w:val="table_body_style__para"/>
            </w:pPr>
            <w:r>
              <w:t>plant country Demand evolution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-8.6044</w:t>
            </w:r>
          </w:p>
        </w:tc>
      </w:tr>
      <w:tr>
        <w:tc>
          <w:tcPr>
            <w:tcW w:type="dxa" w:w="3120"/>
            <w:tcBorders>
              <w:start w:sz="4" w:val="single"/>
              <w:top w:sz="4" w:val="single"/>
              <w:end w:sz="4" w:val="single"/>
              <w:bottom w:sz="4" w:val="single"/>
            </w:tcBorders>
          </w:tcPr>
          <w:p>
            <w:pPr>
              <w:pStyle w:val="table_body_style__para"/>
            </w:pPr>
            <w:r>
              <w:t>last sales date (Day of Week) (6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-9.0095</w:t>
            </w:r>
          </w:p>
        </w:tc>
      </w:tr>
      <w:tr>
        <w:tc>
          <w:tcPr>
            <w:tcW w:type="dxa" w:w="3120"/>
            <w:tcBorders>
              <w:start w:sz="4" w:val="single"/>
              <w:top w:sz="4" w:val="single"/>
              <w:end w:sz="4" w:val="single"/>
              <w:bottom w:sz="4" w:val="single"/>
            </w:tcBorders>
          </w:tcPr>
          <w:p>
            <w:pPr>
              <w:pStyle w:val="table_body_style__para"/>
            </w:pPr>
            <w:r>
              <w:t>plant country Finished good stocks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-9.1503</w:t>
            </w:r>
          </w:p>
        </w:tc>
      </w:tr>
      <w:tr>
        <w:tc>
          <w:tcPr>
            <w:tcW w:type="dxa" w:w="3120"/>
            <w:tcBorders>
              <w:start w:sz="4" w:val="single"/>
              <w:top w:sz="4" w:val="single"/>
              <w:end w:sz="4" w:val="single"/>
              <w:bottom w:sz="4" w:val="single"/>
            </w:tcBorders>
          </w:tcPr>
          <w:p>
            <w:pPr>
              <w:pStyle w:val="table_body_style__para"/>
            </w:pPr>
            <w:r>
              <w:t>plant country Freight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-9.4421</w:t>
            </w:r>
          </w:p>
        </w:tc>
      </w:tr>
      <w:tr>
        <w:tc>
          <w:tcPr>
            <w:tcW w:type="dxa" w:w="3120"/>
            <w:tcBorders>
              <w:start w:sz="4" w:val="single"/>
              <w:top w:sz="4" w:val="single"/>
              <w:end w:sz="4" w:val="single"/>
              <w:bottom w:sz="4" w:val="single"/>
            </w:tcBorders>
          </w:tcPr>
          <w:p>
            <w:pPr>
              <w:pStyle w:val="table_body_style__para"/>
            </w:pPr>
            <w:r>
              <w:t>revenue last 12 months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-9.8167</w:t>
            </w:r>
          </w:p>
        </w:tc>
      </w:tr>
      <w:tr>
        <w:tc>
          <w:tcPr>
            <w:tcW w:type="dxa" w:w="3120"/>
            <w:tcBorders>
              <w:start w:sz="4" w:val="single"/>
              <w:top w:sz="4" w:val="single"/>
              <w:end w:sz="4" w:val="single"/>
              <w:bottom w:sz="4" w:val="single"/>
            </w:tcBorders>
          </w:tcPr>
          <w:p>
            <w:pPr>
              <w:pStyle w:val="table_body_style__para"/>
            </w:pPr>
            <w:r>
              <w:t>plant country fatalities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-10.0291</w:t>
            </w:r>
          </w:p>
        </w:tc>
      </w:tr>
      <w:tr>
        <w:tc>
          <w:tcPr>
            <w:tcW w:type="dxa" w:w="3120"/>
            <w:tcBorders>
              <w:start w:sz="4" w:val="single"/>
              <w:top w:sz="4" w:val="single"/>
              <w:end w:sz="4" w:val="single"/>
              <w:bottom w:sz="4" w:val="single"/>
            </w:tcBorders>
          </w:tcPr>
          <w:p>
            <w:pPr>
              <w:pStyle w:val="table_body_style__para"/>
            </w:pPr>
            <w:r>
              <w:t>plant country short_term interest rate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-10.2063</w:t>
            </w:r>
          </w:p>
        </w:tc>
      </w:tr>
      <w:tr>
        <w:tc>
          <w:tcPr>
            <w:tcW w:type="dxa" w:w="3120"/>
            <w:tcBorders>
              <w:start w:sz="4" w:val="single"/>
              <w:top w:sz="4" w:val="single"/>
              <w:end w:sz="4" w:val="single"/>
              <w:bottom w:sz="4" w:val="single"/>
            </w:tcBorders>
          </w:tcPr>
          <w:p>
            <w:pPr>
              <w:pStyle w:val="table_body_style__para"/>
            </w:pPr>
            <w:r>
              <w:t>plant country consumer prices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-10.737</w:t>
            </w:r>
          </w:p>
        </w:tc>
      </w:tr>
      <w:tr>
        <w:tc>
          <w:tcPr>
            <w:tcW w:type="dxa" w:w="3120"/>
            <w:tcBorders>
              <w:start w:sz="4" w:val="single"/>
              <w:top w:sz="4" w:val="single"/>
              <w:end w:sz="4" w:val="single"/>
              <w:bottom w:sz="4" w:val="single"/>
            </w:tcBorders>
          </w:tcPr>
          <w:p>
            <w:pPr>
              <w:pStyle w:val="table_body_style__para"/>
            </w:pPr>
            <w:r>
              <w:t>accumulated revenue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-11.0338</w:t>
            </w:r>
          </w:p>
        </w:tc>
      </w:tr>
      <w:tr>
        <w:tc>
          <w:tcPr>
            <w:tcW w:type="dxa" w:w="3120"/>
            <w:tcBorders>
              <w:start w:sz="4" w:val="single"/>
              <w:top w:sz="4" w:val="single"/>
              <w:end w:sz="4" w:val="single"/>
              <w:bottom w:sz="4" w:val="single"/>
            </w:tcBorders>
          </w:tcPr>
          <w:p>
            <w:pPr>
              <w:pStyle w:val="table_body_style__para"/>
            </w:pPr>
            <w:r>
              <w:t>last sales date (Month) (12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-13.599</w:t>
            </w:r>
          </w:p>
        </w:tc>
      </w:tr>
      <w:tr>
        <w:tc>
          <w:tcPr>
            <w:tcW w:type="dxa" w:w="3120"/>
            <w:tcBorders>
              <w:start w:sz="4" w:val="single"/>
              <w:top w:sz="4" w:val="single"/>
              <w:end w:sz="4" w:val="single"/>
              <w:bottom w:sz="4" w:val="single"/>
            </w:tcBorders>
          </w:tcPr>
          <w:p>
            <w:pPr>
              <w:pStyle w:val="table_body_style__para"/>
            </w:pPr>
            <w:r>
              <w:t>next facelift (Year)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-13.9825</w:t>
            </w:r>
          </w:p>
        </w:tc>
      </w:tr>
      <w:tr>
        <w:tc>
          <w:tcPr>
            <w:tcW w:type="dxa" w:w="3120"/>
            <w:tcBorders>
              <w:start w:sz="4" w:val="single"/>
              <w:top w:sz="4" w:val="single"/>
              <w:end w:sz="4" w:val="single"/>
              <w:bottom w:sz="4" w:val="single"/>
            </w:tcBorders>
          </w:tcPr>
          <w:p>
            <w:pPr>
              <w:pStyle w:val="table_body_style__para"/>
            </w:pPr>
            <w:r>
              <w:t>plant country Order books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-14.4382</w:t>
            </w:r>
          </w:p>
        </w:tc>
      </w:tr>
      <w:tr>
        <w:tc>
          <w:tcPr>
            <w:tcW w:type="dxa" w:w="3120"/>
            <w:tcBorders>
              <w:start w:sz="4" w:val="single"/>
              <w:top w:sz="4" w:val="single"/>
              <w:end w:sz="4" w:val="single"/>
              <w:bottom w:sz="4" w:val="single"/>
            </w:tcBorders>
          </w:tcPr>
          <w:p>
            <w:pPr>
              <w:pStyle w:val="table_body_style__para"/>
            </w:pPr>
            <w:r>
              <w:t>plant country Order books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-14.7111</w:t>
            </w:r>
          </w:p>
        </w:tc>
      </w:tr>
      <w:tr>
        <w:tc>
          <w:tcPr>
            <w:tcW w:type="dxa" w:w="3120"/>
            <w:tcBorders>
              <w:start w:sz="4" w:val="single"/>
              <w:top w:sz="4" w:val="single"/>
              <w:end w:sz="4" w:val="single"/>
              <w:bottom w:sz="4" w:val="single"/>
            </w:tcBorders>
          </w:tcPr>
          <w:p>
            <w:pPr>
              <w:pStyle w:val="table_body_style__para"/>
            </w:pPr>
            <w:r>
              <w:t>total net eur (is zero) (12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-14.8077</w:t>
            </w:r>
          </w:p>
        </w:tc>
      </w:tr>
      <w:tr>
        <w:tc>
          <w:tcPr>
            <w:tcW w:type="dxa" w:w="3120"/>
            <w:tcBorders>
              <w:start w:sz="4" w:val="single"/>
              <w:top w:sz="4" w:val="single"/>
              <w:end w:sz="4" w:val="single"/>
              <w:bottom w:sz="4" w:val="single"/>
            </w:tcBorders>
          </w:tcPr>
          <w:p>
            <w:pPr>
              <w:pStyle w:val="table_body_style__para"/>
            </w:pPr>
            <w:r>
              <w:t>plant country household savings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-15.3095</w:t>
            </w:r>
          </w:p>
        </w:tc>
      </w:tr>
      <w:tr>
        <w:tc>
          <w:tcPr>
            <w:tcW w:type="dxa" w:w="3120"/>
            <w:tcBorders>
              <w:start w:sz="4" w:val="single"/>
              <w:top w:sz="4" w:val="single"/>
              <w:end w:sz="4" w:val="single"/>
              <w:bottom w:sz="4" w:val="single"/>
            </w:tcBorders>
          </w:tcPr>
          <w:p>
            <w:pPr>
              <w:pStyle w:val="table_body_style__para"/>
            </w:pPr>
            <w:r>
              <w:t>plant country unemployment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-16.0077</w:t>
            </w:r>
          </w:p>
        </w:tc>
      </w:tr>
      <w:tr>
        <w:tc>
          <w:tcPr>
            <w:tcW w:type="dxa" w:w="3120"/>
            <w:tcBorders>
              <w:start w:sz="4" w:val="single"/>
              <w:top w:sz="4" w:val="single"/>
              <w:end w:sz="4" w:val="single"/>
              <w:bottom w:sz="4" w:val="single"/>
            </w:tcBorders>
          </w:tcPr>
          <w:p>
            <w:pPr>
              <w:pStyle w:val="table_body_style__para"/>
            </w:pPr>
            <w:r>
              <w:t>plant country Order books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-17.0971</w:t>
            </w:r>
          </w:p>
        </w:tc>
      </w:tr>
      <w:tr>
        <w:tc>
          <w:tcPr>
            <w:tcW w:type="dxa" w:w="3120"/>
            <w:tcBorders>
              <w:start w:sz="4" w:val="single"/>
              <w:top w:sz="4" w:val="single"/>
              <w:end w:sz="4" w:val="single"/>
              <w:bottom w:sz="4" w:val="single"/>
            </w:tcBorders>
          </w:tcPr>
          <w:p>
            <w:pPr>
              <w:pStyle w:val="table_body_style__para"/>
            </w:pPr>
            <w:r>
              <w:t>accumulated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-17.4849</w:t>
            </w:r>
          </w:p>
        </w:tc>
      </w:tr>
      <w:tr>
        <w:tc>
          <w:tcPr>
            <w:tcW w:type="dxa" w:w="3120"/>
            <w:tcBorders>
              <w:start w:sz="4" w:val="single"/>
              <w:top w:sz="4" w:val="single"/>
              <w:end w:sz="4" w:val="single"/>
              <w:bottom w:sz="4" w:val="single"/>
            </w:tcBorders>
          </w:tcPr>
          <w:p>
            <w:pPr>
              <w:pStyle w:val="table_body_style__para"/>
            </w:pPr>
            <w:r>
              <w:t>plant country Order books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-17.8303</w:t>
            </w:r>
          </w:p>
        </w:tc>
      </w:tr>
      <w:tr>
        <w:tc>
          <w:tcPr>
            <w:tcW w:type="dxa" w:w="3120"/>
            <w:tcBorders>
              <w:start w:sz="4" w:val="single"/>
              <w:top w:sz="4" w:val="single"/>
              <w:end w:sz="4" w:val="single"/>
              <w:bottom w:sz="4" w:val="single"/>
            </w:tcBorders>
          </w:tcPr>
          <w:p>
            <w:pPr>
              <w:pStyle w:val="table_body_style__para"/>
            </w:pPr>
            <w:r>
              <w:t>First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-18.0987</w:t>
            </w:r>
          </w:p>
        </w:tc>
      </w:tr>
      <w:tr>
        <w:tc>
          <w:tcPr>
            <w:tcW w:type="dxa" w:w="3120"/>
            <w:tcBorders>
              <w:start w:sz="4" w:val="single"/>
              <w:top w:sz="4" w:val="single"/>
              <w:end w:sz="4" w:val="single"/>
              <w:bottom w:sz="4" w:val="single"/>
            </w:tcBorders>
          </w:tcPr>
          <w:p>
            <w:pPr>
              <w:pStyle w:val="table_body_style__para"/>
            </w:pPr>
            <w:r>
              <w:t>number months with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-18.265</w:t>
            </w:r>
          </w:p>
        </w:tc>
      </w:tr>
      <w:tr>
        <w:tc>
          <w:tcPr>
            <w:tcW w:type="dxa" w:w="3120"/>
            <w:tcBorders>
              <w:start w:sz="4" w:val="single"/>
              <w:top w:sz="4" w:val="single"/>
              <w:end w:sz="4" w:val="single"/>
              <w:bottom w:sz="4" w:val="single"/>
            </w:tcBorders>
          </w:tcPr>
          <w:p>
            <w:pPr>
              <w:pStyle w:val="table_body_style__para"/>
            </w:pPr>
            <w:r>
              <w:t>plant country short_term interest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-18.4282</w:t>
            </w:r>
          </w:p>
        </w:tc>
      </w:tr>
      <w:tr>
        <w:tc>
          <w:tcPr>
            <w:tcW w:type="dxa" w:w="3120"/>
            <w:tcBorders>
              <w:start w:sz="4" w:val="single"/>
              <w:top w:sz="4" w:val="single"/>
              <w:end w:sz="4" w:val="single"/>
              <w:bottom w:sz="4" w:val="single"/>
            </w:tcBorders>
          </w:tcPr>
          <w:p>
            <w:pPr>
              <w:pStyle w:val="table_body_style__para"/>
            </w:pPr>
            <w:r>
              <w:t>accumulated revenue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-19.5591</w:t>
            </w:r>
          </w:p>
        </w:tc>
      </w:tr>
      <w:tr>
        <w:tc>
          <w:tcPr>
            <w:tcW w:type="dxa" w:w="3120"/>
            <w:tcBorders>
              <w:start w:sz="4" w:val="single"/>
              <w:top w:sz="4" w:val="single"/>
              <w:end w:sz="4" w:val="single"/>
              <w:bottom w:sz="4" w:val="single"/>
            </w:tcBorders>
          </w:tcPr>
          <w:p>
            <w:pPr>
              <w:pStyle w:val="table_body_style__para"/>
            </w:pPr>
            <w:r>
              <w:t>Number months until series project EOP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-19.6191</w:t>
            </w:r>
          </w:p>
        </w:tc>
      </w:tr>
      <w:tr>
        <w:tc>
          <w:tcPr>
            <w:tcW w:type="dxa" w:w="3120"/>
            <w:tcBorders>
              <w:start w:sz="4" w:val="single"/>
              <w:top w:sz="4" w:val="single"/>
              <w:end w:sz="4" w:val="single"/>
              <w:bottom w:sz="4" w:val="single"/>
            </w:tcBorders>
          </w:tcPr>
          <w:p>
            <w:pPr>
              <w:pStyle w:val="table_body_style__para"/>
            </w:pPr>
            <w:r>
              <w:t>accumulated revenue (excess zero) (6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-19.8143</w:t>
            </w:r>
          </w:p>
        </w:tc>
      </w:tr>
      <w:tr>
        <w:tc>
          <w:tcPr>
            <w:tcW w:type="dxa" w:w="3120"/>
            <w:tcBorders>
              <w:start w:sz="4" w:val="single"/>
              <w:top w:sz="4" w:val="single"/>
              <w:end w:sz="4" w:val="single"/>
              <w:bottom w:sz="4" w:val="single"/>
            </w:tcBorders>
          </w:tcPr>
          <w:p>
            <w:pPr>
              <w:pStyle w:val="table_body_style__para"/>
            </w:pPr>
            <w:r>
              <w:t>plant country registration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-19.8349</w:t>
            </w:r>
          </w:p>
        </w:tc>
      </w:tr>
      <w:tr>
        <w:tc>
          <w:tcPr>
            <w:tcW w:type="dxa" w:w="3120"/>
            <w:tcBorders>
              <w:start w:sz="4" w:val="single"/>
              <w:top w:sz="4" w:val="single"/>
              <w:end w:sz="4" w:val="single"/>
              <w:bottom w:sz="4" w:val="single"/>
            </w:tcBorders>
          </w:tcPr>
          <w:p>
            <w:pPr>
              <w:pStyle w:val="table_body_style__para"/>
            </w:pPr>
            <w:r>
              <w:t>last sales date (Day of Week)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-19.8985</w:t>
            </w:r>
          </w:p>
        </w:tc>
      </w:tr>
      <w:tr>
        <w:tc>
          <w:tcPr>
            <w:tcW w:type="dxa" w:w="3120"/>
            <w:tcBorders>
              <w:start w:sz="4" w:val="single"/>
              <w:top w:sz="4" w:val="single"/>
              <w:end w:sz="4" w:val="single"/>
              <w:bottom w:sz="4" w:val="single"/>
            </w:tcBorders>
          </w:tcPr>
          <w:p>
            <w:pPr>
              <w:pStyle w:val="table_body_style__para"/>
            </w:pPr>
            <w:r>
              <w:t>number months with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-20.0887</w:t>
            </w:r>
          </w:p>
        </w:tc>
      </w:tr>
      <w:tr>
        <w:tc>
          <w:tcPr>
            <w:tcW w:type="dxa" w:w="3120"/>
            <w:tcBorders>
              <w:start w:sz="4" w:val="single"/>
              <w:top w:sz="4" w:val="single"/>
              <w:end w:sz="4" w:val="single"/>
              <w:bottom w:sz="4" w:val="single"/>
            </w:tcBorders>
          </w:tcPr>
          <w:p>
            <w:pPr>
              <w:pStyle w:val="table_body_style__para"/>
            </w:pPr>
            <w:r>
              <w:t>revenue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-20.1995</w:t>
            </w:r>
          </w:p>
        </w:tc>
      </w:tr>
      <w:tr>
        <w:tc>
          <w:tcPr>
            <w:tcW w:type="dxa" w:w="3120"/>
            <w:tcBorders>
              <w:start w:sz="4" w:val="single"/>
              <w:top w:sz="4" w:val="single"/>
              <w:end w:sz="4" w:val="single"/>
              <w:bottom w:sz="4" w:val="single"/>
            </w:tcBorders>
          </w:tcPr>
          <w:p>
            <w:pPr>
              <w:pStyle w:val="table_body_style__para"/>
            </w:pPr>
            <w:r>
              <w:t>total net eur (nonzero) (log) (4th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-22.693</w:t>
            </w:r>
          </w:p>
        </w:tc>
      </w:tr>
      <w:tr>
        <w:tc>
          <w:tcPr>
            <w:tcW w:type="dxa" w:w="3120"/>
            <w:tcBorders>
              <w:start w:sz="4" w:val="single"/>
              <w:top w:sz="4" w:val="single"/>
              <w:end w:sz="4" w:val="single"/>
              <w:bottom w:sz="4" w:val="single"/>
            </w:tcBorders>
          </w:tcPr>
          <w:p>
            <w:pPr>
              <w:pStyle w:val="table_body_style__para"/>
            </w:pPr>
            <w:r>
              <w:t>revenue last 12 months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-22.7187</w:t>
            </w:r>
          </w:p>
        </w:tc>
      </w:tr>
      <w:tr>
        <w:tc>
          <w:tcPr>
            <w:tcW w:type="dxa" w:w="3120"/>
            <w:tcBorders>
              <w:start w:sz="4" w:val="single"/>
              <w:top w:sz="4" w:val="single"/>
              <w:end w:sz="4" w:val="single"/>
              <w:bottom w:sz="4" w:val="single"/>
            </w:tcBorders>
          </w:tcPr>
          <w:p>
            <w:pPr>
              <w:pStyle w:val="table_body_style__para"/>
            </w:pPr>
            <w:r>
              <w:t>plant country short_term interest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-22.9339</w:t>
            </w:r>
          </w:p>
        </w:tc>
      </w:tr>
      <w:tr>
        <w:tc>
          <w:tcPr>
            <w:tcW w:type="dxa" w:w="3120"/>
            <w:tcBorders>
              <w:start w:sz="4" w:val="single"/>
              <w:top w:sz="4" w:val="single"/>
              <w:end w:sz="4" w:val="single"/>
              <w:bottom w:sz="4" w:val="single"/>
            </w:tcBorders>
          </w:tcPr>
          <w:p>
            <w:pPr>
              <w:pStyle w:val="table_body_style__para"/>
            </w:pPr>
            <w:r>
              <w:t>Number months since last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-23.508</w:t>
            </w:r>
          </w:p>
        </w:tc>
      </w:tr>
      <w:tr>
        <w:tc>
          <w:tcPr>
            <w:tcW w:type="dxa" w:w="3120"/>
            <w:tcBorders>
              <w:start w:sz="4" w:val="single"/>
              <w:top w:sz="4" w:val="single"/>
              <w:end w:sz="4" w:val="single"/>
              <w:bottom w:sz="4" w:val="single"/>
            </w:tcBorders>
          </w:tcPr>
          <w:p>
            <w:pPr>
              <w:pStyle w:val="table_body_style__para"/>
            </w:pPr>
            <w:r>
              <w:t>sales date (Year)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-23.8904</w:t>
            </w:r>
          </w:p>
        </w:tc>
      </w:tr>
      <w:tr>
        <w:tc>
          <w:tcPr>
            <w:tcW w:type="dxa" w:w="3120"/>
            <w:tcBorders>
              <w:start w:sz="4" w:val="single"/>
              <w:top w:sz="4" w:val="single"/>
              <w:end w:sz="4" w:val="single"/>
              <w:bottom w:sz="4" w:val="single"/>
            </w:tcBorders>
          </w:tcPr>
          <w:p>
            <w:pPr>
              <w:pStyle w:val="table_body_style__para"/>
            </w:pPr>
            <w:r>
              <w:t>Number months until series project EOP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-24.0002</w:t>
            </w:r>
          </w:p>
        </w:tc>
      </w:tr>
      <w:tr>
        <w:tc>
          <w:tcPr>
            <w:tcW w:type="dxa" w:w="3120"/>
            <w:tcBorders>
              <w:start w:sz="4" w:val="single"/>
              <w:top w:sz="4" w:val="single"/>
              <w:end w:sz="4" w:val="single"/>
              <w:bottom w:sz="4" w:val="single"/>
            </w:tcBorders>
          </w:tcPr>
          <w:p>
            <w:pPr>
              <w:pStyle w:val="table_body_style__para"/>
            </w:pPr>
            <w:r>
              <w:t>last sales date (Day of Week)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-24.201</w:t>
            </w:r>
          </w:p>
        </w:tc>
      </w:tr>
      <w:tr>
        <w:tc>
          <w:tcPr>
            <w:tcW w:type="dxa" w:w="3120"/>
            <w:tcBorders>
              <w:start w:sz="4" w:val="single"/>
              <w:top w:sz="4" w:val="single"/>
              <w:end w:sz="4" w:val="single"/>
              <w:bottom w:sz="4" w:val="single"/>
            </w:tcBorders>
          </w:tcPr>
          <w:p>
            <w:pPr>
              <w:pStyle w:val="table_body_style__para"/>
            </w:pPr>
            <w:r>
              <w:t>revenue last 12 months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-24.3132</w:t>
            </w:r>
          </w:p>
        </w:tc>
      </w:tr>
      <w:tr>
        <w:tc>
          <w:tcPr>
            <w:tcW w:type="dxa" w:w="3120"/>
            <w:tcBorders>
              <w:start w:sz="4" w:val="single"/>
              <w:top w:sz="4" w:val="single"/>
              <w:end w:sz="4" w:val="single"/>
              <w:bottom w:sz="4" w:val="single"/>
            </w:tcBorders>
          </w:tcPr>
          <w:p>
            <w:pPr>
              <w:pStyle w:val="table_body_style__para"/>
            </w:pPr>
            <w:r>
              <w:t>revenue last 12 months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-24.3687</w:t>
            </w:r>
          </w:p>
        </w:tc>
      </w:tr>
      <w:tr>
        <w:tc>
          <w:tcPr>
            <w:tcW w:type="dxa" w:w="3120"/>
            <w:tcBorders>
              <w:start w:sz="4" w:val="single"/>
              <w:top w:sz="4" w:val="single"/>
              <w:end w:sz="4" w:val="single"/>
              <w:bottom w:sz="4" w:val="single"/>
            </w:tcBorders>
          </w:tcPr>
          <w:p>
            <w:pPr>
              <w:pStyle w:val="table_body_style__para"/>
            </w:pPr>
            <w:r>
              <w:t>plant country selling prices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-25.1249</w:t>
            </w:r>
          </w:p>
        </w:tc>
      </w:tr>
      <w:tr>
        <w:tc>
          <w:tcPr>
            <w:tcW w:type="dxa" w:w="3120"/>
            <w:tcBorders>
              <w:start w:sz="4" w:val="single"/>
              <w:top w:sz="4" w:val="single"/>
              <w:end w:sz="4" w:val="single"/>
              <w:bottom w:sz="4" w:val="single"/>
            </w:tcBorders>
          </w:tcPr>
          <w:p>
            <w:pPr>
              <w:pStyle w:val="table_body_style__para"/>
            </w:pPr>
            <w:r>
              <w:t>plant country short_term interest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-25.2636</w:t>
            </w:r>
          </w:p>
        </w:tc>
      </w:tr>
      <w:tr>
        <w:tc>
          <w:tcPr>
            <w:tcW w:type="dxa" w:w="3120"/>
            <w:tcBorders>
              <w:start w:sz="4" w:val="single"/>
              <w:top w:sz="4" w:val="single"/>
              <w:end w:sz="4" w:val="single"/>
              <w:bottom w:sz="4" w:val="single"/>
            </w:tcBorders>
          </w:tcPr>
          <w:p>
            <w:pPr>
              <w:pStyle w:val="table_body_style__para"/>
            </w:pPr>
            <w:r>
              <w:t>total net eur (nonzero) (12 month max)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-25.4021</w:t>
            </w:r>
          </w:p>
        </w:tc>
      </w:tr>
      <w:tr>
        <w:tc>
          <w:tcPr>
            <w:tcW w:type="dxa" w:w="3120"/>
            <w:tcBorders>
              <w:start w:sz="4" w:val="single"/>
              <w:top w:sz="4" w:val="single"/>
              <w:end w:sz="4" w:val="single"/>
              <w:bottom w:sz="4" w:val="single"/>
            </w:tcBorders>
          </w:tcPr>
          <w:p>
            <w:pPr>
              <w:pStyle w:val="table_body_style__para"/>
            </w:pPr>
            <w:r>
              <w:t>plant country economic situation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-26.2038</w:t>
            </w:r>
          </w:p>
        </w:tc>
      </w:tr>
      <w:tr>
        <w:tc>
          <w:tcPr>
            <w:tcW w:type="dxa" w:w="3120"/>
            <w:tcBorders>
              <w:start w:sz="4" w:val="single"/>
              <w:top w:sz="4" w:val="single"/>
              <w:end w:sz="4" w:val="single"/>
              <w:bottom w:sz="4" w:val="single"/>
            </w:tcBorders>
          </w:tcPr>
          <w:p>
            <w:pPr>
              <w:pStyle w:val="table_body_style__para"/>
            </w:pPr>
            <w:r>
              <w:t>plant country Production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-27.4563</w:t>
            </w:r>
          </w:p>
        </w:tc>
      </w:tr>
      <w:tr>
        <w:tc>
          <w:tcPr>
            <w:tcW w:type="dxa" w:w="3120"/>
            <w:tcBorders>
              <w:start w:sz="4" w:val="single"/>
              <w:top w:sz="4" w:val="single"/>
              <w:end w:sz="4" w:val="single"/>
              <w:bottom w:sz="4" w:val="single"/>
            </w:tcBorders>
          </w:tcPr>
          <w:p>
            <w:pPr>
              <w:pStyle w:val="table_body_style__para"/>
            </w:pPr>
            <w:r>
              <w:t>last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-28.9644</w:t>
            </w:r>
          </w:p>
        </w:tc>
      </w:tr>
      <w:tr>
        <w:tc>
          <w:tcPr>
            <w:tcW w:type="dxa" w:w="3120"/>
            <w:tcBorders>
              <w:start w:sz="4" w:val="single"/>
              <w:top w:sz="4" w:val="single"/>
              <w:end w:sz="4" w:val="single"/>
              <w:bottom w:sz="4" w:val="single"/>
            </w:tcBorders>
          </w:tcPr>
          <w:p>
            <w:pPr>
              <w:pStyle w:val="table_body_style__para"/>
            </w:pPr>
            <w:r>
              <w:t>Number months until series project EOP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-29.2572</w:t>
            </w:r>
          </w:p>
        </w:tc>
      </w:tr>
      <w:tr>
        <w:tc>
          <w:tcPr>
            <w:tcW w:type="dxa" w:w="3120"/>
            <w:tcBorders>
              <w:start w:sz="4" w:val="single"/>
              <w:top w:sz="4" w:val="single"/>
              <w:end w:sz="4" w:val="single"/>
              <w:bottom w:sz="4" w:val="single"/>
            </w:tcBorders>
          </w:tcPr>
          <w:p>
            <w:pPr>
              <w:pStyle w:val="table_body_style__para"/>
            </w:pPr>
            <w:r>
              <w:t>Number months since series project SOP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-30.9084</w:t>
            </w:r>
          </w:p>
        </w:tc>
      </w:tr>
      <w:tr>
        <w:tc>
          <w:tcPr>
            <w:tcW w:type="dxa" w:w="3120"/>
            <w:tcBorders>
              <w:start w:sz="4" w:val="single"/>
              <w:top w:sz="4" w:val="single"/>
              <w:end w:sz="4" w:val="single"/>
              <w:bottom w:sz="4" w:val="single"/>
            </w:tcBorders>
          </w:tcPr>
          <w:p>
            <w:pPr>
              <w:pStyle w:val="table_body_style__para"/>
            </w:pPr>
            <w:r>
              <w:t>plant country Freight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-31.106</w:t>
            </w:r>
          </w:p>
        </w:tc>
      </w:tr>
      <w:tr>
        <w:tc>
          <w:tcPr>
            <w:tcW w:type="dxa" w:w="3120"/>
            <w:tcBorders>
              <w:start w:sz="4" w:val="single"/>
              <w:top w:sz="4" w:val="single"/>
              <w:end w:sz="4" w:val="single"/>
              <w:bottom w:sz="4" w:val="single"/>
            </w:tcBorders>
          </w:tcPr>
          <w:p>
            <w:pPr>
              <w:pStyle w:val="table_body_style__para"/>
            </w:pPr>
            <w:r>
              <w:t>plant country economic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-31.8877</w:t>
            </w:r>
          </w:p>
        </w:tc>
      </w:tr>
      <w:tr>
        <w:tc>
          <w:tcPr>
            <w:tcW w:type="dxa" w:w="3120"/>
            <w:tcBorders>
              <w:start w:sz="4" w:val="single"/>
              <w:top w:sz="4" w:val="single"/>
              <w:end w:sz="4" w:val="single"/>
              <w:bottom w:sz="4" w:val="single"/>
            </w:tcBorders>
          </w:tcPr>
          <w:p>
            <w:pPr>
              <w:pStyle w:val="table_body_style__para"/>
            </w:pPr>
            <w:r>
              <w:t>Number months until series project EOP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-33.0301</w:t>
            </w:r>
          </w:p>
        </w:tc>
      </w:tr>
      <w:tr>
        <w:tc>
          <w:tcPr>
            <w:tcW w:type="dxa" w:w="3120"/>
            <w:tcBorders>
              <w:start w:sz="4" w:val="single"/>
              <w:top w:sz="4" w:val="single"/>
              <w:end w:sz="4" w:val="single"/>
              <w:bottom w:sz="4" w:val="single"/>
            </w:tcBorders>
          </w:tcPr>
          <w:p>
            <w:pPr>
              <w:pStyle w:val="table_body_style__para"/>
            </w:pPr>
            <w:r>
              <w:t>number months with revenue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-33.8522</w:t>
            </w:r>
          </w:p>
        </w:tc>
      </w:tr>
      <w:tr>
        <w:tc>
          <w:tcPr>
            <w:tcW w:type="dxa" w:w="3120"/>
            <w:tcBorders>
              <w:start w:sz="4" w:val="single"/>
              <w:top w:sz="4" w:val="single"/>
              <w:end w:sz="4" w:val="single"/>
              <w:bottom w:sz="4" w:val="single"/>
            </w:tcBorders>
          </w:tcPr>
          <w:p>
            <w:pPr>
              <w:pStyle w:val="table_body_style__para"/>
            </w:pPr>
            <w:r>
              <w:t>last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-35.4987</w:t>
            </w:r>
          </w:p>
        </w:tc>
      </w:tr>
      <w:tr>
        <w:tc>
          <w:tcPr>
            <w:tcW w:type="dxa" w:w="3120"/>
            <w:tcBorders>
              <w:start w:sz="4" w:val="single"/>
              <w:top w:sz="4" w:val="single"/>
              <w:end w:sz="4" w:val="single"/>
              <w:bottom w:sz="4" w:val="single"/>
            </w:tcBorders>
          </w:tcPr>
          <w:p>
            <w:pPr>
              <w:pStyle w:val="table_body_style__para"/>
            </w:pPr>
            <w:r>
              <w:t>plant country short_term interest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-37.2006</w:t>
            </w:r>
          </w:p>
        </w:tc>
      </w:tr>
      <w:tr>
        <w:tc>
          <w:tcPr>
            <w:tcW w:type="dxa" w:w="3120"/>
            <w:tcBorders>
              <w:start w:sz="4" w:val="single"/>
              <w:top w:sz="4" w:val="single"/>
              <w:end w:sz="4" w:val="single"/>
              <w:bottom w:sz="4" w:val="single"/>
            </w:tcBorders>
          </w:tcPr>
          <w:p>
            <w:pPr>
              <w:pStyle w:val="table_body_style__para"/>
            </w:pPr>
            <w:r>
              <w:t>number months with revenue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-37.4404</w:t>
            </w:r>
          </w:p>
        </w:tc>
      </w:tr>
      <w:tr>
        <w:tc>
          <w:tcPr>
            <w:tcW w:type="dxa" w:w="3120"/>
            <w:tcBorders>
              <w:start w:sz="4" w:val="single"/>
              <w:top w:sz="4" w:val="single"/>
              <w:end w:sz="4" w:val="single"/>
              <w:bottom w:sz="4" w:val="single"/>
            </w:tcBorders>
          </w:tcPr>
          <w:p>
            <w:pPr>
              <w:pStyle w:val="table_body_style__para"/>
            </w:pPr>
            <w:r>
              <w:t>plant country registration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-37.7311</w:t>
            </w:r>
          </w:p>
        </w:tc>
      </w:tr>
      <w:tr>
        <w:tc>
          <w:tcPr>
            <w:tcW w:type="dxa" w:w="3120"/>
            <w:tcBorders>
              <w:start w:sz="4" w:val="single"/>
              <w:top w:sz="4" w:val="single"/>
              <w:end w:sz="4" w:val="single"/>
              <w:bottom w:sz="4" w:val="single"/>
            </w:tcBorders>
          </w:tcPr>
          <w:p>
            <w:pPr>
              <w:pStyle w:val="table_body_style__para"/>
            </w:pPr>
            <w:r>
              <w:t>plant country Production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-37.9893</w:t>
            </w:r>
          </w:p>
        </w:tc>
      </w:tr>
      <w:tr>
        <w:tc>
          <w:tcPr>
            <w:tcW w:type="dxa" w:w="3120"/>
            <w:tcBorders>
              <w:start w:sz="4" w:val="single"/>
              <w:top w:sz="4" w:val="single"/>
              <w:end w:sz="4" w:val="single"/>
              <w:bottom w:sz="4" w:val="single"/>
            </w:tcBorders>
          </w:tcPr>
          <w:p>
            <w:pPr>
              <w:pStyle w:val="table_body_style__para"/>
            </w:pPr>
            <w:r>
              <w:t>plant country short_term interest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-38.2878</w:t>
            </w:r>
          </w:p>
        </w:tc>
      </w:tr>
      <w:tr>
        <w:tc>
          <w:tcPr>
            <w:tcW w:type="dxa" w:w="3120"/>
            <w:tcBorders>
              <w:start w:sz="4" w:val="single"/>
              <w:top w:sz="4" w:val="single"/>
              <w:end w:sz="4" w:val="single"/>
              <w:bottom w:sz="4" w:val="single"/>
            </w:tcBorders>
          </w:tcPr>
          <w:p>
            <w:pPr>
              <w:pStyle w:val="table_body_style__para"/>
            </w:pPr>
            <w:r>
              <w:t>last sales date (Year)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-38.3443</w:t>
            </w:r>
          </w:p>
        </w:tc>
      </w:tr>
      <w:tr>
        <w:tc>
          <w:tcPr>
            <w:tcW w:type="dxa" w:w="3120"/>
            <w:tcBorders>
              <w:start w:sz="4" w:val="single"/>
              <w:top w:sz="4" w:val="single"/>
              <w:end w:sz="4" w:val="single"/>
              <w:bottom w:sz="4" w:val="single"/>
            </w:tcBorders>
          </w:tcPr>
          <w:p>
            <w:pPr>
              <w:pStyle w:val="table_body_style__para"/>
            </w:pPr>
            <w:r>
              <w:t>plant country Production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-38.5444</w:t>
            </w:r>
          </w:p>
        </w:tc>
      </w:tr>
      <w:tr>
        <w:tc>
          <w:tcPr>
            <w:tcW w:type="dxa" w:w="3120"/>
            <w:tcBorders>
              <w:start w:sz="4" w:val="single"/>
              <w:top w:sz="4" w:val="single"/>
              <w:end w:sz="4" w:val="single"/>
              <w:bottom w:sz="4" w:val="single"/>
            </w:tcBorders>
          </w:tcPr>
          <w:p>
            <w:pPr>
              <w:pStyle w:val="table_body_style__para"/>
            </w:pPr>
            <w:r>
              <w:t>total net eur (nonzero) (12 month median)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-39.6896</w:t>
            </w:r>
          </w:p>
        </w:tc>
      </w:tr>
      <w:tr>
        <w:tc>
          <w:tcPr>
            <w:tcW w:type="dxa" w:w="3120"/>
            <w:tcBorders>
              <w:start w:sz="4" w:val="single"/>
              <w:top w:sz="4" w:val="single"/>
              <w:end w:sz="4" w:val="single"/>
              <w:bottom w:sz="4" w:val="single"/>
            </w:tcBorders>
          </w:tcPr>
          <w:p>
            <w:pPr>
              <w:pStyle w:val="table_body_style__para"/>
            </w:pPr>
            <w:r>
              <w:t>number months with revenue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-40.7571</w:t>
            </w:r>
          </w:p>
        </w:tc>
      </w:tr>
      <w:tr>
        <w:tc>
          <w:tcPr>
            <w:tcW w:type="dxa" w:w="3120"/>
            <w:tcBorders>
              <w:start w:sz="4" w:val="single"/>
              <w:top w:sz="4" w:val="single"/>
              <w:end w:sz="4" w:val="single"/>
              <w:bottom w:sz="4" w:val="single"/>
            </w:tcBorders>
          </w:tcPr>
          <w:p>
            <w:pPr>
              <w:pStyle w:val="table_body_style__para"/>
            </w:pPr>
            <w:r>
              <w:t>Number months until series project EOP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-42.2835</w:t>
            </w:r>
          </w:p>
        </w:tc>
      </w:tr>
      <w:tr>
        <w:tc>
          <w:tcPr>
            <w:tcW w:type="dxa" w:w="3120"/>
            <w:tcBorders>
              <w:start w:sz="4" w:val="single"/>
              <w:top w:sz="4" w:val="single"/>
              <w:end w:sz="4" w:val="single"/>
              <w:bottom w:sz="4" w:val="single"/>
            </w:tcBorders>
          </w:tcPr>
          <w:p>
            <w:pPr>
              <w:pStyle w:val="table_body_style__para"/>
            </w:pPr>
            <w:r>
              <w:t>revenue last 12 months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-42.6204</w:t>
            </w:r>
          </w:p>
        </w:tc>
      </w:tr>
      <w:tr>
        <w:tc>
          <w:tcPr>
            <w:tcW w:type="dxa" w:w="3120"/>
            <w:tcBorders>
              <w:start w:sz="4" w:val="single"/>
              <w:top w:sz="4" w:val="single"/>
              <w:end w:sz="4" w:val="single"/>
              <w:bottom w:sz="4" w:val="single"/>
            </w:tcBorders>
          </w:tcPr>
          <w:p>
            <w:pPr>
              <w:pStyle w:val="table_body_style__para"/>
            </w:pPr>
            <w:r>
              <w:t>plant country short_term interest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-43.9449</w:t>
            </w:r>
          </w:p>
        </w:tc>
      </w:tr>
      <w:tr>
        <w:tc>
          <w:tcPr>
            <w:tcW w:type="dxa" w:w="3120"/>
            <w:tcBorders>
              <w:start w:sz="4" w:val="single"/>
              <w:top w:sz="4" w:val="single"/>
              <w:end w:sz="4" w:val="single"/>
              <w:bottom w:sz="4" w:val="single"/>
            </w:tcBorders>
          </w:tcPr>
          <w:p>
            <w:pPr>
              <w:pStyle w:val="table_body_style__para"/>
            </w:pPr>
            <w:r>
              <w:t>Number months since series project SOP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-44.1091</w:t>
            </w:r>
          </w:p>
        </w:tc>
      </w:tr>
      <w:tr>
        <w:tc>
          <w:tcPr>
            <w:tcW w:type="dxa" w:w="3120"/>
            <w:tcBorders>
              <w:start w:sz="4" w:val="single"/>
              <w:top w:sz="4" w:val="single"/>
              <w:end w:sz="4" w:val="single"/>
              <w:bottom w:sz="4" w:val="single"/>
            </w:tcBorders>
          </w:tcPr>
          <w:p>
            <w:pPr>
              <w:pStyle w:val="table_body_style__para"/>
            </w:pPr>
            <w:r>
              <w:t>last sales date (Day of Month) (6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-44.2269</w:t>
            </w:r>
          </w:p>
        </w:tc>
      </w:tr>
      <w:tr>
        <w:tc>
          <w:tcPr>
            <w:tcW w:type="dxa" w:w="3120"/>
            <w:tcBorders>
              <w:start w:sz="4" w:val="single"/>
              <w:top w:sz="4" w:val="single"/>
              <w:end w:sz="4" w:val="single"/>
              <w:bottom w:sz="4" w:val="single"/>
            </w:tcBorders>
          </w:tcPr>
          <w:p>
            <w:pPr>
              <w:pStyle w:val="table_body_style__para"/>
            </w:pPr>
            <w:r>
              <w:t>revenue last 12 months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-46.382</w:t>
            </w:r>
          </w:p>
        </w:tc>
      </w:tr>
      <w:tr>
        <w:tc>
          <w:tcPr>
            <w:tcW w:type="dxa" w:w="3120"/>
            <w:tcBorders>
              <w:start w:sz="4" w:val="single"/>
              <w:top w:sz="4" w:val="single"/>
              <w:end w:sz="4" w:val="single"/>
              <w:bottom w:sz="4" w:val="single"/>
            </w:tcBorders>
          </w:tcPr>
          <w:p>
            <w:pPr>
              <w:pStyle w:val="table_body_style__para"/>
            </w:pPr>
            <w:r>
              <w:t>First sales date (Month)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-47.5457</w:t>
            </w:r>
          </w:p>
        </w:tc>
      </w:tr>
      <w:tr>
        <w:tc>
          <w:tcPr>
            <w:tcW w:type="dxa" w:w="3120"/>
            <w:tcBorders>
              <w:start w:sz="4" w:val="single"/>
              <w:top w:sz="4" w:val="single"/>
              <w:end w:sz="4" w:val="single"/>
              <w:bottom w:sz="4" w:val="single"/>
            </w:tcBorders>
          </w:tcPr>
          <w:p>
            <w:pPr>
              <w:pStyle w:val="table_body_style__para"/>
            </w:pPr>
            <w:r>
              <w:t>last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-55.8005</w:t>
            </w:r>
          </w:p>
        </w:tc>
      </w:tr>
      <w:tr>
        <w:tc>
          <w:tcPr>
            <w:tcW w:type="dxa" w:w="3120"/>
            <w:tcBorders>
              <w:start w:sz="4" w:val="single"/>
              <w:top w:sz="4" w:val="single"/>
              <w:end w:sz="4" w:val="single"/>
              <w:bottom w:sz="4" w:val="single"/>
            </w:tcBorders>
          </w:tcPr>
          <w:p>
            <w:pPr>
              <w:pStyle w:val="table_body_style__para"/>
            </w:pPr>
            <w:r>
              <w:t>Number months until series project EOP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-57.3015</w:t>
            </w:r>
          </w:p>
        </w:tc>
      </w:tr>
      <w:tr>
        <w:tc>
          <w:tcPr>
            <w:tcW w:type="dxa" w:w="3120"/>
            <w:tcBorders>
              <w:start w:sz="4" w:val="single"/>
              <w:top w:sz="4" w:val="single"/>
              <w:end w:sz="4" w:val="single"/>
              <w:bottom w:sz="4" w:val="single"/>
            </w:tcBorders>
          </w:tcPr>
          <w:p>
            <w:pPr>
              <w:pStyle w:val="table_body_style__para"/>
            </w:pPr>
            <w:r>
              <w:t>last sales date (Day of Month) (12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-60.1238</w:t>
            </w:r>
          </w:p>
        </w:tc>
      </w:tr>
      <w:tr>
        <w:tc>
          <w:tcPr>
            <w:tcW w:type="dxa" w:w="3120"/>
            <w:tcBorders>
              <w:start w:sz="4" w:val="single"/>
              <w:top w:sz="4" w:val="single"/>
              <w:end w:sz="4" w:val="single"/>
              <w:bottom w:sz="4" w:val="single"/>
            </w:tcBorders>
          </w:tcPr>
          <w:p>
            <w:pPr>
              <w:pStyle w:val="table_body_style__para"/>
            </w:pPr>
            <w:r>
              <w:t>accumulated revenue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-64.6241</w:t>
            </w:r>
          </w:p>
        </w:tc>
      </w:tr>
      <w:tr>
        <w:tc>
          <w:tcPr>
            <w:tcW w:type="dxa" w:w="3120"/>
            <w:tcBorders>
              <w:start w:sz="4" w:val="single"/>
              <w:top w:sz="4" w:val="single"/>
              <w:end w:sz="4" w:val="single"/>
              <w:bottom w:sz="4" w:val="single"/>
            </w:tcBorders>
          </w:tcPr>
          <w:p>
            <w:pPr>
              <w:pStyle w:val="table_body_style__para"/>
            </w:pPr>
            <w:r>
              <w:t>total net eur (nonzero) (log) (3rd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-65.3435</w:t>
            </w:r>
          </w:p>
        </w:tc>
      </w:tr>
      <w:tr>
        <w:tc>
          <w:tcPr>
            <w:tcW w:type="dxa" w:w="3120"/>
            <w:tcBorders>
              <w:start w:sz="4" w:val="single"/>
              <w:top w:sz="4" w:val="single"/>
              <w:end w:sz="4" w:val="single"/>
              <w:bottom w:sz="4" w:val="single"/>
            </w:tcBorders>
          </w:tcPr>
          <w:p>
            <w:pPr>
              <w:pStyle w:val="table_body_style__para"/>
            </w:pPr>
            <w:r>
              <w:t>total net eur (nonzero) (24 month median)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-67.9558</w:t>
            </w:r>
          </w:p>
        </w:tc>
      </w:tr>
      <w:tr>
        <w:tc>
          <w:tcPr>
            <w:tcW w:type="dxa" w:w="3120"/>
            <w:tcBorders>
              <w:start w:sz="4" w:val="single"/>
              <w:top w:sz="4" w:val="single"/>
              <w:end w:sz="4" w:val="single"/>
              <w:bottom w:sz="4" w:val="single"/>
            </w:tcBorders>
          </w:tcPr>
          <w:p>
            <w:pPr>
              <w:pStyle w:val="table_body_style__para"/>
            </w:pPr>
            <w:r>
              <w:t>accumulated revenue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-69.0625</w:t>
            </w:r>
          </w:p>
        </w:tc>
      </w:tr>
      <w:tr>
        <w:tc>
          <w:tcPr>
            <w:tcW w:type="dxa" w:w="3120"/>
            <w:tcBorders>
              <w:start w:sz="4" w:val="single"/>
              <w:top w:sz="4" w:val="single"/>
              <w:end w:sz="4" w:val="single"/>
              <w:bottom w:sz="4" w:val="single"/>
            </w:tcBorders>
          </w:tcPr>
          <w:p>
            <w:pPr>
              <w:pStyle w:val="table_body_style__para"/>
            </w:pPr>
            <w:r>
              <w:t>last sales date (Month)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-70.8667</w:t>
            </w:r>
          </w:p>
        </w:tc>
      </w:tr>
      <w:tr>
        <w:tc>
          <w:tcPr>
            <w:tcW w:type="dxa" w:w="3120"/>
            <w:tcBorders>
              <w:start w:sz="4" w:val="single"/>
              <w:top w:sz="4" w:val="single"/>
              <w:end w:sz="4" w:val="single"/>
              <w:bottom w:sz="4" w:val="single"/>
            </w:tcBorders>
          </w:tcPr>
          <w:p>
            <w:pPr>
              <w:pStyle w:val="table_body_style__para"/>
            </w:pPr>
            <w:r>
              <w:t>plant country short_term interest rate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-82.5091</w:t>
            </w:r>
          </w:p>
        </w:tc>
      </w:tr>
      <w:tr>
        <w:tc>
          <w:tcPr>
            <w:tcW w:type="dxa" w:w="3120"/>
            <w:tcBorders>
              <w:start w:sz="4" w:val="single"/>
              <w:top w:sz="4" w:val="single"/>
              <w:end w:sz="4" w:val="single"/>
              <w:bottom w:sz="4" w:val="single"/>
            </w:tcBorders>
          </w:tcPr>
          <w:p>
            <w:pPr>
              <w:pStyle w:val="table_body_style__para"/>
            </w:pPr>
            <w:r>
              <w:t>platform no_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-85.5205</w:t>
            </w:r>
          </w:p>
        </w:tc>
      </w:tr>
      <w:tr>
        <w:tc>
          <w:tcPr>
            <w:tcW w:type="dxa" w:w="3120"/>
            <w:tcBorders>
              <w:start w:sz="4" w:val="single"/>
              <w:top w:sz="4" w:val="single"/>
              <w:end w:sz="4" w:val="single"/>
              <w:bottom w:sz="4" w:val="single"/>
            </w:tcBorders>
          </w:tcPr>
          <w:p>
            <w:pPr>
              <w:pStyle w:val="table_body_style__para"/>
            </w:pPr>
            <w:r>
              <w:t>Number months until series project EOP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-97.965</w:t>
            </w:r>
          </w:p>
        </w:tc>
      </w:tr>
      <w:tr>
        <w:tc>
          <w:tcPr>
            <w:tcW w:type="dxa" w:w="3120"/>
            <w:tcBorders>
              <w:start w:sz="4" w:val="single"/>
              <w:top w:sz="4" w:val="single"/>
              <w:end w:sz="4" w:val="single"/>
              <w:bottom w:sz="4" w:val="single"/>
            </w:tcBorders>
          </w:tcPr>
          <w:p>
            <w:pPr>
              <w:pStyle w:val="table_body_style__para"/>
            </w:pPr>
            <w:r>
              <w:t>accumulated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-104.5123</w:t>
            </w:r>
          </w:p>
        </w:tc>
      </w:tr>
      <w:tr>
        <w:tc>
          <w:tcPr>
            <w:tcW w:type="dxa" w:w="3120"/>
            <w:tcBorders>
              <w:start w:sz="4" w:val="single"/>
              <w:top w:sz="4" w:val="single"/>
              <w:end w:sz="4" w:val="single"/>
              <w:bottom w:sz="4" w:val="single"/>
            </w:tcBorders>
          </w:tcPr>
          <w:p>
            <w:pPr>
              <w:pStyle w:val="table_body_style__para"/>
            </w:pPr>
            <w:r>
              <w:t>total net eur (nonzero) (6 month min)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-113.9984</w:t>
            </w:r>
          </w:p>
        </w:tc>
      </w:tr>
      <w:tr>
        <w:tc>
          <w:tcPr>
            <w:tcW w:type="dxa" w:w="3120"/>
            <w:tcBorders>
              <w:start w:sz="4" w:val="single"/>
              <w:top w:sz="4" w:val="single"/>
              <w:end w:sz="4" w:val="single"/>
              <w:bottom w:sz="4" w:val="single"/>
            </w:tcBorders>
          </w:tcPr>
          <w:p>
            <w:pPr>
              <w:pStyle w:val="table_body_style__para"/>
            </w:pPr>
            <w:r>
              <w:t>accumulated revenue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-120.453</w:t>
            </w:r>
          </w:p>
        </w:tc>
      </w:tr>
      <w:tr>
        <w:tc>
          <w:tcPr>
            <w:tcW w:type="dxa" w:w="3120"/>
            <w:tcBorders>
              <w:start w:sz="4" w:val="single"/>
              <w:top w:sz="4" w:val="single"/>
              <w:end w:sz="4" w:val="single"/>
              <w:bottom w:sz="4" w:val="single"/>
            </w:tcBorders>
          </w:tcPr>
          <w:p>
            <w:pPr>
              <w:pStyle w:val="table_body_style__para"/>
            </w:pPr>
            <w:r>
              <w:t>total net eur (nonzero) (6 month max)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-122.125</w:t>
            </w:r>
          </w:p>
        </w:tc>
      </w:tr>
      <w:tr>
        <w:tc>
          <w:tcPr>
            <w:tcW w:type="dxa" w:w="3120"/>
            <w:tcBorders>
              <w:start w:sz="4" w:val="single"/>
              <w:top w:sz="4" w:val="single"/>
              <w:end w:sz="4" w:val="single"/>
              <w:bottom w:sz="4" w:val="single"/>
            </w:tcBorders>
          </w:tcPr>
          <w:p>
            <w:pPr>
              <w:pStyle w:val="table_body_style__para"/>
            </w:pPr>
            <w:r>
              <w:t>total net eur (nonzero) (6 month median)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-129.9419</w:t>
            </w:r>
          </w:p>
        </w:tc>
      </w:tr>
      <w:tr>
        <w:tc>
          <w:tcPr>
            <w:tcW w:type="dxa" w:w="3120"/>
            <w:tcBorders>
              <w:start w:sz="4" w:val="single"/>
              <w:top w:sz="4" w:val="single"/>
              <w:end w:sz="4" w:val="single"/>
              <w:bottom w:sz="4" w:val="single"/>
            </w:tcBorders>
          </w:tcPr>
          <w:p>
            <w:pPr>
              <w:pStyle w:val="table_body_style__para"/>
            </w:pPr>
            <w:r>
              <w:t>total net eur (nonzero) (12 month mean)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-150.7657</w:t>
            </w:r>
          </w:p>
        </w:tc>
      </w:tr>
      <w:tr>
        <w:tc>
          <w:tcPr>
            <w:tcW w:type="dxa" w:w="3120"/>
            <w:tcBorders>
              <w:start w:sz="4" w:val="single"/>
              <w:top w:sz="4" w:val="single"/>
              <w:end w:sz="4" w:val="single"/>
              <w:bottom w:sz="4" w:val="single"/>
            </w:tcBorders>
          </w:tcPr>
          <w:p>
            <w:pPr>
              <w:pStyle w:val="table_body_style__para"/>
            </w:pPr>
            <w:r>
              <w:t>total net eur (nonzero) (6 month mean) (log)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-194.0088</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total net eur (nonzero) (24 month average baseline) (log)</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total net eur (nonzero) (24 month max) (log) (diff 24 month mean)</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accumulated revenue (24 month max)</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Over Time</w:t>
      </w:r>
    </w:p>
    <w:p>
      <w:pPr>
        <w:pStyle w:val="body_style__para"/>
      </w:pPr>
      <w:r>
        <w:t>The Accuracy Over Time chart is available using DataRobot’s data/time partitioning. It helps to visualize the predictive stability of a model by comparing how predictions vary over time with actual values. By default, the chart shows predicted and actual vs. time values for the training and validation data of the most recent (first) backtest. This is the backtest model DataRobot uses to deploy and make predictions. (In other words, the model for the validation set.). However, for multiseries projects, the chart presents an average of the series.</w:t>
      </w:r>
    </w:p>
    <w:p>
      <w:pPr>
        <w:pStyle w:val="body_style__para"/>
      </w:pPr>
      <w:r>
        <w:t>Bins within the Accuracy Over Time tab are equal width—that is, each bin spans the same time range—while bins in the Lift Chart are equal sized such that each bin contains the same number of rows. In the chart below, the blue line represents predicted values and the orange line represents actual values.</w:t>
      </w:r>
    </w:p>
    <w:p>
      <w:pPr>
        <w:pStyle w:val="body_style__para"/>
      </w:pPr>
      <w:r>
        <w:t>Accuracy Over Time chart has not been calculated for this model.</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