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8256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82566"/>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Data Source Overview and Appropriateness</w:t>
      </w:r>
    </w:p>
    <w:p>
      <w:pPr>
        <w:pStyle w:val="ListBullet2"/>
      </w:pPr>
      <w:r>
        <w:t>4.2   Input Data Extraction, Preparation, and Quality &amp; Completeness</w:t>
      </w:r>
    </w:p>
    <w:p>
      <w:pPr>
        <w:pStyle w:val="ListBullet2"/>
      </w:pPr>
      <w:r>
        <w:t>4.3   Data Assumptions</w:t>
      </w:r>
    </w:p>
    <w:p>
      <w:pPr>
        <w:pStyle w:val="ListBullet"/>
      </w:pPr>
      <w:r>
        <w:t>5   Model Theoretical Framework and Methodology</w:t>
      </w:r>
    </w:p>
    <w:p>
      <w:pPr>
        <w:pStyle w:val="ListBullet2"/>
      </w:pPr>
      <w:r>
        <w:t>5.1   Model Development Overview</w:t>
      </w:r>
    </w:p>
    <w:p>
      <w:pPr>
        <w:pStyle w:val="ListBullet2"/>
      </w:pPr>
      <w:r>
        <w:t>5.2   Model Methodology</w:t>
      </w:r>
    </w:p>
    <w:p>
      <w:pPr>
        <w:pStyle w:val="ListBullet3"/>
      </w:pPr>
      <w:r>
        <w:t>5.2.1   Ordinal scale converter of categorical features</w:t>
      </w:r>
    </w:p>
    <w:p>
      <w:pPr>
        <w:pStyle w:val="ListBullet3"/>
      </w:pPr>
      <w:r>
        <w:t>5.2.2   Arbitrary or median value-based numeric imputation (V4 with memory usage optimization)</w:t>
      </w:r>
    </w:p>
    <w:p>
      <w:pPr>
        <w:pStyle w:val="ListBullet3"/>
      </w:pPr>
      <w:r>
        <w:t>5.2.3   Forecast Distance column extraction transformer</w:t>
      </w:r>
    </w:p>
    <w:p>
      <w:pPr>
        <w:pStyle w:val="ListBullet3"/>
      </w:pPr>
      <w:r>
        <w:t>5.2.4   Extracts Naive Predictions</w:t>
      </w:r>
    </w:p>
    <w:p>
      <w:pPr>
        <w:pStyle w:val="ListBullet3"/>
      </w:pPr>
      <w:r>
        <w:t>5.2.5   Extreme Gradient Boosting Regressor with Grid Search and Early Stopping support</w:t>
      </w:r>
    </w:p>
    <w:p>
      <w:pPr>
        <w:pStyle w:val="ListBullet3"/>
      </w:pPr>
      <w:r>
        <w:t>5.2.6   Forecast Distance modeler using ElasticNet modelers for each value of forecast distance</w:t>
      </w:r>
    </w:p>
    <w:p>
      <w:pPr>
        <w:pStyle w:val="ListBullet2"/>
      </w:pPr>
      <w:r>
        <w:t>5.3   Literature Review and References</w:t>
      </w:r>
    </w:p>
    <w:p>
      <w:pPr>
        <w:pStyle w:val="ListBullet2"/>
      </w:pPr>
      <w:r>
        <w:t>5.4   Alternative Model Frameworks and Theories Considered</w:t>
      </w:r>
    </w:p>
    <w:p>
      <w:pPr>
        <w:pStyle w:val="ListBullet2"/>
      </w:pPr>
      <w:r>
        <w:t>5.5   Variable Selection</w:t>
      </w:r>
    </w:p>
    <w:p>
      <w:pPr>
        <w:pStyle w:val="ListBullet3"/>
      </w:pPr>
      <w:r>
        <w:t>5.5.1   DataRobot Quantitative Analysis</w:t>
      </w:r>
    </w:p>
    <w:p>
      <w:pPr>
        <w:pStyle w:val="ListBullet3"/>
      </w:pPr>
      <w:r>
        <w:t>5.5.2   Expert Judgement and Variable Selection</w:t>
      </w:r>
    </w:p>
    <w:p>
      <w:pPr>
        <w:pStyle w:val="ListBullet3"/>
      </w:pPr>
      <w:r>
        <w:t>5.5.3   Final Model Variables</w:t>
      </w:r>
    </w:p>
    <w:p>
      <w:pPr>
        <w:pStyle w:val="ListBullet3"/>
      </w:pPr>
      <w:r>
        <w:t>5.5.3.1   Model Features and Summary Statistics</w:t>
      </w:r>
    </w:p>
    <w:p>
      <w:pPr>
        <w:pStyle w:val="ListBullet3"/>
      </w:pPr>
      <w:r>
        <w:t>5.5.3.2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(Backtesting)</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Over Time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eXtreme Gradient Boosted Trees Regressor with Early Stopping</w:t>
      </w:r>
      <w:r>
        <w:t xml:space="preserve">. </w:t>
      </w:r>
      <w:r>
        <w:t>This model was developed in a project created with v11.0.0 of DataRobot.</w:t>
      </w:r>
      <w:r>
        <w:t xml:space="preserve"> This model is denoted within DataRobot by the Project ID: </w:t>
      </w:r>
      <w:r>
        <w:t>67602e58a2dead72473e24b6</w:t>
      </w:r>
      <w:r>
        <w:t xml:space="preserve"> and the Model ID: </w:t>
      </w:r>
      <w:r>
        <w:t>67602fc36456aae8cf484e94</w:t>
      </w:r>
      <w:r>
        <w:t xml:space="preserve">. The project was created on </w:t>
      </w:r>
      <w:r>
        <w:t>2024-12-16 13:42:48</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eXtreme Gradient Boosted Trees Regressor with Early Stopping</w:t>
      </w:r>
    </w:p>
    <w:p>
      <w:pPr>
        <w:pStyle w:val="ListBullet2"/>
      </w:pPr>
      <w:r>
        <w:t>Text fit on Residuals (L2 /  Least-Squares Loss)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An overview of the out-of-sample performance scores are included below. The performance metric used for this project was </w:t>
      </w:r>
      <w:r>
        <w:t>RMSE</w:t>
      </w:r>
      <w:r>
        <w:t xml:space="preserve"> and the project included a total of </w:t>
      </w:r>
      <w:r>
        <w:t>69,737</w:t>
      </w:r>
      <w:r>
        <w:t xml:space="preserve"> observations.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5699.9569, 3216.5124, 3208.4112, 3150.6459, 3150.8732, 3472.1632, 3971.4813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6741.4611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5699.9569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4.2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4.3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Data Ingestion: The user creates a modeling dataset that includes the prediction target and loads it into DataRobot for time-aware modeling.</w:t>
      </w:r>
    </w:p>
    <w:p>
      <w:pPr>
        <w:pStyle w:val="ListBullet"/>
      </w:pPr>
      <w:r>
        <w:t>Target Selection: The user identifies the target prediction and selects the primary date/time feature for which the prediction target will vary over time. This will enable time-aware modeling using DataRobot. DataRobot detects whether the target is categorical or numeric. If the target is categorical, DataRobot selects and builds classification blueprints. If the target is numeric, DataRobot selects and builds regression blueprints. DataRobot also selects an optimization performance metric based on the type of supervised learning problem, which can be changed by the user.</w:t>
      </w:r>
    </w:p>
    <w:p>
      <w:pPr>
        <w:pStyle w:val="ListBullet"/>
      </w:pPr>
      <w:r>
        <w:t>Automated Data Preparation: DataRobot automatically partitions the input dataset into date/time partitioning for validation, which can also be defined by the user.</w:t>
      </w:r>
    </w:p>
    <w:p>
      <w:pPr>
        <w:pStyle w:val="ListBullet"/>
      </w:pPr>
      <w:r>
        <w:t>Stationarity Analysis &amp; Feature Engineering: DataRobot's time series functionality works by encoding time-sensitive components (such as lags and moving averages) as features, transforming your original input dataset into a modeling dataset that can use conventional machine learning techniques. DataRobot automatically creates and selects time series features in the modeling data and automatically detects whether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w:t>
      </w:r>
    </w:p>
    <w:p>
      <w:pPr>
        <w:pStyle w:val="ListBullet"/>
      </w:pPr>
      <w:r>
        <w:t>DataRobot uses information about the selected target variable and predictors to define a set of candidate blueprints for analysis. It then trains models for each blueprint and ranks them on the model Leaderboard based on a validation and holdout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and performance.</w:t>
      </w:r>
    </w:p>
    <w:p>
      <w:pPr>
        <w:pStyle w:val="ListBullet"/>
      </w:pPr>
      <w:r>
        <w:t>Model Deployment and Monitoring: Once the final model is selected, DataRobot provides efficient solutions for deployment (i.e., model implementation) and monitoring.</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Ordinal encoding of categorical variables</w:t>
      </w:r>
    </w:p>
    <w:p>
      <w:pPr>
        <w:pStyle w:val="ListBullet2"/>
      </w:pPr>
      <w:r>
        <w:t>Missing Values Imputed</w:t>
      </w:r>
    </w:p>
    <w:p>
      <w:pPr>
        <w:pStyle w:val="ListBullet2"/>
      </w:pPr>
      <w:r>
        <w:t>Extract Forecast Distance Feature</w:t>
      </w:r>
    </w:p>
    <w:p>
      <w:pPr>
        <w:pStyle w:val="ListBullet2"/>
      </w:pPr>
      <w:r>
        <w:t>Naive Predictions as Offset</w:t>
      </w:r>
    </w:p>
    <w:p>
      <w:pPr>
        <w:pStyle w:val="ListBullet2"/>
      </w:pPr>
      <w:r>
        <w:t>eXtreme Gradient Boosted Trees Regressor with Early Stopping</w:t>
      </w:r>
    </w:p>
    <w:p>
      <w:pPr>
        <w:pStyle w:val="ListBullet2"/>
      </w:pPr>
      <w:r>
        <w:t>Text fit on Residuals (L2 /  Least-Squares Loss)</w:t>
      </w:r>
    </w:p>
    <w:p>
      <w:pPr>
        <w:pStyle w:val="body_style__para"/>
      </w:pPr>
      <w:r>
        <w:t>The following subsections include details for each node of the modeling blueprint.</w:t>
      </w:r>
    </w:p>
    <w:p>
      <w:pPr>
        <w:pStyle w:val="H1_style__para"/>
      </w:pPr>
      <w:r>
        <w:t xml:space="preserve">5.2.1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5.2.2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 has enough rows with finite values (e.g., &gt; t, default: 10).</w:t>
      </w:r>
    </w:p>
    <w:p>
      <w:pPr>
        <w:pStyle w:val="body_style__para"/>
      </w:pPr>
      <w:r>
        <w:t>* has large number of rows with NaN (e.g., &gt; min_cna, default: 5).</w:t>
      </w:r>
    </w:p>
    <w:p>
      <w:pPr>
        <w:pStyle w:val="body_style__para"/>
      </w:pPr>
      <w:r>
        <w:t>* is not configured as a monotonic-constrained feature.</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 is imputed with the median value.</w:t>
      </w:r>
    </w:p>
    <w:p>
      <w:pPr>
        <w:pStyle w:val="body_style__para"/>
      </w:pPr>
      <w:r>
        <w:t>* has at least one row with nan.</w:t>
      </w:r>
    </w:p>
    <w:p>
      <w:pPr>
        <w:pStyle w:val="body_style__para"/>
      </w:pPr>
      <w:r>
        <w:t>* has at least one unique value.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p>
      <w:pPr>
        <w:pStyle w:val="body_style__para"/>
      </w:pPr>
      <w:r>
        <w:t>* Arbitrary value imputation is run on the feature 2 (num of nan rows &gt;= min_cna).</w:t>
      </w:r>
    </w:p>
    <w:p>
      <w:pPr>
        <w:pStyle w:val="body_style__para"/>
      </w:pPr>
      <w:r>
        <w:t>* Median value imputation is run on the feature 3.</w:t>
      </w:r>
    </w:p>
    <w:p>
      <w:pPr>
        <w:pStyle w:val="body_style__para"/>
      </w:pPr>
      <w:r>
        <w:t>* The feature3-mi is the indicator column for the imputation on feature 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5.2.3   </w:t>
      </w:r>
      <w:r>
        <w:t>Forecast Distance column extraction transformer</w:t>
      </w:r>
    </w:p>
    <w:p>
      <w:pPr>
        <w:pStyle w:val="body_style__para"/>
      </w:pPr>
      <w:r>
        <w:t>This transformer extracts the forecast distance column data from modeling data and returns that data as X.</w:t>
      </w:r>
    </w:p>
    <w:p>
      <w:pPr>
        <w:pStyle w:val="H1_style__para"/>
      </w:pPr>
      <w:r>
        <w:t xml:space="preserve">5.2.4   </w:t>
      </w:r>
      <w:r>
        <w:t>Extracts Naive Predictions</w:t>
      </w:r>
    </w:p>
    <w:p>
      <w:pPr>
        <w:pStyle w:val="body_style__para"/>
      </w:pPr>
      <w:r>
        <w:t>Compared to BaselineExtractor, this handles multiple naive predictions.</w:t>
      </w:r>
    </w:p>
    <w:p>
      <w:pPr>
        <w:pStyle w:val="body_style__para"/>
      </w:pPr>
      <w:r>
        <w:t>This transformer extracts the Naive Prediction column data from modeling data. When the naive prediction is used for offset, the one with the longest periodicity will be selected. For non-stationary time series, it returns that data as a predictions_to_boost. For stationary time series, it returns that data as a feature. If output_type is both, it returns that data as both offset and feature. The output is converted to the link function scale of the main modeler.</w:t>
      </w:r>
    </w:p>
    <w:p>
      <w:pPr>
        <w:pStyle w:val="H1_style__para"/>
      </w:pPr>
      <w:r>
        <w:t xml:space="preserve">5.2.5   </w:t>
      </w:r>
      <w:r>
        <w:t>Extreme Gradient Boosting Regressor with Grid Search and Early Stopping support</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Extreme Gradient Boosting (XGBoost) is a very efficient, parallel version of GBM that has won a large number of Kaggle competitions. The base algorithm is very similar to GBM in R or in Python, but it has been heavily optimized and tweaked for faster runtimes and higher predictive accuracy.</w:t>
      </w:r>
    </w:p>
    <w:p>
      <w:pPr>
        <w:pStyle w:val="body_style__para"/>
      </w:pPr>
      <w:r>
        <w:t>Loss Function:</w:t>
      </w:r>
    </w:p>
    <w:p>
      <w:pPr>
        <w:pStyle w:val="body_style__para"/>
      </w:pPr>
      <w:r>
        <w:t>The XGBoost regressor uses least-squares loss by default, but can also use: tweedie loss for zero-inflated positive distributions, poisson loss for count problems, and gamma loss for right skewed positive distributions.</w:t>
      </w:r>
    </w:p>
    <w:p>
      <w:pPr>
        <w:pStyle w:val="body_style__para"/>
      </w:pPr>
      <w:r>
        <w:t>Grid Search Support:</w:t>
      </w:r>
    </w:p>
    <w:p>
      <w:pPr>
        <w:pStyle w:val="body_style__para"/>
      </w:pPr>
      <w:r>
        <w:t>Grid search is supported in this task. During training, grid search is run to estimate the optimal XGBoost parameter values that yield the best performance (evaluated by the configured loss function ). The grid search runs on a 70/30 train/test split within the training data; the estimated score uses 30% of the training data split. After the grid search completes and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p>
      <w:pPr>
        <w:pStyle w:val="body_style__para"/>
      </w:pPr>
      <w:r>
        <w:t>Early Stopping Support:</w:t>
      </w:r>
    </w:p>
    <w:p>
      <w:pPr>
        <w:pStyle w:val="body_style__para"/>
      </w:pPr>
      <w:r>
        <w:t>The Early Stopping Extreme Gradient Boosting model also uses early stopping to determine the best number of trees. 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Please note: DataRobot DOES NOT use the early stoping logic from open-source XGBoost (also known as early_stopping_rounds). DataRobot instead uses custom early stopping logic with 2 parameters: smooth_interval and interval.  DataRobot does a moving average of the loss over the last smooth_interval iterations, and then stops after interval rounds of increasing loss.</w:t>
      </w:r>
    </w:p>
    <w:p>
      <w:pPr>
        <w:pStyle w:val="body_style__para"/>
      </w:pPr>
      <w:r>
        <w:t>To replicate behavior similar to open-source XGBoost, you can set smooth_interval=2 and then interval=desired_early_stopping_rounds.  This will still apply some smoothing to the loss function, resulting in it stopping a little bit later than open-source XGBoost.</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base_margin_initialize</w:t>
            </w:r>
          </w:p>
        </w:tc>
        <w:tc>
          <w:tcPr>
            <w:tcW w:type="dxa" w:w="2340"/>
            <w:tcBorders>
              <w:start w:sz="4" w:val="single"/>
              <w:top w:sz="4" w:val="single"/>
              <w:end w:sz="4" w:val="single"/>
              <w:bottom w:sz="4" w:val="single"/>
            </w:tcBorders>
          </w:tcPr>
          <w:p>
            <w:pPr>
              <w:pStyle w:val="table_body_style__para"/>
            </w:pPr>
            <w:r>
              <w:t>If True, the intercept is initialized to the log odds of the target.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colsample_bylevel</w:t>
            </w:r>
          </w:p>
        </w:tc>
        <w:tc>
          <w:tcPr>
            <w:tcW w:type="dxa" w:w="2340"/>
            <w:tcBorders>
              <w:start w:sz="4" w:val="single"/>
              <w:top w:sz="4" w:val="single"/>
              <w:end w:sz="4" w:val="single"/>
              <w:bottom w:sz="4" w:val="single"/>
            </w:tcBorders>
          </w:tcPr>
          <w:p>
            <w:pPr>
              <w:pStyle w:val="table_body_style__para"/>
            </w:pPr>
            <w:r>
              <w:t>Subsample of the features before each split in a tree. values: [0.1,1]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XGBoost classes is 1.0. However, based on the training data, DataRobot may choose a different initial value for this parameter. values: [0,1]</w:t>
            </w:r>
          </w:p>
        </w:tc>
        <w:tc>
          <w:tcPr>
            <w:tcW w:type="dxa" w:w="2340"/>
            <w:tcBorders>
              <w:start w:sz="4" w:val="single"/>
              <w:top w:sz="4" w:val="single"/>
              <w:end w:sz="4" w:val="single"/>
              <w:bottom w:sz="4" w:val="single"/>
            </w:tcBorders>
          </w:tcPr>
          <w:p>
            <w:pPr>
              <w:pStyle w:val="table_body_style__para"/>
            </w:pPr>
            <w:r>
              <w:t>0.2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interval</w:t>
            </w:r>
          </w:p>
        </w:tc>
        <w:tc>
          <w:tcPr>
            <w:tcW w:type="dxa" w:w="2340"/>
            <w:tcBorders>
              <w:start w:sz="4" w:val="single"/>
              <w:top w:sz="4" w:val="single"/>
              <w:end w:sz="4" w:val="single"/>
              <w:bottom w:sz="4" w:val="single"/>
            </w:tcBorders>
          </w:tcPr>
          <w:p>
            <w:pPr>
              <w:pStyle w:val="table_body_style__para"/>
            </w:pPr>
            <w:r>
              <w:t>Interval for early stopping. Once the model has hit “smooth_interval” iterations, the early stopping logic checks for errors increasing at a rate of “interval” iterations in a row. For example, if smooth_interval=200 and interval=10, XGBoost will run at least 200 iterations, and will early stop if the moving average of loss for the last 200 iterations increases for 10 iterations in a row.  Higher values will make XGBoost run longer. values: [2, 500]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Shrinks the contribution of each tree by learning_rate. There is a trade-off between learning_rate (lr) and n_estimators(n). values: [5e-4,1]</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Whether the predictions from the previous step need to be link transformed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be optimized. ‘ls’ refers to least squares regression. values: ['ls', 'labs', 'poisson', 'tweedie', 'gamma']</w:t>
            </w:r>
          </w:p>
        </w:tc>
        <w:tc>
          <w:tcPr>
            <w:tcW w:type="dxa" w:w="2340"/>
            <w:tcBorders>
              <w:start w:sz="4" w:val="single"/>
              <w:top w:sz="4" w:val="single"/>
              <w:end w:sz="4" w:val="single"/>
              <w:bottom w:sz="4" w:val="single"/>
            </w:tcBorders>
          </w:tcPr>
          <w:p>
            <w:pPr>
              <w:pStyle w:val="table_body_style__para"/>
            </w:pPr>
            <w:r>
              <w:t>ls</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Used when tree_method is set to ‘hist’. Maximum number of discrete bins to bucket continuous features. Increasing this number improves the optimality of splits at the cost of higher computation time. values: [16, 2048]</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Maximum delta step allowed for each tree’s weight estimation. If the value is set to 0, there is no constraint. Setting to a positive value makes the update step more conservative. Usually this parameter is not needed, but it might help in logistic regression when class is extremely imbalanced. Setting it to a value of 1-10 might help control the delta step update. values: [0,100]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optimal performance; the best value depends on the interaction of the input variables. The deeper the tree, the more variable interactions the model can capture. For frozen models that have larger sample sizes than the parent model, the max_depth value is increased to retain similar accuracy. values: [1, 16]</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 (hessian) needed in a child. If the tree partition step results in a leaf node with the sum of instance weight less than min_child_weight, the building process will give up further partitioning. In linear regression mode, this simply corresponds to the minimum number of instances needed to be in each node. The larger the value, the more conservative the algorithm will be. values: [0.01,float(1e5)]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min_split_loss</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The larger the value, the more conservative the algorithm will be. values: [0,1e5]</w:t>
            </w:r>
          </w:p>
        </w:tc>
        <w:tc>
          <w:tcPr>
            <w:tcW w:type="dxa" w:w="2340"/>
            <w:tcBorders>
              <w:start w:sz="4" w:val="single"/>
              <w:top w:sz="4" w:val="single"/>
              <w:end w:sz="4" w:val="single"/>
              <w:bottom w:sz="4" w:val="single"/>
            </w:tcBorders>
          </w:tcPr>
          <w:p>
            <w:pPr>
              <w:pStyle w:val="table_body_style__para"/>
            </w:pPr>
            <w:r>
              <w:t>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missing_value</w:t>
            </w:r>
          </w:p>
        </w:tc>
        <w:tc>
          <w:tcPr>
            <w:tcW w:type="dxa" w:w="2340"/>
            <w:tcBorders>
              <w:start w:sz="4" w:val="single"/>
              <w:top w:sz="4" w:val="single"/>
              <w:end w:sz="4" w:val="single"/>
              <w:bottom w:sz="4" w:val="single"/>
            </w:tcBorders>
          </w:tcPr>
          <w:p>
            <w:pPr>
              <w:pStyle w:val="table_body_style__para"/>
            </w:pPr>
            <w:r>
              <w:t>Float value that should be treated as a missing value. When mono_up or mono_down is set, missing value will be set to -9999.0. values: [float(-1e5),float(1e5)]</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decreasing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that defines the set of features with a monotonically increasing relationship to the target.</w:t>
            </w:r>
          </w:p>
        </w:tc>
        <w:tc>
          <w:tcPr>
            <w:tcW w:type="dxa" w:w="2340"/>
            <w:tcBorders>
              <w:start w:sz="4" w:val="single"/>
              <w:top w:sz="4" w:val="single"/>
              <w:end w:sz="4" w:val="single"/>
              <w:bottom w:sz="4" w:val="single"/>
            </w:tcBorders>
          </w:tcPr>
          <w:p>
            <w:pPr>
              <w:pStyle w:val="table_body_style__para"/>
            </w:pPr>
            <w:r>
              <w:t>no</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larger number usually results in better performance. values: [1,20000]</w:t>
            </w:r>
          </w:p>
        </w:tc>
        <w:tc>
          <w:tcPr>
            <w:tcW w:type="dxa" w:w="2340"/>
            <w:tcBorders>
              <w:start w:sz="4" w:val="single"/>
              <w:top w:sz="4" w:val="single"/>
              <w:end w:sz="4" w:val="single"/>
              <w:bottom w:sz="4" w:val="single"/>
            </w:tcBorders>
          </w:tcPr>
          <w:p>
            <w:pPr>
              <w:pStyle w:val="table_body_style__para"/>
            </w:pPr>
            <w:r>
              <w:t>140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num_parallel_tree</w:t>
            </w:r>
          </w:p>
        </w:tc>
        <w:tc>
          <w:tcPr>
            <w:tcW w:type="dxa" w:w="2340"/>
            <w:tcBorders>
              <w:start w:sz="4" w:val="single"/>
              <w:top w:sz="4" w:val="single"/>
              <w:end w:sz="4" w:val="single"/>
              <w:bottom w:sz="4" w:val="single"/>
            </w:tcBorders>
          </w:tcPr>
          <w:p>
            <w:pPr>
              <w:pStyle w:val="table_body_style__para"/>
            </w:pPr>
            <w:r>
              <w:t>Number of parallel trees created in each boosting stage. When this value is greater than 1, the model becomes a gradient-boosted random forest with (num_parallel_tree * n_estimators) trees. values: [1,16]</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Seed used in the random number generator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Increasing this value will make the model more conservative. values: {'floatgrid': [0, 1e6], 'select': ['auto']}</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scale_pos_weight</w:t>
            </w:r>
          </w:p>
        </w:tc>
        <w:tc>
          <w:tcPr>
            <w:tcW w:type="dxa" w:w="2340"/>
            <w:tcBorders>
              <w:start w:sz="4" w:val="single"/>
              <w:top w:sz="4" w:val="single"/>
              <w:end w:sz="4" w:val="single"/>
              <w:bottom w:sz="4" w:val="single"/>
            </w:tcBorders>
          </w:tcPr>
          <w:p>
            <w:pPr>
              <w:pStyle w:val="table_body_style__para"/>
            </w:pPr>
            <w:r>
              <w:t>Scaling factor for examples in the positive class. values: [0,float(1e9)]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smooth_interval</w:t>
            </w:r>
          </w:p>
        </w:tc>
        <w:tc>
          <w:tcPr>
            <w:tcW w:type="dxa" w:w="2340"/>
            <w:tcBorders>
              <w:start w:sz="4" w:val="single"/>
              <w:top w:sz="4" w:val="single"/>
              <w:end w:sz="4" w:val="single"/>
              <w:bottom w:sz="4" w:val="single"/>
            </w:tcBorders>
          </w:tcPr>
          <w:p>
            <w:pPr>
              <w:pStyle w:val="table_body_style__para"/>
            </w:pPr>
            <w:r>
              <w:t>Moving average interval for early stopping. Loss over the last n intervals is averaged for determining early stopping. For example, if smooth_interval=200, XGBoost will not stop early until it hits at least 200 iterations.  After 200 iterations, it will use a moving average of loss over the last 200 iterations to determine early stopping. This helps remove noise in the loss function.  Higher values will make XGBoost run longer. values: [2, 1000]</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Setting it to 0.5 means that XGBoost randomly collected half of the data instances to grow trees, which will prevent overfitting.</w:t>
            </w:r>
          </w:p>
        </w:tc>
        <w:tc>
          <w:tcPr>
            <w:tcW w:type="dxa" w:w="2340"/>
            <w:tcBorders>
              <w:start w:sz="4" w:val="single"/>
              <w:top w:sz="4" w:val="single"/>
              <w:end w:sz="4" w:val="single"/>
              <w:bottom w:sz="4" w:val="single"/>
            </w:tcBorders>
          </w:tcPr>
          <w:p>
            <w:pPr>
              <w:pStyle w:val="table_body_style__para"/>
            </w:pPr>
            <w:r>
              <w:t>0.333333333333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tree_method</w:t>
            </w:r>
          </w:p>
        </w:tc>
        <w:tc>
          <w:tcPr>
            <w:tcW w:type="dxa" w:w="2340"/>
            <w:tcBorders>
              <w:start w:sz="4" w:val="single"/>
              <w:top w:sz="4" w:val="single"/>
              <w:end w:sz="4" w:val="single"/>
              <w:bottom w:sz="4" w:val="single"/>
            </w:tcBorders>
          </w:tcPr>
          <w:p>
            <w:pPr>
              <w:pStyle w:val="table_body_style__para"/>
            </w:pPr>
            <w:r>
              <w:t>Tree construction algorithm to use.   ‘auto’: Heuristic to choose the faster algortihm. For small to medium datasets (&lt;4M rows), exact greedy will be used. For large datasets (&gt;=4M rows), approximate algorithm will be used.  ‘exact’:Exact greedy algorithm.     ‘approx’:Approximate greedy algorithm using sketching and histogram.     ‘hist’:Fast histogram-optimized approximate greedy algorithm. It uses some performance improvements (e.g., bin caching).      values: ['auto', 'exact', 'approx', 'hist']</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Power parameter of the tweedie distribution. Only applicable when Tweedie loss is used. values: [1, 2]</w:t>
            </w:r>
          </w:p>
        </w:tc>
        <w:tc>
          <w:tcPr>
            <w:tcW w:type="dxa" w:w="2340"/>
            <w:tcBorders>
              <w:start w:sz="4" w:val="single"/>
              <w:top w:sz="4" w:val="single"/>
              <w:end w:sz="4" w:val="single"/>
              <w:bottom w:sz="4" w:val="single"/>
            </w:tcBorders>
          </w:tcPr>
          <w:p>
            <w:pPr>
              <w:pStyle w:val="table_body_style__para"/>
            </w:pPr>
            <w:r>
              <w:t>1.5</w:t>
            </w:r>
          </w:p>
        </w:tc>
      </w:tr>
    </w:tbl>
    <w:p>
      <w:pPr>
        <w:pStyle w:val="H1_style__para"/>
      </w:pPr>
      <w:r>
        <w:t xml:space="preserve">5.2.6   </w:t>
      </w:r>
      <w:r>
        <w:t>Forecast Distance modeler using ElasticNet modelers for each value of forecast distance</w:t>
      </w:r>
    </w:p>
    <w:p>
      <w:pPr>
        <w:pStyle w:val="body_style__para"/>
      </w:pPr>
      <w:r>
        <w:t>Parameters are passed as a single string and then separated into common parameters and parameters for a specific forecast distance. This allows for the modeler to be be re-tuned using different parameters for different forecast distances.</w:t>
      </w:r>
    </w:p>
    <w:p>
      <w:pPr>
        <w:pStyle w:val="body_style__para"/>
      </w:pPr>
      <w:r>
        <w:t>The target, target-derived features, and naive predictions are scaled by the average target value for each series prior to model fitting. This may allow the model to make better use of features across series with different scales.</w:t>
      </w:r>
    </w:p>
    <w:p>
      <w:pPr>
        <w:pStyle w:val="body_style__para"/>
      </w:pPr>
      <w:r>
        <w:t>ElasticNet is a linear regression model trained with L1 and L2 prior as regularizers. This combination allows for learning a sparse model where few of the weights are non-zero like Lasso, while still maintaining the regularization properties of Ridge.</w:t>
      </w:r>
    </w:p>
    <w:p>
      <w:pPr>
        <w:pStyle w:val="body_style__para"/>
      </w:pPr>
      <w:r>
        <w:t>The Model is named either Elastic-Net, Ridge or Lasso Regressor depending on the value of the alpha parameter (see: enet_alpha).</w:t>
      </w:r>
    </w:p>
    <w:p>
      <w:pPr>
        <w:pStyle w:val="body_style__para"/>
      </w:pPr>
      <w:r>
        <w:t>ElasticNet is useful when there are multiple correlated features. While Lasso is likely to pick one feature at random, ElasticNet is likely to pick both.</w:t>
      </w:r>
    </w:p>
    <w:p>
      <w:pPr>
        <w:pStyle w:val="body_style__para"/>
      </w:pPr>
      <w:r>
        <w:t>A practical advantage of Ridge over Lasso is that it allows ElasticNet to inherit some of Ridge’s stability under rotation. ElasticNet allows for response variables that have error distribution models other than a normal distribution (poisson, gamma, tweedie).</w:t>
      </w:r>
    </w:p>
    <w:p>
      <w:pPr>
        <w:pStyle w:val="body_style__para"/>
      </w:pPr>
      <w:r>
        <w:t>Based on lightning CDRegressor.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Parameter used for blenders. If beta_transform is set to ‘blender’, coefficients are non-negative and are all in the range [0, 1]. A very large weight of the penalty term will result in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ElasticNet mixing parameter, where 0 &lt;= alpha &lt;= 1. If alpha = 0, the penalty is an L2 penalty. If alpha = 1, the penalty is an L1 penalty. For 0 &lt; alpha &lt; 1, the penalty is a combination of L1 and L2. Results form an auto grid of 11 values, evenly spaced from 0.0 to 1.0. values: {{'floatgrid': [0, 1], 'select': ['auto']}}</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Weight for the penalty term. Results form an auto grid of 20 numbers, spaced evenly on a log10 scale from 3.16e-7 to 3.16e-0.1. Note that when fit_alpha_scaler=True (the default), enet_lambda=0 will be the full model and enet_lambda=1 will be the intercept-only model (enet_lambda&gt;1 will also be an intercept-only model). For example, when fit_alpha_scaler=True, enet_lambda=.1 will result in a lightly penalized model; enet_lambda=.9 will be a heavily penalized model. Using fit_alpha_scaler=True and 0 &lt;= enet_lambda &lt;= 1 is highly recommended. values: {{'floatgrid':[1e-10,1e10],'select':['auto']}}</w:t>
            </w:r>
          </w:p>
        </w:tc>
        <w:tc>
          <w:tcPr>
            <w:tcW w:type="dxa" w:w="2340"/>
            <w:tcBorders>
              <w:start w:sz="4" w:val="single"/>
              <w:top w:sz="4" w:val="single"/>
              <w:end w:sz="4" w:val="single"/>
              <w:bottom w:sz="4" w:val="single"/>
            </w:tcBorders>
          </w:tcPr>
          <w:p>
            <w:pPr>
              <w:pStyle w:val="table_body_style__para"/>
            </w:pPr>
            <w:r>
              <w:t>auto</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It is highly recommended that you use fit_alpha_scaler=True (the default). Setting the value to False will result in unexpected behavior for some models. Also note that fit_alpha_scaler affects the enet_lambda parameter. When fit_alpha_scale=True, enet_lambda=0 will be the full model with no penalty; enet_lambda=1 will be the intercept-only model (enet_lambda&gt;1 will also be an intercept-only model).  This a useful parameterization, as it makes it easy to control the model’s penalty. For example, enet_lambda=.1 will be a lightly-penalized mode; enet_lambda=.9 will be a heavily penalized model. Ideally, use fit_alpha_scaler=True and 0 &lt;= enet_lambda &lt;= 1.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Sets whether to calculate the intercept for this model. If set to false, no intercept will be used in calculations (i.e., data is expected to be centered).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fit_tweedie_p</w:t>
            </w:r>
          </w:p>
        </w:tc>
        <w:tc>
          <w:tcPr>
            <w:tcW w:type="dxa" w:w="2340"/>
            <w:tcBorders>
              <w:start w:sz="4" w:val="single"/>
              <w:top w:sz="4" w:val="single"/>
              <w:end w:sz="4" w:val="single"/>
              <w:bottom w:sz="4" w:val="single"/>
            </w:tcBorders>
          </w:tcPr>
          <w:p>
            <w:pPr>
              <w:pStyle w:val="table_body_style__para"/>
            </w:pPr>
            <w:r>
              <w:t>If it is set to True, the tweedie power parameter is automatically 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link_transform</w:t>
            </w:r>
          </w:p>
        </w:tc>
        <w:tc>
          <w:tcPr>
            <w:tcW w:type="dxa" w:w="2340"/>
            <w:tcBorders>
              <w:start w:sz="4" w:val="single"/>
              <w:top w:sz="4" w:val="single"/>
              <w:end w:sz="4" w:val="single"/>
              <w:bottom w:sz="4" w:val="single"/>
            </w:tcBorders>
          </w:tcPr>
          <w:p>
            <w:pPr>
              <w:pStyle w:val="table_body_style__para"/>
            </w:pPr>
            <w:r>
              <w:t>Sets whether predictions from the previous step require a link transform at the link function scale before being used as an offset.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to use. values: ['squared', 'poisson', 'gamma', 'tweedie']</w:t>
            </w:r>
          </w:p>
        </w:tc>
        <w:tc>
          <w:tcPr>
            <w:tcW w:type="dxa" w:w="2340"/>
            <w:tcBorders>
              <w:start w:sz="4" w:val="single"/>
              <w:top w:sz="4" w:val="single"/>
              <w:end w:sz="4" w:val="single"/>
              <w:bottom w:sz="4" w:val="single"/>
            </w:tcBorders>
          </w:tcPr>
          <w:p>
            <w:pPr>
              <w:pStyle w:val="table_body_style__para"/>
            </w:pPr>
            <w:r>
              <w:t>squared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Tweedie power to pass to ElasticNet model. values: [1.0, 2.0]</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5.3   </w:t>
      </w:r>
      <w:r>
        <w:t>Literature Review and References</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Chen, T, and He, T. Higgs Boson Discovery with Boosted Trees.” Cowan et al., editor, JMLR: Workshop and Conference Proceedings. No. 42. 2015.</w:t>
      </w:r>
      <w:r>
        <w:t xml:space="preserve"> </w:t>
      </w:r>
      <w:r>
        <w:t>http://proceedings.mlr.press/v42/chen14.pdf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https://www.face-rec.org/algorithms/Boosting-Ensemble/decision-theoretic_generalization.pdf</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Hastie, T., Tibshirani, R., and Friedman, J.. “Elements of Statistical Learning.” Springer, 2009.</w:t>
      </w:r>
      <w:r>
        <w:t xml:space="preserve"> </w:t>
      </w:r>
      <w:r>
        <w:t>http://statweb.stanford.edu/~tibs/ElemStatLearn/</w:t>
      </w:r>
    </w:p>
    <w:p>
      <w:pPr>
        <w:pStyle w:val="ListBullet"/>
      </w:pPr>
      <w:r>
        <w:t>Breiman, Leo. Arcing the edge. Technical Report 486, Statistics Department, University of California at Berkeley, 1997.</w:t>
      </w:r>
      <w:r>
        <w:t xml:space="preserve"> </w:t>
      </w:r>
      <w:r>
        <w:t>https://statistics.berkeley.edu/sites/default/files/tech-reports/486.pdf</w:t>
      </w:r>
    </w:p>
    <w:p>
      <w:pPr>
        <w:pStyle w:val="ListBullet"/>
      </w:pPr>
      <w:r>
        <w:t>Friedman, Jerome, Trevor Hastie, and Rob Tibshirani. “Regularization paths for generalized linear models via coordinate descent.” Journal of statistical software 33.1 (2010)</w:t>
      </w:r>
    </w:p>
    <w:p>
      <w:pPr>
        <w:pStyle w:val="subtitle_style__para"/>
      </w:pPr>
      <w:r>
        <w:t xml:space="preserve">5.4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Backtest Score</w:t>
            </w:r>
          </w:p>
        </w:tc>
        <w:tc>
          <w:tcPr>
            <w:tcW w:type="dxa" w:w="1872"/>
            <w:tcBorders>
              <w:start w:sz="4" w:val="single"/>
              <w:top w:sz="4" w:val="single"/>
              <w:end w:sz="4" w:val="single"/>
              <w:bottom w:sz="4" w:val="single"/>
            </w:tcBorders>
          </w:tcPr>
          <w:p>
            <w:pPr>
              <w:pStyle w:val="table_header_style__para"/>
            </w:pPr>
            <w:r>
              <w:rPr>
                <w:rStyle w:val="strong_emphasis_style__char"/>
              </w:rPr>
              <w:t>All Backtests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Training Length</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(learning rate =0.3) </w:t>
            </w:r>
          </w:p>
        </w:tc>
        <w:tc>
          <w:tcPr>
            <w:tcW w:type="dxa" w:w="1872"/>
            <w:tcBorders>
              <w:start w:sz="4" w:val="single"/>
              <w:top w:sz="4" w:val="single"/>
              <w:end w:sz="4" w:val="single"/>
              <w:bottom w:sz="4" w:val="single"/>
            </w:tcBorders>
          </w:tcPr>
          <w:p>
            <w:pPr>
              <w:pStyle w:val="table_body_style__para"/>
            </w:pPr>
            <w:r>
              <w:t>5805.0175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6466.7399</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w:t>
            </w:r>
          </w:p>
        </w:tc>
        <w:tc>
          <w:tcPr>
            <w:tcW w:type="dxa" w:w="1872"/>
            <w:tcBorders>
              <w:start w:sz="4" w:val="single"/>
              <w:top w:sz="4" w:val="single"/>
              <w:end w:sz="4" w:val="single"/>
              <w:bottom w:sz="4" w:val="single"/>
            </w:tcBorders>
          </w:tcPr>
          <w:p>
            <w:pPr>
              <w:pStyle w:val="table_body_style__para"/>
            </w:pPr>
            <w:r>
              <w:t>5782.4646</w:t>
            </w:r>
          </w:p>
        </w:tc>
        <w:tc>
          <w:tcPr>
            <w:tcW w:type="dxa" w:w="1872"/>
            <w:tcBorders>
              <w:start w:sz="4" w:val="single"/>
              <w:top w:sz="4" w:val="single"/>
              <w:end w:sz="4" w:val="single"/>
              <w:bottom w:sz="4" w:val="single"/>
            </w:tcBorders>
          </w:tcPr>
          <w:p>
            <w:pPr>
              <w:pStyle w:val="table_body_style__para"/>
            </w:pPr>
            <w:r>
              <w:t>3772.1794</w:t>
            </w:r>
          </w:p>
        </w:tc>
        <w:tc>
          <w:tcPr>
            <w:tcW w:type="dxa" w:w="1872"/>
            <w:tcBorders>
              <w:start w:sz="4" w:val="single"/>
              <w:top w:sz="4" w:val="single"/>
              <w:end w:sz="4" w:val="single"/>
              <w:bottom w:sz="4" w:val="single"/>
            </w:tcBorders>
          </w:tcPr>
          <w:p>
            <w:pPr>
              <w:pStyle w:val="table_body_style__para"/>
            </w:pPr>
            <w:r>
              <w:t>6471.4214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Temporal Hierarchical Model with Elastic Net and XGBoost</w:t>
            </w:r>
          </w:p>
        </w:tc>
        <w:tc>
          <w:tcPr>
            <w:tcW w:type="dxa" w:w="1872"/>
            <w:tcBorders>
              <w:start w:sz="4" w:val="single"/>
              <w:top w:sz="4" w:val="single"/>
              <w:end w:sz="4" w:val="single"/>
              <w:bottom w:sz="4" w:val="single"/>
            </w:tcBorders>
          </w:tcPr>
          <w:p>
            <w:pPr>
              <w:pStyle w:val="table_body_style__para"/>
            </w:pPr>
            <w:r>
              <w:t>5771.957</w:t>
            </w:r>
          </w:p>
        </w:tc>
        <w:tc>
          <w:tcPr>
            <w:tcW w:type="dxa" w:w="1872"/>
            <w:tcBorders>
              <w:start w:sz="4" w:val="single"/>
              <w:top w:sz="4" w:val="single"/>
              <w:end w:sz="4" w:val="single"/>
              <w:bottom w:sz="4" w:val="single"/>
            </w:tcBorders>
          </w:tcPr>
          <w:p>
            <w:pPr>
              <w:pStyle w:val="table_body_style__para"/>
            </w:pPr>
            <w:r>
              <w:t>3707.0486</w:t>
            </w:r>
          </w:p>
        </w:tc>
        <w:tc>
          <w:tcPr>
            <w:tcW w:type="dxa" w:w="1872"/>
            <w:tcBorders>
              <w:start w:sz="4" w:val="single"/>
              <w:top w:sz="4" w:val="single"/>
              <w:end w:sz="4" w:val="single"/>
              <w:bottom w:sz="4" w:val="single"/>
            </w:tcBorders>
          </w:tcPr>
          <w:p>
            <w:pPr>
              <w:pStyle w:val="table_body_style__para"/>
            </w:pPr>
            <w:r>
              <w:t>6565.1234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using Linearly Decaying Weights with Forecast Distance Modeling</w:t>
            </w:r>
          </w:p>
        </w:tc>
        <w:tc>
          <w:tcPr>
            <w:tcW w:type="dxa" w:w="1872"/>
            <w:tcBorders>
              <w:start w:sz="4" w:val="single"/>
              <w:top w:sz="4" w:val="single"/>
              <w:end w:sz="4" w:val="single"/>
              <w:bottom w:sz="4" w:val="single"/>
            </w:tcBorders>
          </w:tcPr>
          <w:p>
            <w:pPr>
              <w:pStyle w:val="table_body_style__para"/>
            </w:pPr>
            <w:r>
              <w:t>5771.82</w:t>
            </w:r>
          </w:p>
        </w:tc>
        <w:tc>
          <w:tcPr>
            <w:tcW w:type="dxa" w:w="1872"/>
            <w:tcBorders>
              <w:start w:sz="4" w:val="single"/>
              <w:top w:sz="4" w:val="single"/>
              <w:end w:sz="4" w:val="single"/>
              <w:bottom w:sz="4" w:val="single"/>
            </w:tcBorders>
          </w:tcPr>
          <w:p>
            <w:pPr>
              <w:pStyle w:val="table_body_style__para"/>
            </w:pPr>
            <w:r>
              <w:t>3726.2975</w:t>
            </w:r>
          </w:p>
        </w:tc>
        <w:tc>
          <w:tcPr>
            <w:tcW w:type="dxa" w:w="1872"/>
            <w:tcBorders>
              <w:start w:sz="4" w:val="single"/>
              <w:top w:sz="4" w:val="single"/>
              <w:end w:sz="4" w:val="single"/>
              <w:bottom w:sz="4" w:val="single"/>
            </w:tcBorders>
          </w:tcPr>
          <w:p>
            <w:pPr>
              <w:pStyle w:val="table_body_style__para"/>
            </w:pPr>
            <w:r>
              <w:t>6591.1478</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Zero-Inflated eXtreme Gradient Boosted Trees Regressor with Early Stopping (Poisson Loss)</w:t>
            </w:r>
          </w:p>
        </w:tc>
        <w:tc>
          <w:tcPr>
            <w:tcW w:type="dxa" w:w="1872"/>
            <w:tcBorders>
              <w:start w:sz="4" w:val="single"/>
              <w:top w:sz="4" w:val="single"/>
              <w:end w:sz="4" w:val="single"/>
              <w:bottom w:sz="4" w:val="single"/>
            </w:tcBorders>
          </w:tcPr>
          <w:p>
            <w:pPr>
              <w:pStyle w:val="table_body_style__para"/>
            </w:pPr>
            <w:r>
              <w:t>5811.284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6647.0827</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5781.8471</w:t>
            </w:r>
          </w:p>
        </w:tc>
        <w:tc>
          <w:tcPr>
            <w:tcW w:type="dxa" w:w="1872"/>
            <w:tcBorders>
              <w:start w:sz="4" w:val="single"/>
              <w:top w:sz="4" w:val="single"/>
              <w:end w:sz="4" w:val="single"/>
              <w:bottom w:sz="4" w:val="single"/>
            </w:tcBorders>
          </w:tcPr>
          <w:p>
            <w:pPr>
              <w:pStyle w:val="table_body_style__para"/>
            </w:pPr>
            <w:r>
              <w:t>3742.5449</w:t>
            </w:r>
          </w:p>
        </w:tc>
        <w:tc>
          <w:tcPr>
            <w:tcW w:type="dxa" w:w="1872"/>
            <w:tcBorders>
              <w:start w:sz="4" w:val="single"/>
              <w:top w:sz="4" w:val="single"/>
              <w:end w:sz="4" w:val="single"/>
              <w:bottom w:sz="4" w:val="single"/>
            </w:tcBorders>
          </w:tcPr>
          <w:p>
            <w:pPr>
              <w:pStyle w:val="table_body_style__para"/>
            </w:pPr>
            <w:r>
              <w:t>6647.8713</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Ridge Regressor with Forecast Distance Modeling and Series Scaling</w:t>
            </w:r>
          </w:p>
        </w:tc>
        <w:tc>
          <w:tcPr>
            <w:tcW w:type="dxa" w:w="1872"/>
            <w:tcBorders>
              <w:start w:sz="4" w:val="single"/>
              <w:top w:sz="4" w:val="single"/>
              <w:end w:sz="4" w:val="single"/>
              <w:bottom w:sz="4" w:val="single"/>
            </w:tcBorders>
          </w:tcPr>
          <w:p>
            <w:pPr>
              <w:pStyle w:val="table_body_style__para"/>
            </w:pPr>
            <w:r>
              <w:t>5961.9663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6658.546</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w:t>
            </w:r>
          </w:p>
        </w:tc>
        <w:tc>
          <w:tcPr>
            <w:tcW w:type="dxa" w:w="1872"/>
            <w:tcBorders>
              <w:start w:sz="4" w:val="single"/>
              <w:top w:sz="4" w:val="single"/>
              <w:end w:sz="4" w:val="single"/>
              <w:bottom w:sz="4" w:val="single"/>
            </w:tcBorders>
          </w:tcPr>
          <w:p>
            <w:pPr>
              <w:pStyle w:val="table_body_style__para"/>
            </w:pPr>
            <w:r>
              <w:t>5790.7114</w:t>
            </w:r>
          </w:p>
        </w:tc>
        <w:tc>
          <w:tcPr>
            <w:tcW w:type="dxa" w:w="1872"/>
            <w:tcBorders>
              <w:start w:sz="4" w:val="single"/>
              <w:top w:sz="4" w:val="single"/>
              <w:end w:sz="4" w:val="single"/>
              <w:bottom w:sz="4" w:val="single"/>
            </w:tcBorders>
          </w:tcPr>
          <w:p>
            <w:pPr>
              <w:pStyle w:val="table_body_style__para"/>
            </w:pPr>
            <w:r>
              <w:t>3712.1033</w:t>
            </w:r>
          </w:p>
        </w:tc>
        <w:tc>
          <w:tcPr>
            <w:tcW w:type="dxa" w:w="1872"/>
            <w:tcBorders>
              <w:start w:sz="4" w:val="single"/>
              <w:top w:sz="4" w:val="single"/>
              <w:end w:sz="4" w:val="single"/>
              <w:bottom w:sz="4" w:val="single"/>
            </w:tcBorders>
          </w:tcPr>
          <w:p>
            <w:pPr>
              <w:pStyle w:val="table_body_style__para"/>
            </w:pPr>
            <w:r>
              <w:t>6757.6204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Zero-Inflated 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5825.7217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6775.9001</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Elastic Net Regressor with Forecast Distance Modeling</w:t>
            </w:r>
          </w:p>
        </w:tc>
        <w:tc>
          <w:tcPr>
            <w:tcW w:type="dxa" w:w="1872"/>
            <w:tcBorders>
              <w:start w:sz="4" w:val="single"/>
              <w:top w:sz="4" w:val="single"/>
              <w:end w:sz="4" w:val="single"/>
              <w:bottom w:sz="4" w:val="single"/>
            </w:tcBorders>
          </w:tcPr>
          <w:p>
            <w:pPr>
              <w:pStyle w:val="table_body_style__para"/>
            </w:pPr>
            <w:r>
              <w:t>6138.2786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6876.7412</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Boosting on ElasticNet Predictions (learning rate =0.3)</w:t>
            </w:r>
          </w:p>
        </w:tc>
        <w:tc>
          <w:tcPr>
            <w:tcW w:type="dxa" w:w="1872"/>
            <w:tcBorders>
              <w:start w:sz="4" w:val="single"/>
              <w:top w:sz="4" w:val="single"/>
              <w:end w:sz="4" w:val="single"/>
              <w:bottom w:sz="4" w:val="single"/>
            </w:tcBorders>
          </w:tcPr>
          <w:p>
            <w:pPr>
              <w:pStyle w:val="table_body_style__para"/>
            </w:pPr>
            <w:r>
              <w:t>5794.5696</w:t>
            </w:r>
          </w:p>
        </w:tc>
        <w:tc>
          <w:tcPr>
            <w:tcW w:type="dxa" w:w="1872"/>
            <w:tcBorders>
              <w:start w:sz="4" w:val="single"/>
              <w:top w:sz="4" w:val="single"/>
              <w:end w:sz="4" w:val="single"/>
              <w:bottom w:sz="4" w:val="single"/>
            </w:tcBorders>
          </w:tcPr>
          <w:p>
            <w:pPr>
              <w:pStyle w:val="table_body_style__para"/>
            </w:pPr>
            <w:r>
              <w:t>3788.196</w:t>
            </w:r>
          </w:p>
        </w:tc>
        <w:tc>
          <w:tcPr>
            <w:tcW w:type="dxa" w:w="1872"/>
            <w:tcBorders>
              <w:start w:sz="4" w:val="single"/>
              <w:top w:sz="4" w:val="single"/>
              <w:end w:sz="4" w:val="single"/>
              <w:bottom w:sz="4" w:val="single"/>
            </w:tcBorders>
          </w:tcPr>
          <w:p>
            <w:pPr>
              <w:pStyle w:val="table_body_style__para"/>
            </w:pPr>
            <w:r>
              <w:t>7000.6736</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Boosting on Elastic Net Predictions</w:t>
            </w:r>
          </w:p>
        </w:tc>
        <w:tc>
          <w:tcPr>
            <w:tcW w:type="dxa" w:w="1872"/>
            <w:tcBorders>
              <w:start w:sz="4" w:val="single"/>
              <w:top w:sz="4" w:val="single"/>
              <w:end w:sz="4" w:val="single"/>
              <w:bottom w:sz="4" w:val="single"/>
            </w:tcBorders>
          </w:tcPr>
          <w:p>
            <w:pPr>
              <w:pStyle w:val="table_body_style__para"/>
            </w:pPr>
            <w:r>
              <w:t>5993.3454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7049.1151</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Performance Clustered eXtreme Gradient Boosted Trees Regressor</w:t>
            </w:r>
          </w:p>
        </w:tc>
        <w:tc>
          <w:tcPr>
            <w:tcW w:type="dxa" w:w="1872"/>
            <w:tcBorders>
              <w:start w:sz="4" w:val="single"/>
              <w:top w:sz="4" w:val="single"/>
              <w:end w:sz="4" w:val="single"/>
              <w:bottom w:sz="4" w:val="single"/>
            </w:tcBorders>
          </w:tcPr>
          <w:p>
            <w:pPr>
              <w:pStyle w:val="table_body_style__para"/>
            </w:pPr>
            <w:r>
              <w:t>6140.3895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7406.2984</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(learning rate =0.3)</w:t>
            </w:r>
          </w:p>
        </w:tc>
        <w:tc>
          <w:tcPr>
            <w:tcW w:type="dxa" w:w="1872"/>
            <w:tcBorders>
              <w:start w:sz="4" w:val="single"/>
              <w:top w:sz="4" w:val="single"/>
              <w:end w:sz="4" w:val="single"/>
              <w:bottom w:sz="4" w:val="single"/>
            </w:tcBorders>
          </w:tcPr>
          <w:p>
            <w:pPr>
              <w:pStyle w:val="table_body_style__para"/>
            </w:pPr>
            <w:r>
              <w:t>5872.2884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7670.0993</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6365.1575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7680.9372</w:t>
            </w:r>
          </w:p>
        </w:tc>
        <w:tc>
          <w:tcPr>
            <w:tcW w:type="dxa" w:w="1872"/>
            <w:tcBorders>
              <w:start w:sz="4" w:val="single"/>
              <w:top w:sz="4" w:val="single"/>
              <w:end w:sz="4" w:val="single"/>
              <w:bottom w:sz="4" w:val="single"/>
            </w:tcBorders>
          </w:tcPr>
          <w:p>
            <w:pPr>
              <w:pStyle w:val="table_body_style__para"/>
            </w:pPr>
            <w:r>
              <w:t>10 years 9 months 1 day</w:t>
            </w:r>
          </w:p>
        </w:tc>
      </w:tr>
      <w:tr>
        <w:tc>
          <w:tcPr>
            <w:tcW w:type="dxa" w:w="1872"/>
            <w:tcBorders>
              <w:start w:sz="4" w:val="single"/>
              <w:top w:sz="4" w:val="single"/>
              <w:end w:sz="4" w:val="single"/>
              <w:bottom w:sz="4" w:val="single"/>
            </w:tcBorders>
          </w:tcPr>
          <w:p>
            <w:pPr>
              <w:pStyle w:val="table_body_style__para"/>
            </w:pPr>
            <w:r>
              <w:t>Baseline Predictions Using Most Recent Value</w:t>
            </w:r>
          </w:p>
        </w:tc>
        <w:tc>
          <w:tcPr>
            <w:tcW w:type="dxa" w:w="1872"/>
            <w:tcBorders>
              <w:start w:sz="4" w:val="single"/>
              <w:top w:sz="4" w:val="single"/>
              <w:end w:sz="4" w:val="single"/>
              <w:bottom w:sz="4" w:val="single"/>
            </w:tcBorders>
          </w:tcPr>
          <w:p>
            <w:pPr>
              <w:pStyle w:val="table_body_style__para"/>
            </w:pPr>
            <w:r>
              <w:t>7239.0679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8082.1624</w:t>
            </w:r>
          </w:p>
        </w:tc>
        <w:tc>
          <w:tcPr>
            <w:tcW w:type="dxa" w:w="1872"/>
            <w:tcBorders>
              <w:start w:sz="4" w:val="single"/>
              <w:top w:sz="4" w:val="single"/>
              <w:end w:sz="4" w:val="single"/>
              <w:bottom w:sz="4" w:val="single"/>
            </w:tcBorders>
          </w:tcPr>
          <w:p>
            <w:pPr>
              <w:pStyle w:val="table_body_style__para"/>
            </w:pPr>
            <w:r>
              <w:t>10 years 9 months 1 day</w:t>
            </w:r>
          </w:p>
        </w:tc>
      </w:tr>
    </w:tbl>
    <w:p>
      <w:pPr>
        <w:pStyle w:val="subtitle_style__para"/>
      </w:pPr>
      <w:r>
        <w:t xml:space="preserve">5.5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 xml:space="preserve">DataRobot automatically creates and selects time series features in the modeling data and will automatically detect whether or not a project's target value is stationary (that is, whether the statistical properties of the target are constant over time). If the target is not stationary, DataRobot attempts to make it stationary by applying a differencing strategy prior to modeling. This improves the accuracy and robustness of the underlying models. </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5.5.1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RMSE</w:t>
      </w:r>
      <w:r>
        <w:t>) or the default assigned by DataRobot.</w:t>
      </w:r>
    </w:p>
    <w:p>
      <w:pPr>
        <w:pStyle w:val="H1_style__para"/>
      </w:pPr>
      <w:r>
        <w:t xml:space="preserve">5.5.2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5.5.3   </w:t>
      </w:r>
      <w:r>
        <w:t>Final Model Variables</w:t>
      </w:r>
    </w:p>
    <w:p>
      <w:pPr>
        <w:pStyle w:val="body_style__para"/>
      </w:pPr>
      <w:r>
        <w:t xml:space="preserve">Below are two tables. The first contains a list of the final set of model feature variables, as well as summary statistics for the </w:t>
      </w:r>
      <w:r>
        <w:t>eXtreme Gradient Boosted Trees Regressor with Early Stopping</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5.5.3.1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platform no_</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262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2016-07-23</w:t>
            </w:r>
          </w:p>
        </w:tc>
        <w:tc>
          <w:tcPr>
            <w:tcW w:type="dxa" w:w="936"/>
            <w:tcBorders>
              <w:start w:sz="4" w:val="single"/>
              <w:top w:sz="4" w:val="single"/>
              <w:end w:sz="4" w:val="single"/>
              <w:bottom w:sz="4" w:val="single"/>
            </w:tcBorders>
          </w:tcPr>
          <w:p>
            <w:pPr>
              <w:pStyle w:val="table_body_style__para"/>
            </w:pPr>
            <w:r>
              <w:t>1877.45 days</w:t>
            </w:r>
          </w:p>
        </w:tc>
        <w:tc>
          <w:tcPr>
            <w:tcW w:type="dxa" w:w="936"/>
            <w:tcBorders>
              <w:start w:sz="4" w:val="single"/>
              <w:top w:sz="4" w:val="single"/>
              <w:end w:sz="4" w:val="single"/>
              <w:bottom w:sz="4" w:val="single"/>
            </w:tcBorders>
          </w:tcPr>
          <w:p>
            <w:pPr>
              <w:pStyle w:val="table_body_style__para"/>
            </w:pPr>
            <w:r>
              <w:t>2017-03-01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2024-11-01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%key_DataRobot</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619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customer group name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 net eur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31564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3999.54</w:t>
            </w:r>
          </w:p>
        </w:tc>
        <w:tc>
          <w:tcPr>
            <w:tcW w:type="dxa" w:w="936"/>
            <w:tcBorders>
              <w:start w:sz="4" w:val="single"/>
              <w:top w:sz="4" w:val="single"/>
              <w:end w:sz="4" w:val="single"/>
              <w:bottom w:sz="4" w:val="single"/>
            </w:tcBorders>
          </w:tcPr>
          <w:p>
            <w:pPr>
              <w:pStyle w:val="table_body_style__para"/>
            </w:pPr>
            <w:r>
              <w:t>12230.45</w:t>
            </w:r>
          </w:p>
        </w:tc>
        <w:tc>
          <w:tcPr>
            <w:tcW w:type="dxa" w:w="936"/>
            <w:tcBorders>
              <w:start w:sz="4" w:val="single"/>
              <w:top w:sz="4" w:val="single"/>
              <w:end w:sz="4" w:val="single"/>
              <w:bottom w:sz="4" w:val="single"/>
            </w:tcBorders>
          </w:tcPr>
          <w:p>
            <w:pPr>
              <w:pStyle w:val="table_body_style__para"/>
            </w:pPr>
            <w:r>
              <w:t>355.18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473278.7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OEM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189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2010-06-23</w:t>
            </w:r>
          </w:p>
        </w:tc>
        <w:tc>
          <w:tcPr>
            <w:tcW w:type="dxa" w:w="936"/>
            <w:tcBorders>
              <w:start w:sz="4" w:val="single"/>
              <w:top w:sz="4" w:val="single"/>
              <w:end w:sz="4" w:val="single"/>
              <w:bottom w:sz="4" w:val="single"/>
            </w:tcBorders>
          </w:tcPr>
          <w:p>
            <w:pPr>
              <w:pStyle w:val="table_body_style__para"/>
            </w:pPr>
            <w:r>
              <w:t>1862.7 days</w:t>
            </w:r>
          </w:p>
        </w:tc>
        <w:tc>
          <w:tcPr>
            <w:tcW w:type="dxa" w:w="936"/>
            <w:tcBorders>
              <w:start w:sz="4" w:val="single"/>
              <w:top w:sz="4" w:val="single"/>
              <w:end w:sz="4" w:val="single"/>
              <w:bottom w:sz="4" w:val="single"/>
            </w:tcBorders>
          </w:tcPr>
          <w:p>
            <w:pPr>
              <w:pStyle w:val="table_body_style__para"/>
            </w:pPr>
            <w:r>
              <w:t>2009-03-01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2021-10-01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 sales date</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2016-04-24</w:t>
            </w:r>
          </w:p>
        </w:tc>
        <w:tc>
          <w:tcPr>
            <w:tcW w:type="dxa" w:w="936"/>
            <w:tcBorders>
              <w:start w:sz="4" w:val="single"/>
              <w:top w:sz="4" w:val="single"/>
              <w:end w:sz="4" w:val="single"/>
              <w:bottom w:sz="4" w:val="single"/>
            </w:tcBorders>
          </w:tcPr>
          <w:p>
            <w:pPr>
              <w:pStyle w:val="table_body_style__para"/>
            </w:pPr>
            <w:r>
              <w:t>1912.33 days</w:t>
            </w:r>
          </w:p>
        </w:tc>
        <w:tc>
          <w:tcPr>
            <w:tcW w:type="dxa" w:w="936"/>
            <w:tcBorders>
              <w:start w:sz="4" w:val="single"/>
              <w:top w:sz="4" w:val="single"/>
              <w:end w:sz="4" w:val="single"/>
              <w:bottom w:sz="4" w:val="single"/>
            </w:tcBorders>
          </w:tcPr>
          <w:p>
            <w:pPr>
              <w:pStyle w:val="table_body_style__para"/>
            </w:pPr>
            <w:r>
              <w:t>2016-09-01</w:t>
            </w:r>
          </w:p>
        </w:tc>
        <w:tc>
          <w:tcPr>
            <w:tcW w:type="dxa" w:w="936"/>
            <w:tcBorders>
              <w:start w:sz="4" w:val="single"/>
              <w:top w:sz="4" w:val="single"/>
              <w:end w:sz="4" w:val="single"/>
              <w:bottom w:sz="4" w:val="single"/>
            </w:tcBorders>
          </w:tcPr>
          <w:p>
            <w:pPr>
              <w:pStyle w:val="table_body_style__para"/>
            </w:pPr>
            <w:r>
              <w:t>2005-01-01</w:t>
            </w:r>
          </w:p>
        </w:tc>
        <w:tc>
          <w:tcPr>
            <w:tcW w:type="dxa" w:w="936"/>
            <w:tcBorders>
              <w:start w:sz="4" w:val="single"/>
              <w:top w:sz="4" w:val="single"/>
              <w:end w:sz="4" w:val="single"/>
              <w:bottom w:sz="4" w:val="single"/>
            </w:tcBorders>
          </w:tcPr>
          <w:p>
            <w:pPr>
              <w:pStyle w:val="table_body_style__para"/>
            </w:pPr>
            <w:r>
              <w:t>2024-10-01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revenue last 12 months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38453</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72533.13</w:t>
            </w:r>
          </w:p>
        </w:tc>
        <w:tc>
          <w:tcPr>
            <w:tcW w:type="dxa" w:w="936"/>
            <w:tcBorders>
              <w:start w:sz="4" w:val="single"/>
              <w:top w:sz="4" w:val="single"/>
              <w:end w:sz="4" w:val="single"/>
              <w:bottom w:sz="4" w:val="single"/>
            </w:tcBorders>
          </w:tcPr>
          <w:p>
            <w:pPr>
              <w:pStyle w:val="table_body_style__para"/>
            </w:pPr>
            <w:r>
              <w:t>164547.46</w:t>
            </w:r>
          </w:p>
        </w:tc>
        <w:tc>
          <w:tcPr>
            <w:tcW w:type="dxa" w:w="936"/>
            <w:tcBorders>
              <w:start w:sz="4" w:val="single"/>
              <w:top w:sz="4" w:val="single"/>
              <w:end w:sz="4" w:val="single"/>
              <w:bottom w:sz="4" w:val="single"/>
            </w:tcBorders>
          </w:tcPr>
          <w:p>
            <w:pPr>
              <w:pStyle w:val="table_body_style__para"/>
            </w:pPr>
            <w:r>
              <w:t>21411.6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3735855.84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unemployment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5.015</w:t>
            </w:r>
          </w:p>
        </w:tc>
        <w:tc>
          <w:tcPr>
            <w:tcW w:type="dxa" w:w="936"/>
            <w:tcBorders>
              <w:start w:sz="4" w:val="single"/>
              <w:top w:sz="4" w:val="single"/>
              <w:end w:sz="4" w:val="single"/>
              <w:bottom w:sz="4" w:val="single"/>
            </w:tcBorders>
          </w:tcPr>
          <w:p>
            <w:pPr>
              <w:pStyle w:val="table_body_style__para"/>
            </w:pPr>
            <w:r>
              <w:t>2.33</w:t>
            </w:r>
          </w:p>
        </w:tc>
        <w:tc>
          <w:tcPr>
            <w:tcW w:type="dxa" w:w="936"/>
            <w:tcBorders>
              <w:start w:sz="4" w:val="single"/>
              <w:top w:sz="4" w:val="single"/>
              <w:end w:sz="4" w:val="single"/>
              <w:bottom w:sz="4" w:val="single"/>
            </w:tcBorders>
          </w:tcPr>
          <w:p>
            <w:pPr>
              <w:pStyle w:val="table_body_style__para"/>
            </w:pPr>
            <w:r>
              <w:t>4.2</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registration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485</w:t>
            </w:r>
          </w:p>
        </w:tc>
        <w:tc>
          <w:tcPr>
            <w:tcW w:type="dxa" w:w="936"/>
            <w:tcBorders>
              <w:start w:sz="4" w:val="single"/>
              <w:top w:sz="4" w:val="single"/>
              <w:end w:sz="4" w:val="single"/>
              <w:bottom w:sz="4" w:val="single"/>
            </w:tcBorders>
          </w:tcPr>
          <w:p>
            <w:pPr>
              <w:pStyle w:val="table_body_style__para"/>
            </w:pPr>
            <w:r>
              <w:t>3390</w:t>
            </w:r>
          </w:p>
        </w:tc>
        <w:tc>
          <w:tcPr>
            <w:tcW w:type="dxa" w:w="936"/>
            <w:tcBorders>
              <w:start w:sz="4" w:val="single"/>
              <w:top w:sz="4" w:val="single"/>
              <w:end w:sz="4" w:val="single"/>
              <w:bottom w:sz="4" w:val="single"/>
            </w:tcBorders>
          </w:tcPr>
          <w:p>
            <w:pPr>
              <w:pStyle w:val="table_body_style__para"/>
            </w:pPr>
            <w:r>
              <w:t>182289.82</w:t>
            </w:r>
          </w:p>
        </w:tc>
        <w:tc>
          <w:tcPr>
            <w:tcW w:type="dxa" w:w="936"/>
            <w:tcBorders>
              <w:start w:sz="4" w:val="single"/>
              <w:top w:sz="4" w:val="single"/>
              <w:end w:sz="4" w:val="single"/>
              <w:bottom w:sz="4" w:val="single"/>
            </w:tcBorders>
          </w:tcPr>
          <w:p>
            <w:pPr>
              <w:pStyle w:val="table_body_style__para"/>
            </w:pPr>
            <w:r>
              <w:t>128949.56</w:t>
            </w:r>
          </w:p>
        </w:tc>
        <w:tc>
          <w:tcPr>
            <w:tcW w:type="dxa" w:w="936"/>
            <w:tcBorders>
              <w:start w:sz="4" w:val="single"/>
              <w:top w:sz="4" w:val="single"/>
              <w:end w:sz="4" w:val="single"/>
              <w:bottom w:sz="4" w:val="single"/>
            </w:tcBorders>
          </w:tcPr>
          <w:p>
            <w:pPr>
              <w:pStyle w:val="table_body_style__para"/>
            </w:pPr>
            <w:r>
              <w:t>241883.0</w:t>
            </w:r>
          </w:p>
        </w:tc>
        <w:tc>
          <w:tcPr>
            <w:tcW w:type="dxa" w:w="936"/>
            <w:tcBorders>
              <w:start w:sz="4" w:val="single"/>
              <w:top w:sz="4" w:val="single"/>
              <w:end w:sz="4" w:val="single"/>
              <w:bottom w:sz="4" w:val="single"/>
            </w:tcBorders>
          </w:tcPr>
          <w:p>
            <w:pPr>
              <w:pStyle w:val="table_body_style__para"/>
            </w:pPr>
            <w:r>
              <w:t>5.16</w:t>
            </w:r>
          </w:p>
        </w:tc>
        <w:tc>
          <w:tcPr>
            <w:tcW w:type="dxa" w:w="936"/>
            <w:tcBorders>
              <w:start w:sz="4" w:val="single"/>
              <w:top w:sz="4" w:val="single"/>
              <w:end w:sz="4" w:val="single"/>
              <w:bottom w:sz="4" w:val="single"/>
            </w:tcBorders>
          </w:tcPr>
          <w:p>
            <w:pPr>
              <w:pStyle w:val="table_body_style__para"/>
            </w:pPr>
            <w:r>
              <w:t>427111.0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Freight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6940</w:t>
            </w:r>
          </w:p>
        </w:tc>
        <w:tc>
          <w:tcPr>
            <w:tcW w:type="dxa" w:w="936"/>
            <w:tcBorders>
              <w:start w:sz="4" w:val="single"/>
              <w:top w:sz="4" w:val="single"/>
              <w:end w:sz="4" w:val="single"/>
              <w:bottom w:sz="4" w:val="single"/>
            </w:tcBorders>
          </w:tcPr>
          <w:p>
            <w:pPr>
              <w:pStyle w:val="table_body_style__para"/>
            </w:pPr>
            <w:r>
              <w:t>8422.202</w:t>
            </w:r>
          </w:p>
        </w:tc>
        <w:tc>
          <w:tcPr>
            <w:tcW w:type="dxa" w:w="936"/>
            <w:tcBorders>
              <w:start w:sz="4" w:val="single"/>
              <w:top w:sz="4" w:val="single"/>
              <w:end w:sz="4" w:val="single"/>
              <w:bottom w:sz="4" w:val="single"/>
            </w:tcBorders>
          </w:tcPr>
          <w:p>
            <w:pPr>
              <w:pStyle w:val="table_body_style__para"/>
            </w:pPr>
            <w:r>
              <w:t>12038.6</w:t>
            </w:r>
          </w:p>
        </w:tc>
        <w:tc>
          <w:tcPr>
            <w:tcW w:type="dxa" w:w="936"/>
            <w:tcBorders>
              <w:start w:sz="4" w:val="single"/>
              <w:top w:sz="4" w:val="single"/>
              <w:end w:sz="4" w:val="single"/>
              <w:bottom w:sz="4" w:val="single"/>
            </w:tcBorders>
          </w:tcPr>
          <w:p>
            <w:pPr>
              <w:pStyle w:val="table_body_style__para"/>
            </w:pPr>
            <w:r>
              <w:t>27.54</w:t>
            </w:r>
          </w:p>
        </w:tc>
        <w:tc>
          <w:tcPr>
            <w:tcW w:type="dxa" w:w="936"/>
            <w:tcBorders>
              <w:start w:sz="4" w:val="single"/>
              <w:top w:sz="4" w:val="single"/>
              <w:end w:sz="4" w:val="single"/>
              <w:bottom w:sz="4" w:val="single"/>
            </w:tcBorders>
          </w:tcPr>
          <w:p>
            <w:pPr>
              <w:pStyle w:val="table_body_style__para"/>
            </w:pPr>
            <w:r>
              <w:t>17.62</w:t>
            </w:r>
          </w:p>
        </w:tc>
        <w:tc>
          <w:tcPr>
            <w:tcW w:type="dxa" w:w="936"/>
            <w:tcBorders>
              <w:start w:sz="4" w:val="single"/>
              <w:top w:sz="4" w:val="single"/>
              <w:end w:sz="4" w:val="single"/>
              <w:bottom w:sz="4" w:val="single"/>
            </w:tcBorders>
          </w:tcPr>
          <w:p>
            <w:pPr>
              <w:pStyle w:val="table_body_style__para"/>
            </w:pPr>
            <w:r>
              <w:t>30410.0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fatalities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228</w:t>
            </w:r>
          </w:p>
        </w:tc>
        <w:tc>
          <w:tcPr>
            <w:tcW w:type="dxa" w:w="936"/>
            <w:tcBorders>
              <w:start w:sz="4" w:val="single"/>
              <w:top w:sz="4" w:val="single"/>
              <w:end w:sz="4" w:val="single"/>
              <w:bottom w:sz="4" w:val="single"/>
            </w:tcBorders>
          </w:tcPr>
          <w:p>
            <w:pPr>
              <w:pStyle w:val="table_body_style__para"/>
            </w:pPr>
            <w:r>
              <w:t>3754</w:t>
            </w:r>
          </w:p>
        </w:tc>
        <w:tc>
          <w:tcPr>
            <w:tcW w:type="dxa" w:w="936"/>
            <w:tcBorders>
              <w:start w:sz="4" w:val="single"/>
              <w:top w:sz="4" w:val="single"/>
              <w:end w:sz="4" w:val="single"/>
              <w:bottom w:sz="4" w:val="single"/>
            </w:tcBorders>
          </w:tcPr>
          <w:p>
            <w:pPr>
              <w:pStyle w:val="table_body_style__para"/>
            </w:pPr>
            <w:r>
              <w:t>212.309</w:t>
            </w:r>
          </w:p>
        </w:tc>
        <w:tc>
          <w:tcPr>
            <w:tcW w:type="dxa" w:w="936"/>
            <w:tcBorders>
              <w:start w:sz="4" w:val="single"/>
              <w:top w:sz="4" w:val="single"/>
              <w:end w:sz="4" w:val="single"/>
              <w:bottom w:sz="4" w:val="single"/>
            </w:tcBorders>
          </w:tcPr>
          <w:p>
            <w:pPr>
              <w:pStyle w:val="table_body_style__para"/>
            </w:pPr>
            <w:r>
              <w:t>134.86</w:t>
            </w:r>
          </w:p>
        </w:tc>
        <w:tc>
          <w:tcPr>
            <w:tcW w:type="dxa" w:w="936"/>
            <w:tcBorders>
              <w:start w:sz="4" w:val="single"/>
              <w:top w:sz="4" w:val="single"/>
              <w:end w:sz="4" w:val="single"/>
              <w:bottom w:sz="4" w:val="single"/>
            </w:tcBorders>
          </w:tcPr>
          <w:p>
            <w:pPr>
              <w:pStyle w:val="table_body_style__para"/>
            </w:pPr>
            <w:r>
              <w:t>244.0</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583.0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Order books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-6.023</w:t>
            </w:r>
          </w:p>
        </w:tc>
        <w:tc>
          <w:tcPr>
            <w:tcW w:type="dxa" w:w="936"/>
            <w:tcBorders>
              <w:start w:sz="4" w:val="single"/>
              <w:top w:sz="4" w:val="single"/>
              <w:end w:sz="4" w:val="single"/>
              <w:bottom w:sz="4" w:val="single"/>
            </w:tcBorders>
          </w:tcPr>
          <w:p>
            <w:pPr>
              <w:pStyle w:val="table_body_style__para"/>
            </w:pPr>
            <w:r>
              <w:t>19.66</w:t>
            </w:r>
          </w:p>
        </w:tc>
        <w:tc>
          <w:tcPr>
            <w:tcW w:type="dxa" w:w="936"/>
            <w:tcBorders>
              <w:start w:sz="4" w:val="single"/>
              <w:top w:sz="4" w:val="single"/>
              <w:end w:sz="4" w:val="single"/>
              <w:bottom w:sz="4" w:val="single"/>
            </w:tcBorders>
          </w:tcPr>
          <w:p>
            <w:pPr>
              <w:pStyle w:val="table_body_style__para"/>
            </w:pPr>
            <w:r>
              <w:t>-6.3</w:t>
            </w:r>
          </w:p>
        </w:tc>
        <w:tc>
          <w:tcPr>
            <w:tcW w:type="dxa" w:w="936"/>
            <w:tcBorders>
              <w:start w:sz="4" w:val="single"/>
              <w:top w:sz="4" w:val="single"/>
              <w:end w:sz="4" w:val="single"/>
              <w:bottom w:sz="4" w:val="single"/>
            </w:tcBorders>
          </w:tcPr>
          <w:p>
            <w:pPr>
              <w:pStyle w:val="table_body_style__para"/>
            </w:pPr>
            <w:r>
              <w:t>-80.0</w:t>
            </w:r>
          </w:p>
        </w:tc>
        <w:tc>
          <w:tcPr>
            <w:tcW w:type="dxa" w:w="936"/>
            <w:tcBorders>
              <w:start w:sz="4" w:val="single"/>
              <w:top w:sz="4" w:val="single"/>
              <w:end w:sz="4" w:val="single"/>
              <w:bottom w:sz="4" w:val="single"/>
            </w:tcBorders>
          </w:tcPr>
          <w:p>
            <w:pPr>
              <w:pStyle w:val="table_body_style__para"/>
            </w:pPr>
            <w:r>
              <w:t>29.8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Business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445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-11.024</w:t>
            </w:r>
          </w:p>
        </w:tc>
        <w:tc>
          <w:tcPr>
            <w:tcW w:type="dxa" w:w="936"/>
            <w:tcBorders>
              <w:start w:sz="4" w:val="single"/>
              <w:top w:sz="4" w:val="single"/>
              <w:end w:sz="4" w:val="single"/>
              <w:bottom w:sz="4" w:val="single"/>
            </w:tcBorders>
          </w:tcPr>
          <w:p>
            <w:pPr>
              <w:pStyle w:val="table_body_style__para"/>
            </w:pPr>
            <w:r>
              <w:t>17.33</w:t>
            </w:r>
          </w:p>
        </w:tc>
        <w:tc>
          <w:tcPr>
            <w:tcW w:type="dxa" w:w="936"/>
            <w:tcBorders>
              <w:start w:sz="4" w:val="single"/>
              <w:top w:sz="4" w:val="single"/>
              <w:end w:sz="4" w:val="single"/>
              <w:bottom w:sz="4" w:val="single"/>
            </w:tcBorders>
          </w:tcPr>
          <w:p>
            <w:pPr>
              <w:pStyle w:val="table_body_style__para"/>
            </w:pPr>
            <w:r>
              <w:t>-8.3</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55.8</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Finished good stocks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4.99</w:t>
            </w:r>
          </w:p>
        </w:tc>
        <w:tc>
          <w:tcPr>
            <w:tcW w:type="dxa" w:w="936"/>
            <w:tcBorders>
              <w:start w:sz="4" w:val="single"/>
              <w:top w:sz="4" w:val="single"/>
              <w:end w:sz="4" w:val="single"/>
              <w:bottom w:sz="4" w:val="single"/>
            </w:tcBorders>
          </w:tcPr>
          <w:p>
            <w:pPr>
              <w:pStyle w:val="table_body_style__para"/>
            </w:pPr>
            <w:r>
              <w:t>8.55</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selling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11.35</w:t>
            </w:r>
          </w:p>
        </w:tc>
        <w:tc>
          <w:tcPr>
            <w:tcW w:type="dxa" w:w="936"/>
            <w:tcBorders>
              <w:start w:sz="4" w:val="single"/>
              <w:top w:sz="4" w:val="single"/>
              <w:end w:sz="4" w:val="single"/>
              <w:bottom w:sz="4" w:val="single"/>
            </w:tcBorders>
          </w:tcPr>
          <w:p>
            <w:pPr>
              <w:pStyle w:val="table_body_style__para"/>
            </w:pPr>
            <w:r>
              <w:t>16.78</w:t>
            </w:r>
          </w:p>
        </w:tc>
        <w:tc>
          <w:tcPr>
            <w:tcW w:type="dxa" w:w="936"/>
            <w:tcBorders>
              <w:start w:sz="4" w:val="single"/>
              <w:top w:sz="4" w:val="single"/>
              <w:end w:sz="4" w:val="single"/>
              <w:bottom w:sz="4" w:val="single"/>
            </w:tcBorders>
          </w:tcPr>
          <w:p>
            <w:pPr>
              <w:pStyle w:val="table_body_style__para"/>
            </w:pPr>
            <w:r>
              <w:t>6.2</w:t>
            </w:r>
          </w:p>
        </w:tc>
        <w:tc>
          <w:tcPr>
            <w:tcW w:type="dxa" w:w="936"/>
            <w:tcBorders>
              <w:start w:sz="4" w:val="single"/>
              <w:top w:sz="4" w:val="single"/>
              <w:end w:sz="4" w:val="single"/>
              <w:bottom w:sz="4" w:val="single"/>
            </w:tcBorders>
          </w:tcPr>
          <w:p>
            <w:pPr>
              <w:pStyle w:val="table_body_style__para"/>
            </w:pPr>
            <w:r>
              <w:t>-53.0</w:t>
            </w:r>
          </w:p>
        </w:tc>
        <w:tc>
          <w:tcPr>
            <w:tcW w:type="dxa" w:w="936"/>
            <w:tcBorders>
              <w:start w:sz="4" w:val="single"/>
              <w:top w:sz="4" w:val="single"/>
              <w:end w:sz="4" w:val="single"/>
              <w:bottom w:sz="4" w:val="single"/>
            </w:tcBorders>
          </w:tcPr>
          <w:p>
            <w:pPr>
              <w:pStyle w:val="table_body_style__para"/>
            </w:pPr>
            <w:r>
              <w:t>71.9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Demand evolution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15.17</w:t>
            </w:r>
          </w:p>
        </w:tc>
        <w:tc>
          <w:tcPr>
            <w:tcW w:type="dxa" w:w="936"/>
            <w:tcBorders>
              <w:start w:sz="4" w:val="single"/>
              <w:top w:sz="4" w:val="single"/>
              <w:end w:sz="4" w:val="single"/>
              <w:bottom w:sz="4" w:val="single"/>
            </w:tcBorders>
          </w:tcPr>
          <w:p>
            <w:pPr>
              <w:pStyle w:val="table_body_style__para"/>
            </w:pPr>
            <w:r>
              <w:t>9.73</w:t>
            </w:r>
          </w:p>
        </w:tc>
        <w:tc>
          <w:tcPr>
            <w:tcW w:type="dxa" w:w="936"/>
            <w:tcBorders>
              <w:start w:sz="4" w:val="single"/>
              <w:top w:sz="4" w:val="single"/>
              <w:end w:sz="4" w:val="single"/>
              <w:bottom w:sz="4" w:val="single"/>
            </w:tcBorders>
          </w:tcPr>
          <w:p>
            <w:pPr>
              <w:pStyle w:val="table_body_style__para"/>
            </w:pPr>
            <w:r>
              <w:t>16.1</w:t>
            </w:r>
          </w:p>
        </w:tc>
        <w:tc>
          <w:tcPr>
            <w:tcW w:type="dxa" w:w="936"/>
            <w:tcBorders>
              <w:start w:sz="4" w:val="single"/>
              <w:top w:sz="4" w:val="single"/>
              <w:end w:sz="4" w:val="single"/>
              <w:bottom w:sz="4" w:val="single"/>
            </w:tcBorders>
          </w:tcPr>
          <w:p>
            <w:pPr>
              <w:pStyle w:val="table_body_style__para"/>
            </w:pPr>
            <w:r>
              <w:t>-61.3</w:t>
            </w:r>
          </w:p>
        </w:tc>
        <w:tc>
          <w:tcPr>
            <w:tcW w:type="dxa" w:w="936"/>
            <w:tcBorders>
              <w:start w:sz="4" w:val="single"/>
              <w:top w:sz="4" w:val="single"/>
              <w:end w:sz="4" w:val="single"/>
              <w:bottom w:sz="4" w:val="single"/>
            </w:tcBorders>
          </w:tcPr>
          <w:p>
            <w:pPr>
              <w:pStyle w:val="table_body_style__para"/>
            </w:pPr>
            <w:r>
              <w:t>54.5</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Production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6.74</w:t>
            </w:r>
          </w:p>
        </w:tc>
        <w:tc>
          <w:tcPr>
            <w:tcW w:type="dxa" w:w="936"/>
            <w:tcBorders>
              <w:start w:sz="4" w:val="single"/>
              <w:top w:sz="4" w:val="single"/>
              <w:end w:sz="4" w:val="single"/>
              <w:bottom w:sz="4" w:val="single"/>
            </w:tcBorders>
          </w:tcPr>
          <w:p>
            <w:pPr>
              <w:pStyle w:val="table_body_style__para"/>
            </w:pPr>
            <w:r>
              <w:t>12.61</w:t>
            </w:r>
          </w:p>
        </w:tc>
        <w:tc>
          <w:tcPr>
            <w:tcW w:type="dxa" w:w="936"/>
            <w:tcBorders>
              <w:start w:sz="4" w:val="single"/>
              <w:top w:sz="4" w:val="single"/>
              <w:end w:sz="4" w:val="single"/>
              <w:bottom w:sz="4" w:val="single"/>
            </w:tcBorders>
          </w:tcPr>
          <w:p>
            <w:pPr>
              <w:pStyle w:val="table_body_style__para"/>
            </w:pPr>
            <w:r>
              <w:t>7.4</w:t>
            </w:r>
          </w:p>
        </w:tc>
        <w:tc>
          <w:tcPr>
            <w:tcW w:type="dxa" w:w="936"/>
            <w:tcBorders>
              <w:start w:sz="4" w:val="single"/>
              <w:top w:sz="4" w:val="single"/>
              <w:end w:sz="4" w:val="single"/>
              <w:bottom w:sz="4" w:val="single"/>
            </w:tcBorders>
          </w:tcPr>
          <w:p>
            <w:pPr>
              <w:pStyle w:val="table_body_style__para"/>
            </w:pPr>
            <w:r>
              <w:t>-78.8</w:t>
            </w:r>
          </w:p>
        </w:tc>
        <w:tc>
          <w:tcPr>
            <w:tcW w:type="dxa" w:w="936"/>
            <w:tcBorders>
              <w:start w:sz="4" w:val="single"/>
              <w:top w:sz="4" w:val="single"/>
              <w:end w:sz="4" w:val="single"/>
              <w:bottom w:sz="4" w:val="single"/>
            </w:tcBorders>
          </w:tcPr>
          <w:p>
            <w:pPr>
              <w:pStyle w:val="table_body_style__para"/>
            </w:pPr>
            <w:r>
              <w:t>60.7</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household savings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131</w:t>
            </w:r>
          </w:p>
        </w:tc>
        <w:tc>
          <w:tcPr>
            <w:tcW w:type="dxa" w:w="936"/>
            <w:tcBorders>
              <w:start w:sz="4" w:val="single"/>
              <w:top w:sz="4" w:val="single"/>
              <w:end w:sz="4" w:val="single"/>
              <w:bottom w:sz="4" w:val="single"/>
            </w:tcBorders>
          </w:tcPr>
          <w:p>
            <w:pPr>
              <w:pStyle w:val="table_body_style__para"/>
            </w:pPr>
            <w:r>
              <w:t>6900</w:t>
            </w:r>
          </w:p>
        </w:tc>
        <w:tc>
          <w:tcPr>
            <w:tcW w:type="dxa" w:w="936"/>
            <w:tcBorders>
              <w:start w:sz="4" w:val="single"/>
              <w:top w:sz="4" w:val="single"/>
              <w:end w:sz="4" w:val="single"/>
              <w:bottom w:sz="4" w:val="single"/>
            </w:tcBorders>
          </w:tcPr>
          <w:p>
            <w:pPr>
              <w:pStyle w:val="table_body_style__para"/>
            </w:pPr>
            <w:r>
              <w:t>17.76</w:t>
            </w:r>
          </w:p>
        </w:tc>
        <w:tc>
          <w:tcPr>
            <w:tcW w:type="dxa" w:w="936"/>
            <w:tcBorders>
              <w:start w:sz="4" w:val="single"/>
              <w:top w:sz="4" w:val="single"/>
              <w:end w:sz="4" w:val="single"/>
              <w:bottom w:sz="4" w:val="single"/>
            </w:tcBorders>
          </w:tcPr>
          <w:p>
            <w:pPr>
              <w:pStyle w:val="table_body_style__para"/>
            </w:pPr>
            <w:r>
              <w:t>3.0063</w:t>
            </w:r>
          </w:p>
        </w:tc>
        <w:tc>
          <w:tcPr>
            <w:tcW w:type="dxa" w:w="936"/>
            <w:tcBorders>
              <w:start w:sz="4" w:val="single"/>
              <w:top w:sz="4" w:val="single"/>
              <w:end w:sz="4" w:val="single"/>
              <w:bottom w:sz="4" w:val="single"/>
            </w:tcBorders>
          </w:tcPr>
          <w:p>
            <w:pPr>
              <w:pStyle w:val="table_body_style__para"/>
            </w:pPr>
            <w:r>
              <w:t>17.28</w:t>
            </w:r>
          </w:p>
        </w:tc>
        <w:tc>
          <w:tcPr>
            <w:tcW w:type="dxa" w:w="936"/>
            <w:tcBorders>
              <w:start w:sz="4" w:val="single"/>
              <w:top w:sz="4" w:val="single"/>
              <w:end w:sz="4" w:val="single"/>
              <w:bottom w:sz="4" w:val="single"/>
            </w:tcBorders>
          </w:tcPr>
          <w:p>
            <w:pPr>
              <w:pStyle w:val="table_body_style__para"/>
            </w:pPr>
            <w:r>
              <w:t>2.38</w:t>
            </w:r>
          </w:p>
        </w:tc>
        <w:tc>
          <w:tcPr>
            <w:tcW w:type="dxa" w:w="936"/>
            <w:tcBorders>
              <w:start w:sz="4" w:val="single"/>
              <w:top w:sz="4" w:val="single"/>
              <w:end w:sz="4" w:val="single"/>
              <w:bottom w:sz="4" w:val="single"/>
            </w:tcBorders>
          </w:tcPr>
          <w:p>
            <w:pPr>
              <w:pStyle w:val="table_body_style__para"/>
            </w:pPr>
            <w:r>
              <w:t>27.33</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economic situation</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-19.99</w:t>
            </w:r>
          </w:p>
        </w:tc>
        <w:tc>
          <w:tcPr>
            <w:tcW w:type="dxa" w:w="936"/>
            <w:tcBorders>
              <w:start w:sz="4" w:val="single"/>
              <w:top w:sz="4" w:val="single"/>
              <w:end w:sz="4" w:val="single"/>
              <w:bottom w:sz="4" w:val="single"/>
            </w:tcBorders>
          </w:tcPr>
          <w:p>
            <w:pPr>
              <w:pStyle w:val="table_body_style__para"/>
            </w:pPr>
            <w:r>
              <w:t>13.54</w:t>
            </w:r>
          </w:p>
        </w:tc>
        <w:tc>
          <w:tcPr>
            <w:tcW w:type="dxa" w:w="936"/>
            <w:tcBorders>
              <w:start w:sz="4" w:val="single"/>
              <w:top w:sz="4" w:val="single"/>
              <w:end w:sz="4" w:val="single"/>
              <w:bottom w:sz="4" w:val="single"/>
            </w:tcBorders>
          </w:tcPr>
          <w:p>
            <w:pPr>
              <w:pStyle w:val="table_body_style__para"/>
            </w:pPr>
            <w:r>
              <w:t>-18.6</w:t>
            </w:r>
          </w:p>
        </w:tc>
        <w:tc>
          <w:tcPr>
            <w:tcW w:type="dxa" w:w="936"/>
            <w:tcBorders>
              <w:start w:sz="4" w:val="single"/>
              <w:top w:sz="4" w:val="single"/>
              <w:end w:sz="4" w:val="single"/>
              <w:bottom w:sz="4" w:val="single"/>
            </w:tcBorders>
          </w:tcPr>
          <w:p>
            <w:pPr>
              <w:pStyle w:val="table_body_style__para"/>
            </w:pPr>
            <w:r>
              <w:t>-72.7</w:t>
            </w:r>
          </w:p>
        </w:tc>
        <w:tc>
          <w:tcPr>
            <w:tcW w:type="dxa" w:w="936"/>
            <w:tcBorders>
              <w:start w:sz="4" w:val="single"/>
              <w:top w:sz="4" w:val="single"/>
              <w:end w:sz="4" w:val="single"/>
              <w:bottom w:sz="4" w:val="single"/>
            </w:tcBorders>
          </w:tcPr>
          <w:p>
            <w:pPr>
              <w:pStyle w:val="table_body_style__para"/>
            </w:pPr>
            <w:r>
              <w:t>17.0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428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31.52</w:t>
            </w:r>
          </w:p>
        </w:tc>
        <w:tc>
          <w:tcPr>
            <w:tcW w:type="dxa" w:w="936"/>
            <w:tcBorders>
              <w:start w:sz="4" w:val="single"/>
              <w:top w:sz="4" w:val="single"/>
              <w:end w:sz="4" w:val="single"/>
              <w:bottom w:sz="4" w:val="single"/>
            </w:tcBorders>
          </w:tcPr>
          <w:p>
            <w:pPr>
              <w:pStyle w:val="table_body_style__para"/>
            </w:pPr>
            <w:r>
              <w:t>12.53</w:t>
            </w:r>
          </w:p>
        </w:tc>
        <w:tc>
          <w:tcPr>
            <w:tcW w:type="dxa" w:w="936"/>
            <w:tcBorders>
              <w:start w:sz="4" w:val="single"/>
              <w:top w:sz="4" w:val="single"/>
              <w:end w:sz="4" w:val="single"/>
              <w:bottom w:sz="4" w:val="single"/>
            </w:tcBorders>
          </w:tcPr>
          <w:p>
            <w:pPr>
              <w:pStyle w:val="table_body_style__para"/>
            </w:pPr>
            <w:r>
              <w:t>31.1</w:t>
            </w:r>
          </w:p>
        </w:tc>
        <w:tc>
          <w:tcPr>
            <w:tcW w:type="dxa" w:w="936"/>
            <w:tcBorders>
              <w:start w:sz="4" w:val="single"/>
              <w:top w:sz="4" w:val="single"/>
              <w:end w:sz="4" w:val="single"/>
              <w:bottom w:sz="4" w:val="single"/>
            </w:tcBorders>
          </w:tcPr>
          <w:p>
            <w:pPr>
              <w:pStyle w:val="table_body_style__para"/>
            </w:pPr>
            <w:r>
              <w:t>-16.9</w:t>
            </w:r>
          </w:p>
        </w:tc>
        <w:tc>
          <w:tcPr>
            <w:tcW w:type="dxa" w:w="936"/>
            <w:tcBorders>
              <w:start w:sz="4" w:val="single"/>
              <w:top w:sz="4" w:val="single"/>
              <w:end w:sz="4" w:val="single"/>
              <w:bottom w:sz="4" w:val="single"/>
            </w:tcBorders>
          </w:tcPr>
          <w:p>
            <w:pPr>
              <w:pStyle w:val="table_body_style__para"/>
            </w:pPr>
            <w:r>
              <w:t>81.9</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consumer price index</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658</w:t>
            </w:r>
          </w:p>
        </w:tc>
        <w:tc>
          <w:tcPr>
            <w:tcW w:type="dxa" w:w="936"/>
            <w:tcBorders>
              <w:start w:sz="4" w:val="single"/>
              <w:top w:sz="4" w:val="single"/>
              <w:end w:sz="4" w:val="single"/>
              <w:bottom w:sz="4" w:val="single"/>
            </w:tcBorders>
          </w:tcPr>
          <w:p>
            <w:pPr>
              <w:pStyle w:val="table_body_style__para"/>
            </w:pPr>
            <w:r>
              <w:t>181</w:t>
            </w:r>
          </w:p>
        </w:tc>
        <w:tc>
          <w:tcPr>
            <w:tcW w:type="dxa" w:w="936"/>
            <w:tcBorders>
              <w:start w:sz="4" w:val="single"/>
              <w:top w:sz="4" w:val="single"/>
              <w:end w:sz="4" w:val="single"/>
              <w:bottom w:sz="4" w:val="single"/>
            </w:tcBorders>
          </w:tcPr>
          <w:p>
            <w:pPr>
              <w:pStyle w:val="table_body_style__para"/>
            </w:pPr>
            <w:r>
              <w:t>2.17</w:t>
            </w:r>
          </w:p>
        </w:tc>
        <w:tc>
          <w:tcPr>
            <w:tcW w:type="dxa" w:w="936"/>
            <w:tcBorders>
              <w:start w:sz="4" w:val="single"/>
              <w:top w:sz="4" w:val="single"/>
              <w:end w:sz="4" w:val="single"/>
              <w:bottom w:sz="4" w:val="single"/>
            </w:tcBorders>
          </w:tcPr>
          <w:p>
            <w:pPr>
              <w:pStyle w:val="table_body_style__para"/>
            </w:pPr>
            <w:r>
              <w:t>2.23</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-1.66</w:t>
            </w:r>
          </w:p>
        </w:tc>
        <w:tc>
          <w:tcPr>
            <w:tcW w:type="dxa" w:w="936"/>
            <w:tcBorders>
              <w:start w:sz="4" w:val="single"/>
              <w:top w:sz="4" w:val="single"/>
              <w:end w:sz="4" w:val="single"/>
              <w:bottom w:sz="4" w:val="single"/>
            </w:tcBorders>
          </w:tcPr>
          <w:p>
            <w:pPr>
              <w:pStyle w:val="table_body_style__para"/>
            </w:pPr>
            <w:r>
              <w:t>15.404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plant country short_term interest 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0.8</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0.0809</w:t>
            </w:r>
          </w:p>
        </w:tc>
        <w:tc>
          <w:tcPr>
            <w:tcW w:type="dxa" w:w="936"/>
            <w:tcBorders>
              <w:start w:sz="4" w:val="single"/>
              <w:top w:sz="4" w:val="single"/>
              <w:end w:sz="4" w:val="single"/>
              <w:bottom w:sz="4" w:val="single"/>
            </w:tcBorders>
          </w:tcPr>
          <w:p>
            <w:pPr>
              <w:pStyle w:val="table_body_style__para"/>
            </w:pPr>
            <w:r>
              <w:t>-0.58</w:t>
            </w:r>
          </w:p>
        </w:tc>
        <w:tc>
          <w:tcPr>
            <w:tcW w:type="dxa" w:w="936"/>
            <w:tcBorders>
              <w:start w:sz="4" w:val="single"/>
              <w:top w:sz="4" w:val="single"/>
              <w:end w:sz="4" w:val="single"/>
              <w:bottom w:sz="4" w:val="single"/>
            </w:tcBorders>
          </w:tcPr>
          <w:p>
            <w:pPr>
              <w:pStyle w:val="table_body_style__para"/>
            </w:pPr>
            <w:r>
              <w:t>5.11</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next facelift</w:t>
            </w:r>
          </w:p>
        </w:tc>
        <w:tc>
          <w:tcPr>
            <w:tcW w:type="dxa" w:w="936"/>
            <w:tcBorders>
              <w:start w:sz="4" w:val="single"/>
              <w:top w:sz="4" w:val="single"/>
              <w:end w:sz="4" w:val="single"/>
              <w:bottom w:sz="4" w:val="single"/>
            </w:tcBorders>
          </w:tcPr>
          <w:p>
            <w:pPr>
              <w:pStyle w:val="table_body_style__para"/>
            </w:pPr>
            <w:r>
              <w:t>Date</w:t>
            </w:r>
          </w:p>
        </w:tc>
        <w:tc>
          <w:tcPr>
            <w:tcW w:type="dxa" w:w="936"/>
            <w:tcBorders>
              <w:start w:sz="4" w:val="single"/>
              <w:top w:sz="4" w:val="single"/>
              <w:end w:sz="4" w:val="single"/>
              <w:bottom w:sz="4" w:val="single"/>
            </w:tcBorders>
          </w:tcPr>
          <w:p>
            <w:pPr>
              <w:pStyle w:val="table_body_style__para"/>
            </w:pPr>
            <w:r>
              <w:t>83</w:t>
            </w:r>
          </w:p>
        </w:tc>
        <w:tc>
          <w:tcPr>
            <w:tcW w:type="dxa" w:w="936"/>
            <w:tcBorders>
              <w:start w:sz="4" w:val="single"/>
              <w:top w:sz="4" w:val="single"/>
              <w:end w:sz="4" w:val="single"/>
              <w:bottom w:sz="4" w:val="single"/>
            </w:tcBorders>
          </w:tcPr>
          <w:p>
            <w:pPr>
              <w:pStyle w:val="table_body_style__para"/>
            </w:pPr>
            <w:r>
              <w:t>50483</w:t>
            </w:r>
          </w:p>
        </w:tc>
        <w:tc>
          <w:tcPr>
            <w:tcW w:type="dxa" w:w="936"/>
            <w:tcBorders>
              <w:start w:sz="4" w:val="single"/>
              <w:top w:sz="4" w:val="single"/>
              <w:end w:sz="4" w:val="single"/>
              <w:bottom w:sz="4" w:val="single"/>
            </w:tcBorders>
          </w:tcPr>
          <w:p>
            <w:pPr>
              <w:pStyle w:val="table_body_style__para"/>
            </w:pPr>
            <w:r>
              <w:t>2021-04-07</w:t>
            </w:r>
          </w:p>
        </w:tc>
        <w:tc>
          <w:tcPr>
            <w:tcW w:type="dxa" w:w="936"/>
            <w:tcBorders>
              <w:start w:sz="4" w:val="single"/>
              <w:top w:sz="4" w:val="single"/>
              <w:end w:sz="4" w:val="single"/>
              <w:bottom w:sz="4" w:val="single"/>
            </w:tcBorders>
          </w:tcPr>
          <w:p>
            <w:pPr>
              <w:pStyle w:val="table_body_style__para"/>
            </w:pPr>
            <w:r>
              <w:t>1245.044 days</w:t>
            </w:r>
          </w:p>
        </w:tc>
        <w:tc>
          <w:tcPr>
            <w:tcW w:type="dxa" w:w="936"/>
            <w:tcBorders>
              <w:start w:sz="4" w:val="single"/>
              <w:top w:sz="4" w:val="single"/>
              <w:end w:sz="4" w:val="single"/>
              <w:bottom w:sz="4" w:val="single"/>
            </w:tcBorders>
          </w:tcPr>
          <w:p>
            <w:pPr>
              <w:pStyle w:val="table_body_style__para"/>
            </w:pPr>
            <w:r>
              <w:t>2021-01-12</w:t>
            </w:r>
          </w:p>
        </w:tc>
        <w:tc>
          <w:tcPr>
            <w:tcW w:type="dxa" w:w="936"/>
            <w:tcBorders>
              <w:start w:sz="4" w:val="single"/>
              <w:top w:sz="4" w:val="single"/>
              <w:end w:sz="4" w:val="single"/>
              <w:bottom w:sz="4" w:val="single"/>
            </w:tcBorders>
          </w:tcPr>
          <w:p>
            <w:pPr>
              <w:pStyle w:val="table_body_style__para"/>
            </w:pPr>
            <w:r>
              <w:t>2015-01-07</w:t>
            </w:r>
          </w:p>
        </w:tc>
        <w:tc>
          <w:tcPr>
            <w:tcW w:type="dxa" w:w="936"/>
            <w:tcBorders>
              <w:start w:sz="4" w:val="single"/>
              <w:top w:sz="4" w:val="single"/>
              <w:end w:sz="4" w:val="single"/>
              <w:bottom w:sz="4" w:val="single"/>
            </w:tcBorders>
          </w:tcPr>
          <w:p>
            <w:pPr>
              <w:pStyle w:val="table_body_style__para"/>
            </w:pPr>
            <w:r>
              <w:t>2031-01-04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until series project EOP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847</w:t>
            </w:r>
          </w:p>
        </w:tc>
        <w:tc>
          <w:tcPr>
            <w:tcW w:type="dxa" w:w="936"/>
            <w:tcBorders>
              <w:start w:sz="4" w:val="single"/>
              <w:top w:sz="4" w:val="single"/>
              <w:end w:sz="4" w:val="single"/>
              <w:bottom w:sz="4" w:val="single"/>
            </w:tcBorders>
          </w:tcPr>
          <w:p>
            <w:pPr>
              <w:pStyle w:val="table_body_style__para"/>
            </w:pPr>
            <w:r>
              <w:t>285</w:t>
            </w:r>
          </w:p>
        </w:tc>
        <w:tc>
          <w:tcPr>
            <w:tcW w:type="dxa" w:w="936"/>
            <w:tcBorders>
              <w:start w:sz="4" w:val="single"/>
              <w:top w:sz="4" w:val="single"/>
              <w:end w:sz="4" w:val="single"/>
              <w:bottom w:sz="4" w:val="single"/>
            </w:tcBorders>
          </w:tcPr>
          <w:p>
            <w:pPr>
              <w:pStyle w:val="table_body_style__para"/>
            </w:pPr>
            <w:r>
              <w:t>143.66</w:t>
            </w:r>
          </w:p>
        </w:tc>
        <w:tc>
          <w:tcPr>
            <w:tcW w:type="dxa" w:w="936"/>
            <w:tcBorders>
              <w:start w:sz="4" w:val="single"/>
              <w:top w:sz="4" w:val="single"/>
              <w:end w:sz="4" w:val="single"/>
              <w:bottom w:sz="4" w:val="single"/>
            </w:tcBorders>
          </w:tcPr>
          <w:p>
            <w:pPr>
              <w:pStyle w:val="table_body_style__para"/>
            </w:pPr>
            <w:r>
              <w:t>439.34</w:t>
            </w:r>
          </w:p>
        </w:tc>
        <w:tc>
          <w:tcPr>
            <w:tcW w:type="dxa" w:w="936"/>
            <w:tcBorders>
              <w:start w:sz="4" w:val="single"/>
              <w:top w:sz="4" w:val="single"/>
              <w:end w:sz="4" w:val="single"/>
              <w:bottom w:sz="4" w:val="single"/>
            </w:tcBorders>
          </w:tcPr>
          <w:p>
            <w:pPr>
              <w:pStyle w:val="table_body_style__para"/>
            </w:pPr>
            <w:r>
              <w:t>63.0</w:t>
            </w:r>
          </w:p>
        </w:tc>
        <w:tc>
          <w:tcPr>
            <w:tcW w:type="dxa" w:w="936"/>
            <w:tcBorders>
              <w:start w:sz="4" w:val="single"/>
              <w:top w:sz="4" w:val="single"/>
              <w:end w:sz="4" w:val="single"/>
              <w:bottom w:sz="4" w:val="single"/>
            </w:tcBorders>
          </w:tcPr>
          <w:p>
            <w:pPr>
              <w:pStyle w:val="table_body_style__para"/>
            </w:pPr>
            <w:r>
              <w:t>-214.0</w:t>
            </w:r>
          </w:p>
        </w:tc>
        <w:tc>
          <w:tcPr>
            <w:tcW w:type="dxa" w:w="936"/>
            <w:tcBorders>
              <w:start w:sz="4" w:val="single"/>
              <w:top w:sz="4" w:val="single"/>
              <w:end w:sz="4" w:val="single"/>
              <w:bottom w:sz="4" w:val="single"/>
            </w:tcBorders>
          </w:tcPr>
          <w:p>
            <w:pPr>
              <w:pStyle w:val="table_body_style__para"/>
            </w:pPr>
            <w:r>
              <w:t>11761.0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series project SOP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496</w:t>
            </w:r>
          </w:p>
        </w:tc>
        <w:tc>
          <w:tcPr>
            <w:tcW w:type="dxa" w:w="936"/>
            <w:tcBorders>
              <w:start w:sz="4" w:val="single"/>
              <w:top w:sz="4" w:val="single"/>
              <w:end w:sz="4" w:val="single"/>
              <w:bottom w:sz="4" w:val="single"/>
            </w:tcBorders>
          </w:tcPr>
          <w:p>
            <w:pPr>
              <w:pStyle w:val="table_body_style__para"/>
            </w:pPr>
            <w:r>
              <w:t>285</w:t>
            </w:r>
          </w:p>
        </w:tc>
        <w:tc>
          <w:tcPr>
            <w:tcW w:type="dxa" w:w="936"/>
            <w:tcBorders>
              <w:start w:sz="4" w:val="single"/>
              <w:top w:sz="4" w:val="single"/>
              <w:end w:sz="4" w:val="single"/>
              <w:bottom w:sz="4" w:val="single"/>
            </w:tcBorders>
          </w:tcPr>
          <w:p>
            <w:pPr>
              <w:pStyle w:val="table_body_style__para"/>
            </w:pPr>
            <w:r>
              <w:t>82.405</w:t>
            </w:r>
          </w:p>
        </w:tc>
        <w:tc>
          <w:tcPr>
            <w:tcW w:type="dxa" w:w="936"/>
            <w:tcBorders>
              <w:start w:sz="4" w:val="single"/>
              <w:top w:sz="4" w:val="single"/>
              <w:end w:sz="4" w:val="single"/>
              <w:bottom w:sz="4" w:val="single"/>
            </w:tcBorders>
          </w:tcPr>
          <w:p>
            <w:pPr>
              <w:pStyle w:val="table_body_style__para"/>
            </w:pPr>
            <w:r>
              <w:t>77.86</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-126.0</w:t>
            </w:r>
          </w:p>
        </w:tc>
        <w:tc>
          <w:tcPr>
            <w:tcW w:type="dxa" w:w="936"/>
            <w:tcBorders>
              <w:start w:sz="4" w:val="single"/>
              <w:top w:sz="4" w:val="single"/>
              <w:end w:sz="4" w:val="single"/>
              <w:bottom w:sz="4" w:val="single"/>
            </w:tcBorders>
          </w:tcPr>
          <w:p>
            <w:pPr>
              <w:pStyle w:val="table_body_style__para"/>
            </w:pPr>
            <w:r>
              <w:t>369.0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first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72.99</w:t>
            </w:r>
          </w:p>
        </w:tc>
        <w:tc>
          <w:tcPr>
            <w:tcW w:type="dxa" w:w="936"/>
            <w:tcBorders>
              <w:start w:sz="4" w:val="single"/>
              <w:top w:sz="4" w:val="single"/>
              <w:end w:sz="4" w:val="single"/>
              <w:bottom w:sz="4" w:val="single"/>
            </w:tcBorders>
          </w:tcPr>
          <w:p>
            <w:pPr>
              <w:pStyle w:val="table_body_style__para"/>
            </w:pPr>
            <w:r>
              <w:t>55.82</w:t>
            </w:r>
          </w:p>
        </w:tc>
        <w:tc>
          <w:tcPr>
            <w:tcW w:type="dxa" w:w="936"/>
            <w:tcBorders>
              <w:start w:sz="4" w:val="single"/>
              <w:top w:sz="4" w:val="single"/>
              <w:end w:sz="4" w:val="single"/>
              <w:bottom w:sz="4" w:val="single"/>
            </w:tcBorders>
          </w:tcPr>
          <w:p>
            <w:pPr>
              <w:pStyle w:val="table_body_style__para"/>
            </w:pPr>
            <w:r>
              <w:t>60.0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since last sale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79</w:t>
            </w:r>
          </w:p>
        </w:tc>
        <w:tc>
          <w:tcPr>
            <w:tcW w:type="dxa" w:w="936"/>
            <w:tcBorders>
              <w:start w:sz="4" w:val="single"/>
              <w:top w:sz="4" w:val="single"/>
              <w:end w:sz="4" w:val="single"/>
              <w:bottom w:sz="4" w:val="single"/>
            </w:tcBorders>
          </w:tcPr>
          <w:p>
            <w:pPr>
              <w:pStyle w:val="table_body_style__para"/>
            </w:pPr>
            <w:r>
              <w:t>28338</w:t>
            </w:r>
          </w:p>
        </w:tc>
        <w:tc>
          <w:tcPr>
            <w:tcW w:type="dxa" w:w="936"/>
            <w:tcBorders>
              <w:start w:sz="4" w:val="single"/>
              <w:top w:sz="4" w:val="single"/>
              <w:end w:sz="4" w:val="single"/>
              <w:bottom w:sz="4" w:val="single"/>
            </w:tcBorders>
          </w:tcPr>
          <w:p>
            <w:pPr>
              <w:pStyle w:val="table_body_style__para"/>
            </w:pPr>
            <w:r>
              <w:t>1.67</w:t>
            </w:r>
          </w:p>
        </w:tc>
        <w:tc>
          <w:tcPr>
            <w:tcW w:type="dxa" w:w="936"/>
            <w:tcBorders>
              <w:start w:sz="4" w:val="single"/>
              <w:top w:sz="4" w:val="single"/>
              <w:end w:sz="4" w:val="single"/>
              <w:bottom w:sz="4" w:val="single"/>
            </w:tcBorders>
          </w:tcPr>
          <w:p>
            <w:pPr>
              <w:pStyle w:val="table_body_style__para"/>
            </w:pPr>
            <w:r>
              <w:t>3.53</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112.0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First sale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number months with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29.95</w:t>
            </w:r>
          </w:p>
        </w:tc>
        <w:tc>
          <w:tcPr>
            <w:tcW w:type="dxa" w:w="936"/>
            <w:tcBorders>
              <w:start w:sz="4" w:val="single"/>
              <w:top w:sz="4" w:val="single"/>
              <w:end w:sz="4" w:val="single"/>
              <w:bottom w:sz="4" w:val="single"/>
            </w:tcBorders>
          </w:tcPr>
          <w:p>
            <w:pPr>
              <w:pStyle w:val="table_body_style__para"/>
            </w:pPr>
            <w:r>
              <w:t>41.82</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238.0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accumulated revenue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262378.93</w:t>
            </w:r>
          </w:p>
        </w:tc>
        <w:tc>
          <w:tcPr>
            <w:tcW w:type="dxa" w:w="936"/>
            <w:tcBorders>
              <w:start w:sz="4" w:val="single"/>
              <w:top w:sz="4" w:val="single"/>
              <w:end w:sz="4" w:val="single"/>
              <w:bottom w:sz="4" w:val="single"/>
            </w:tcBorders>
          </w:tcPr>
          <w:p>
            <w:pPr>
              <w:pStyle w:val="table_body_style__para"/>
            </w:pPr>
            <w:r>
              <w:t>760282.29</w:t>
            </w:r>
          </w:p>
        </w:tc>
        <w:tc>
          <w:tcPr>
            <w:tcW w:type="dxa" w:w="936"/>
            <w:tcBorders>
              <w:start w:sz="4" w:val="single"/>
              <w:top w:sz="4" w:val="single"/>
              <w:end w:sz="4" w:val="single"/>
              <w:bottom w:sz="4" w:val="single"/>
            </w:tcBorders>
          </w:tcPr>
          <w:p>
            <w:pPr>
              <w:pStyle w:val="table_body_style__para"/>
            </w:pPr>
            <w:r>
              <w:t>13404.96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10196835.44</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covid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5.5.3.2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last sales date (Month)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103398</w:t>
            </w:r>
          </w:p>
        </w:tc>
        <w:tc>
          <w:tcPr>
            <w:tcW w:type="dxa" w:w="1560"/>
            <w:tcBorders>
              <w:start w:sz="4" w:val="single"/>
              <w:top w:sz="4" w:val="single"/>
              <w:end w:sz="4" w:val="single"/>
              <w:bottom w:sz="4" w:val="single"/>
            </w:tcBorders>
          </w:tcPr>
          <w:p>
            <w:pPr>
              <w:pStyle w:val="table_body_style__para"/>
            </w:pPr>
            <w:r>
              <w:t>73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101142</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101142</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101142</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101142</w:t>
            </w:r>
          </w:p>
        </w:tc>
        <w:tc>
          <w:tcPr>
            <w:tcW w:type="dxa" w:w="1560"/>
            <w:tcBorders>
              <w:start w:sz="4" w:val="single"/>
              <w:top w:sz="4" w:val="single"/>
              <w:end w:sz="4" w:val="single"/>
              <w:bottom w:sz="4" w:val="single"/>
            </w:tcBorders>
          </w:tcPr>
          <w:p>
            <w:pPr>
              <w:pStyle w:val="table_body_style__para"/>
            </w:pPr>
            <w:r>
              <w:t>72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100537</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100537</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100537</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100537</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99933</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99933</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99933</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99933</w:t>
            </w:r>
          </w:p>
        </w:tc>
        <w:tc>
          <w:tcPr>
            <w:tcW w:type="dxa" w:w="1560"/>
            <w:tcBorders>
              <w:start w:sz="4" w:val="single"/>
              <w:top w:sz="4" w:val="single"/>
              <w:end w:sz="4" w:val="single"/>
              <w:bottom w:sz="4" w:val="single"/>
            </w:tcBorders>
          </w:tcPr>
          <w:p>
            <w:pPr>
              <w:pStyle w:val="table_body_style__para"/>
            </w:pPr>
            <w:r>
              <w:t>71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99331</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99331</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99331</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99331</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98730</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98730</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(Day of Month)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98730</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next facelift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98730</w:t>
            </w:r>
          </w:p>
        </w:tc>
        <w:tc>
          <w:tcPr>
            <w:tcW w:type="dxa" w:w="1560"/>
            <w:tcBorders>
              <w:start w:sz="4" w:val="single"/>
              <w:top w:sz="4" w:val="single"/>
              <w:end w:sz="4" w:val="single"/>
              <w:bottom w:sz="4" w:val="single"/>
            </w:tcBorders>
          </w:tcPr>
          <w:p>
            <w:pPr>
              <w:pStyle w:val="table_body_style__para"/>
            </w:pPr>
            <w:r>
              <w:t>70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95578</w:t>
            </w:r>
          </w:p>
        </w:tc>
        <w:tc>
          <w:tcPr>
            <w:tcW w:type="dxa" w:w="1560"/>
            <w:tcBorders>
              <w:start w:sz="4" w:val="single"/>
              <w:top w:sz="4" w:val="single"/>
              <w:end w:sz="4" w:val="single"/>
              <w:bottom w:sz="4" w:val="single"/>
            </w:tcBorders>
          </w:tcPr>
          <w:p>
            <w:pPr>
              <w:pStyle w:val="table_body_style__para"/>
            </w:pPr>
            <w:r>
              <w:t>68</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(24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92066</w:t>
            </w:r>
          </w:p>
        </w:tc>
        <w:tc>
          <w:tcPr>
            <w:tcW w:type="dxa" w:w="1560"/>
            <w:tcBorders>
              <w:start w:sz="4" w:val="single"/>
              <w:top w:sz="4" w:val="single"/>
              <w:end w:sz="4" w:val="single"/>
              <w:bottom w:sz="4" w:val="single"/>
            </w:tcBorders>
          </w:tcPr>
          <w:p>
            <w:pPr>
              <w:pStyle w:val="table_body_style__para"/>
            </w:pPr>
            <w:r>
              <w:t>65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84458</w:t>
            </w:r>
          </w:p>
        </w:tc>
        <w:tc>
          <w:tcPr>
            <w:tcW w:type="dxa" w:w="1560"/>
            <w:tcBorders>
              <w:start w:sz="4" w:val="single"/>
              <w:top w:sz="4" w:val="single"/>
              <w:end w:sz="4" w:val="single"/>
              <w:bottom w:sz="4" w:val="single"/>
            </w:tcBorders>
          </w:tcPr>
          <w:p>
            <w:pPr>
              <w:pStyle w:val="table_body_style__para"/>
            </w:pPr>
            <w:r>
              <w:t>60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82509</w:t>
            </w:r>
          </w:p>
        </w:tc>
        <w:tc>
          <w:tcPr>
            <w:tcW w:type="dxa" w:w="1560"/>
            <w:tcBorders>
              <w:start w:sz="4" w:val="single"/>
              <w:top w:sz="4" w:val="single"/>
              <w:end w:sz="4" w:val="single"/>
              <w:bottom w:sz="4" w:val="single"/>
            </w:tcBorders>
          </w:tcPr>
          <w:p>
            <w:pPr>
              <w:pStyle w:val="table_body_style__para"/>
            </w:pPr>
            <w:r>
              <w:t>59</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(6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76835</w:t>
            </w:r>
          </w:p>
        </w:tc>
        <w:tc>
          <w:tcPr>
            <w:tcW w:type="dxa" w:w="1560"/>
            <w:tcBorders>
              <w:start w:sz="4" w:val="single"/>
              <w:top w:sz="4" w:val="single"/>
              <w:end w:sz="4" w:val="single"/>
              <w:bottom w:sz="4" w:val="single"/>
            </w:tcBorders>
          </w:tcPr>
          <w:p>
            <w:pPr>
              <w:pStyle w:val="table_body_style__para"/>
            </w:pPr>
            <w:r>
              <w:t>55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63460</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63018</w:t>
            </w:r>
          </w:p>
        </w:tc>
        <w:tc>
          <w:tcPr>
            <w:tcW w:type="dxa" w:w="1560"/>
            <w:tcBorders>
              <w:start w:sz="4" w:val="single"/>
              <w:top w:sz="4" w:val="single"/>
              <w:end w:sz="4" w:val="single"/>
              <w:bottom w:sz="4" w:val="single"/>
            </w:tcBorders>
          </w:tcPr>
          <w:p>
            <w:pPr>
              <w:pStyle w:val="table_body_style__para"/>
            </w:pPr>
            <w:r>
              <w:t>45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62599</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62234</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last sales date (Month)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Number months since last sale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61876</w:t>
            </w:r>
          </w:p>
        </w:tc>
        <w:tc>
          <w:tcPr>
            <w:tcW w:type="dxa" w:w="1560"/>
            <w:tcBorders>
              <w:start w:sz="4" w:val="single"/>
              <w:top w:sz="4" w:val="single"/>
              <w:end w:sz="4" w:val="single"/>
              <w:bottom w:sz="4" w:val="single"/>
            </w:tcBorders>
          </w:tcPr>
          <w:p>
            <w:pPr>
              <w:pStyle w:val="table_body_style__para"/>
            </w:pPr>
            <w:r>
              <w:t>44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41645</w:t>
            </w:r>
          </w:p>
        </w:tc>
        <w:tc>
          <w:tcPr>
            <w:tcW w:type="dxa" w:w="1560"/>
            <w:tcBorders>
              <w:start w:sz="4" w:val="single"/>
              <w:top w:sz="4" w:val="single"/>
              <w:end w:sz="4" w:val="single"/>
              <w:bottom w:sz="4" w:val="single"/>
            </w:tcBorders>
          </w:tcPr>
          <w:p>
            <w:pPr>
              <w:pStyle w:val="table_body_style__para"/>
            </w:pPr>
            <w:r>
              <w:t>30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41645</w:t>
            </w:r>
          </w:p>
        </w:tc>
        <w:tc>
          <w:tcPr>
            <w:tcW w:type="dxa" w:w="1560"/>
            <w:tcBorders>
              <w:start w:sz="4" w:val="single"/>
              <w:top w:sz="4" w:val="single"/>
              <w:end w:sz="4" w:val="single"/>
              <w:bottom w:sz="4" w:val="single"/>
            </w:tcBorders>
          </w:tcPr>
          <w:p>
            <w:pPr>
              <w:pStyle w:val="table_body_style__para"/>
            </w:pPr>
            <w:r>
              <w:t>30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41645</w:t>
            </w:r>
          </w:p>
        </w:tc>
        <w:tc>
          <w:tcPr>
            <w:tcW w:type="dxa" w:w="1560"/>
            <w:tcBorders>
              <w:start w:sz="4" w:val="single"/>
              <w:top w:sz="4" w:val="single"/>
              <w:end w:sz="4" w:val="single"/>
              <w:bottom w:sz="4" w:val="single"/>
            </w:tcBorders>
          </w:tcPr>
          <w:p>
            <w:pPr>
              <w:pStyle w:val="table_body_style__para"/>
            </w:pPr>
            <w:r>
              <w:t>30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30021</w:t>
            </w:r>
          </w:p>
        </w:tc>
        <w:tc>
          <w:tcPr>
            <w:tcW w:type="dxa" w:w="1560"/>
            <w:tcBorders>
              <w:start w:sz="4" w:val="single"/>
              <w:top w:sz="4" w:val="single"/>
              <w:end w:sz="4" w:val="single"/>
              <w:bottom w:sz="4" w:val="single"/>
            </w:tcBorders>
          </w:tcPr>
          <w:p>
            <w:pPr>
              <w:pStyle w:val="table_body_style__para"/>
            </w:pPr>
            <w:r>
              <w:t>21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30021</w:t>
            </w:r>
          </w:p>
        </w:tc>
        <w:tc>
          <w:tcPr>
            <w:tcW w:type="dxa" w:w="1560"/>
            <w:tcBorders>
              <w:start w:sz="4" w:val="single"/>
              <w:top w:sz="4" w:val="single"/>
              <w:end w:sz="4" w:val="single"/>
              <w:bottom w:sz="4" w:val="single"/>
            </w:tcBorders>
          </w:tcPr>
          <w:p>
            <w:pPr>
              <w:pStyle w:val="table_body_style__para"/>
            </w:pPr>
            <w:r>
              <w:t>21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30021</w:t>
            </w:r>
          </w:p>
        </w:tc>
        <w:tc>
          <w:tcPr>
            <w:tcW w:type="dxa" w:w="1560"/>
            <w:tcBorders>
              <w:start w:sz="4" w:val="single"/>
              <w:top w:sz="4" w:val="single"/>
              <w:end w:sz="4" w:val="single"/>
              <w:bottom w:sz="4" w:val="single"/>
            </w:tcBorders>
          </w:tcPr>
          <w:p>
            <w:pPr>
              <w:pStyle w:val="table_body_style__para"/>
            </w:pPr>
            <w:r>
              <w:t>21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26663</w:t>
            </w:r>
          </w:p>
        </w:tc>
        <w:tc>
          <w:tcPr>
            <w:tcW w:type="dxa" w:w="1560"/>
            <w:tcBorders>
              <w:start w:sz="4" w:val="single"/>
              <w:top w:sz="4" w:val="single"/>
              <w:end w:sz="4" w:val="single"/>
              <w:bottom w:sz="4" w:val="single"/>
            </w:tcBorders>
          </w:tcPr>
          <w:p>
            <w:pPr>
              <w:pStyle w:val="table_body_style__para"/>
            </w:pPr>
            <w:r>
              <w:t>19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20087</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20087</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20087</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19291</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19290</w:t>
            </w:r>
          </w:p>
        </w:tc>
        <w:tc>
          <w:tcPr>
            <w:tcW w:type="dxa" w:w="1560"/>
            <w:tcBorders>
              <w:start w:sz="4" w:val="single"/>
              <w:top w:sz="4" w:val="single"/>
              <w:end w:sz="4" w:val="single"/>
              <w:bottom w:sz="4" w:val="single"/>
            </w:tcBorders>
          </w:tcPr>
          <w:p>
            <w:pPr>
              <w:pStyle w:val="table_body_style__para"/>
            </w:pPr>
            <w:r>
              <w:t>14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18486</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17690</w:t>
            </w:r>
          </w:p>
        </w:tc>
        <w:tc>
          <w:tcPr>
            <w:tcW w:type="dxa" w:w="1560"/>
            <w:tcBorders>
              <w:start w:sz="4" w:val="single"/>
              <w:top w:sz="4" w:val="single"/>
              <w:end w:sz="4" w:val="single"/>
              <w:bottom w:sz="4" w:val="single"/>
            </w:tcBorders>
          </w:tcPr>
          <w:p>
            <w:pPr>
              <w:pStyle w:val="table_body_style__para"/>
            </w:pPr>
            <w:r>
              <w:t>13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16899</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16899</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16899</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16899</w:t>
            </w:r>
          </w:p>
        </w:tc>
        <w:tc>
          <w:tcPr>
            <w:tcW w:type="dxa" w:w="1560"/>
            <w:tcBorders>
              <w:start w:sz="4" w:val="single"/>
              <w:top w:sz="4" w:val="single"/>
              <w:end w:sz="4" w:val="single"/>
              <w:bottom w:sz="4" w:val="single"/>
            </w:tcBorders>
          </w:tcPr>
          <w:p>
            <w:pPr>
              <w:pStyle w:val="table_body_style__para"/>
            </w:pPr>
            <w:r>
              <w:t>12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Freight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16112</w:t>
            </w:r>
          </w:p>
        </w:tc>
        <w:tc>
          <w:tcPr>
            <w:tcW w:type="dxa" w:w="1560"/>
            <w:tcBorders>
              <w:start w:sz="4" w:val="single"/>
              <w:top w:sz="4" w:val="single"/>
              <w:end w:sz="4" w:val="single"/>
              <w:bottom w:sz="4" w:val="single"/>
            </w:tcBorders>
          </w:tcPr>
          <w:p>
            <w:pPr>
              <w:pStyle w:val="table_body_style__para"/>
            </w:pPr>
            <w:r>
              <w:t>11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13020</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13020</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13020</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last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(Year)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revenue last 12 months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12781</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12123</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12123</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12123</w:t>
            </w:r>
          </w:p>
        </w:tc>
        <w:tc>
          <w:tcPr>
            <w:tcW w:type="dxa" w:w="1560"/>
            <w:tcBorders>
              <w:start w:sz="4" w:val="single"/>
              <w:top w:sz="4" w:val="single"/>
              <w:end w:sz="4" w:val="single"/>
              <w:bottom w:sz="4" w:val="single"/>
            </w:tcBorders>
          </w:tcPr>
          <w:p>
            <w:pPr>
              <w:pStyle w:val="table_body_style__para"/>
            </w:pPr>
            <w:r>
              <w:t>9</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11234</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11234</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11234</w:t>
            </w:r>
          </w:p>
        </w:tc>
        <w:tc>
          <w:tcPr>
            <w:tcW w:type="dxa" w:w="1560"/>
            <w:tcBorders>
              <w:start w:sz="4" w:val="single"/>
              <w:top w:sz="4" w:val="single"/>
              <w:end w:sz="4" w:val="single"/>
              <w:bottom w:sz="4" w:val="single"/>
            </w:tcBorders>
          </w:tcPr>
          <w:p>
            <w:pPr>
              <w:pStyle w:val="table_body_style__para"/>
            </w:pPr>
            <w:r>
              <w:t>8</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10351</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fatalities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household savings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registration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9473</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6528</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6528</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(5th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(5th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(5th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5802</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5554</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5554</w:t>
            </w:r>
          </w:p>
        </w:tc>
        <w:tc>
          <w:tcPr>
            <w:tcW w:type="dxa" w:w="1560"/>
            <w:tcBorders>
              <w:start w:sz="4" w:val="single"/>
              <w:top w:sz="4" w:val="single"/>
              <w:end w:sz="4" w:val="single"/>
              <w:bottom w:sz="4" w:val="single"/>
            </w:tcBorders>
          </w:tcPr>
          <w:p>
            <w:pPr>
              <w:pStyle w:val="table_body_style__para"/>
            </w:pPr>
            <w:r>
              <w:t>4</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(4th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(4th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(4th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4819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4589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4589</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(3rd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(3rd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(3rd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3845</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3631</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3631</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3631</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3631</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3631</w:t>
            </w:r>
          </w:p>
        </w:tc>
        <w:tc>
          <w:tcPr>
            <w:tcW w:type="dxa" w:w="1560"/>
            <w:tcBorders>
              <w:start w:sz="4" w:val="single"/>
              <w:top w:sz="4" w:val="single"/>
              <w:end w:sz="4" w:val="single"/>
              <w:bottom w:sz="4" w:val="single"/>
            </w:tcBorders>
          </w:tcPr>
          <w:p>
            <w:pPr>
              <w:pStyle w:val="table_body_style__para"/>
            </w:pPr>
            <w:r>
              <w:t>3</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(2nd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(Year)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(2nd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std)</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(2nd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2878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series project SOP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until series project EOP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2678</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(Day of Week)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sales date (Month) (12 month most_frequent)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OEM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(12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(24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accumulated revenue (excess zero) (6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covid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customer group name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next facelift (Month) (12 month fraction equal 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platform no_ (1st lag)</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(12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(24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revenue last 12 months (excess zero) (6 month affected)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First sale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(Day of Week)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First sales date (Year)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since first sale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accumulated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(12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(24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covid (6 month fraction equal yes)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(12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(24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Month) (6 month fraction equal 1_0)</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(24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(Day of Week) (6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(12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(24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entropy)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last sales date (Month) (6 month n_unique)</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number months with revenue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Business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Demand evolution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Finished good stocks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Order books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Production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 index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consumer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economic situation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selling prices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short_term interest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(12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(1st lag)</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(24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max)</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median)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plant country unemployment rate (6 month min)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(12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(1st lag)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(24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max)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mean)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median)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total net eur (6 month min) (diff 24 month mean)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1916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sales date (Day of Week)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(Month) (actual)</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sales date (Year) (actual)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Out-of-time validation (OTV) allows the selection of specific time periods or durations to test the stability of your model rather than using random rows, creating “backtests” for your data. OTV ensures that there is no overfitting on prior periods of data on which the model was trained.  Measuring backtest performance is a good way to assess model performance on new observations.  In addition to the validation length partitioning (which is the length of time used for validation per each backtest), users can also adjust the gap length or the time between training and validation. In addition to the OTV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used </w:t>
      </w:r>
      <w:r>
        <w:t>7 backtests</w:t>
      </w:r>
      <w:r>
        <w:t xml:space="preserve"> with a validation length of </w:t>
      </w:r>
      <w:r>
        <w:t>10 months</w:t>
      </w:r>
      <w:r>
        <w:t>.</w:t>
      </w:r>
    </w:p>
    <w:p>
      <w:pPr>
        <w:pStyle w:val="ListBullet"/>
      </w:pPr>
      <w:r>
        <w:t xml:space="preserve">A holdout fold with start date: </w:t>
      </w:r>
      <w:r>
        <w:t>2024-01-02</w:t>
      </w:r>
      <w:r>
        <w:t xml:space="preserve"> and end date </w:t>
      </w:r>
      <w:r>
        <w:t>2024-11-02</w:t>
      </w:r>
      <w:r>
        <w:t xml:space="preserve"> for additional testing. This dataset is used to verify that the final model performs well on data that has not been touched throughout the training process. </w:t>
      </w:r>
      <w:r>
        <w:t xml:space="preserve"> </w:t>
      </w:r>
    </w:p>
    <w:p>
      <w:pPr>
        <w:pStyle w:val="body_style__para"/>
      </w:pPr>
      <w:r>
        <w:t>The following figure summarizes the CV process used by DataRobot, where the blue denotes available training data, green denotes the validation partition, and red denotes the holdout sample.</w:t>
      </w:r>
    </w:p>
    <w:p>
      <w:pPr>
        <w:pStyle w:val="image_style__para"/>
      </w:pPr>
      <w:r>
        <w:drawing>
          <wp:inline xmlns:a="http://schemas.openxmlformats.org/drawingml/2006/main" xmlns:pic="http://schemas.openxmlformats.org/drawingml/2006/picture">
            <wp:extent cx="5943600" cy="3231472"/>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3231472"/>
                    </a:xfrm>
                    <a:prstGeom prst="rect"/>
                  </pic:spPr>
                </pic:pic>
              </a:graphicData>
            </a:graphic>
          </wp:inline>
        </w:drawing>
      </w:r>
    </w:p>
    <w:p>
      <w:pPr>
        <w:pStyle w:val="H1_style__para"/>
      </w:pPr>
      <w:r>
        <w:t xml:space="preserve">6.1.1   </w:t>
      </w:r>
      <w:r>
        <w:t>Data Partitioning Methodology</w:t>
      </w:r>
    </w:p>
    <w:p>
      <w:pPr>
        <w:pStyle w:val="body_style__para"/>
      </w:pPr>
      <w:r>
        <w:t>Time series projects, like OTV projects, use date/time partitioning, and all the workflow changes that apply to other date/time partitioned projects also apply to them. Unlike other projects, time series projects produce different types of models which forecast multiple future predictions instead of an individual prediction for each row.</w:t>
      </w:r>
    </w:p>
    <w:p>
      <w:pPr>
        <w:pStyle w:val="body_style__para"/>
      </w:pPr>
      <w:r>
        <w:t>DataRobot uses a general time series framework to configure how time series features are created and what future values the models will output. This framework consists of a Forecast Point (defining a time a prediction is being made), a Feature Derivation Window (a rolling window used to create features), and a Forecast Window (a rolling window of future values to predict).</w:t>
      </w:r>
    </w:p>
    <w:p>
      <w:pPr>
        <w:pStyle w:val="body_style__para"/>
      </w:pPr>
      <w:r>
        <w:t>Time series projects will automatically transform the dataset provided in order to apply this framework. During the transformation, DataRobot uses the Feature Derivation Window to derive time series features (such as lags and rolling statistics), and uses the Forecast Window to provide examples of forecasting different distances in the future (such as time shifts). After project creation, a new dataset and a new feature list are generated and used to train the models. This process is reapplied automatically at prediction time as well in order to generate future predictions based on the original data features.</w:t>
      </w:r>
    </w:p>
    <w:p>
      <w:pPr>
        <w:pStyle w:val="subtitle_style__para"/>
      </w:pPr>
      <w:r>
        <w:t xml:space="preserve">6.2   </w:t>
      </w:r>
      <w:r>
        <w:t>Model Performance (Backtesting)</w:t>
      </w:r>
    </w:p>
    <w:p>
      <w:pPr>
        <w:pStyle w:val="body_style__para"/>
      </w:pPr>
      <w:r>
        <w:t xml:space="preserve">As an additional layer of model validity, DataRobot not only evaluated the statistical metrics underlying the model, but also performed testing on </w:t>
      </w:r>
      <w:r>
        <w:t>out-of-time</w:t>
      </w:r>
      <w:r>
        <w:t xml:space="preserve"> records.</w:t>
      </w:r>
    </w:p>
    <w:p>
      <w:pPr>
        <w:pStyle w:val="body_style__para"/>
      </w:pPr>
      <w:r>
        <w:t xml:space="preserve">The performance metric used for this project was </w:t>
      </w:r>
      <w:r>
        <w:t>RMSE</w:t>
      </w:r>
      <w:r>
        <w:t xml:space="preserve">. The model performance results are presented below for </w:t>
      </w:r>
      <w:r>
        <w:t>out-of-time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backtesting_scores</w:t>
            </w:r>
          </w:p>
        </w:tc>
        <w:tc>
          <w:tcPr>
            <w:tcW w:type="dxa" w:w="4680"/>
            <w:tcBorders>
              <w:start w:sz="4" w:val="single"/>
              <w:top w:sz="4" w:val="single"/>
              <w:end w:sz="4" w:val="single"/>
              <w:bottom w:sz="4" w:val="single"/>
            </w:tcBorders>
          </w:tcPr>
          <w:p>
            <w:pPr>
              <w:pStyle w:val="table_body_style__para"/>
            </w:pPr>
            <w:r>
              <w:t>5699.9569, 3216.5124, 3208.4112, 3150.6459, 3150.8732, 3472.1632, 3971.4813</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6741.4611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5699.9569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total net eur (24 month average baseline)</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11367.9263</w:t>
            </w:r>
          </w:p>
        </w:tc>
      </w:tr>
      <w:tr>
        <w:tc>
          <w:tcPr>
            <w:tcW w:type="dxa" w:w="3120"/>
            <w:tcBorders>
              <w:start w:sz="4" w:val="single"/>
              <w:top w:sz="4" w:val="single"/>
              <w:end w:sz="4" w:val="single"/>
              <w:bottom w:sz="4" w:val="single"/>
            </w:tcBorders>
          </w:tcPr>
          <w:p>
            <w:pPr>
              <w:pStyle w:val="table_body_style__para"/>
            </w:pPr>
            <w:r>
              <w:t>total net eur (6 month median) (diff 24 month mean)</w:t>
            </w:r>
          </w:p>
        </w:tc>
        <w:tc>
          <w:tcPr>
            <w:tcW w:type="dxa" w:w="3120"/>
            <w:tcBorders>
              <w:start w:sz="4" w:val="single"/>
              <w:top w:sz="4" w:val="single"/>
              <w:end w:sz="4" w:val="single"/>
              <w:bottom w:sz="4" w:val="single"/>
            </w:tcBorders>
          </w:tcPr>
          <w:p>
            <w:pPr>
              <w:pStyle w:val="table_body_style__para"/>
            </w:pPr>
            <w:r>
              <w:t>0.0121</w:t>
            </w:r>
          </w:p>
        </w:tc>
        <w:tc>
          <w:tcPr>
            <w:tcW w:type="dxa" w:w="3120"/>
            <w:tcBorders>
              <w:start w:sz="4" w:val="single"/>
              <w:top w:sz="4" w:val="single"/>
              <w:end w:sz="4" w:val="single"/>
              <w:bottom w:sz="4" w:val="single"/>
            </w:tcBorders>
          </w:tcPr>
          <w:p>
            <w:pPr>
              <w:pStyle w:val="table_body_style__para"/>
            </w:pPr>
            <w:r>
              <w:t>137.4948</w:t>
            </w:r>
          </w:p>
        </w:tc>
      </w:tr>
      <w:tr>
        <w:tc>
          <w:tcPr>
            <w:tcW w:type="dxa" w:w="3120"/>
            <w:tcBorders>
              <w:start w:sz="4" w:val="single"/>
              <w:top w:sz="4" w:val="single"/>
              <w:end w:sz="4" w:val="single"/>
              <w:bottom w:sz="4" w:val="single"/>
            </w:tcBorders>
          </w:tcPr>
          <w:p>
            <w:pPr>
              <w:pStyle w:val="table_body_style__para"/>
            </w:pPr>
            <w:r>
              <w:t>sales date (Month) (actual)</w:t>
            </w:r>
          </w:p>
        </w:tc>
        <w:tc>
          <w:tcPr>
            <w:tcW w:type="dxa" w:w="3120"/>
            <w:tcBorders>
              <w:start w:sz="4" w:val="single"/>
              <w:top w:sz="4" w:val="single"/>
              <w:end w:sz="4" w:val="single"/>
              <w:bottom w:sz="4" w:val="single"/>
            </w:tcBorders>
          </w:tcPr>
          <w:p>
            <w:pPr>
              <w:pStyle w:val="table_body_style__para"/>
            </w:pPr>
            <w:r>
              <w:t>0.01</w:t>
            </w:r>
          </w:p>
        </w:tc>
        <w:tc>
          <w:tcPr>
            <w:tcW w:type="dxa" w:w="3120"/>
            <w:tcBorders>
              <w:start w:sz="4" w:val="single"/>
              <w:top w:sz="4" w:val="single"/>
              <w:end w:sz="4" w:val="single"/>
              <w:bottom w:sz="4" w:val="single"/>
            </w:tcBorders>
          </w:tcPr>
          <w:p>
            <w:pPr>
              <w:pStyle w:val="table_body_style__para"/>
            </w:pPr>
            <w:r>
              <w:t>113.9054</w:t>
            </w:r>
          </w:p>
        </w:tc>
      </w:tr>
      <w:tr>
        <w:tc>
          <w:tcPr>
            <w:tcW w:type="dxa" w:w="3120"/>
            <w:tcBorders>
              <w:start w:sz="4" w:val="single"/>
              <w:top w:sz="4" w:val="single"/>
              <w:end w:sz="4" w:val="single"/>
              <w:bottom w:sz="4" w:val="single"/>
            </w:tcBorders>
          </w:tcPr>
          <w:p>
            <w:pPr>
              <w:pStyle w:val="table_body_style__para"/>
            </w:pPr>
            <w:r>
              <w:t>revenue last 12 months (2nd lag)</w:t>
            </w:r>
          </w:p>
        </w:tc>
        <w:tc>
          <w:tcPr>
            <w:tcW w:type="dxa" w:w="3120"/>
            <w:tcBorders>
              <w:start w:sz="4" w:val="single"/>
              <w:top w:sz="4" w:val="single"/>
              <w:end w:sz="4" w:val="single"/>
              <w:bottom w:sz="4" w:val="single"/>
            </w:tcBorders>
          </w:tcPr>
          <w:p>
            <w:pPr>
              <w:pStyle w:val="table_body_style__para"/>
            </w:pPr>
            <w:r>
              <w:t>0.009</w:t>
            </w:r>
          </w:p>
        </w:tc>
        <w:tc>
          <w:tcPr>
            <w:tcW w:type="dxa" w:w="3120"/>
            <w:tcBorders>
              <w:start w:sz="4" w:val="single"/>
              <w:top w:sz="4" w:val="single"/>
              <w:end w:sz="4" w:val="single"/>
              <w:bottom w:sz="4" w:val="single"/>
            </w:tcBorders>
          </w:tcPr>
          <w:p>
            <w:pPr>
              <w:pStyle w:val="table_body_style__para"/>
            </w:pPr>
            <w:r>
              <w:t>102.3431</w:t>
            </w:r>
          </w:p>
        </w:tc>
      </w:tr>
      <w:tr>
        <w:tc>
          <w:tcPr>
            <w:tcW w:type="dxa" w:w="3120"/>
            <w:tcBorders>
              <w:start w:sz="4" w:val="single"/>
              <w:top w:sz="4" w:val="single"/>
              <w:end w:sz="4" w:val="single"/>
              <w:bottom w:sz="4" w:val="single"/>
            </w:tcBorders>
          </w:tcPr>
          <w:p>
            <w:pPr>
              <w:pStyle w:val="table_body_style__para"/>
            </w:pPr>
            <w:r>
              <w:t>total net eur (12 month mean) (diff 24 month mean)</w:t>
            </w:r>
          </w:p>
        </w:tc>
        <w:tc>
          <w:tcPr>
            <w:tcW w:type="dxa" w:w="3120"/>
            <w:tcBorders>
              <w:start w:sz="4" w:val="single"/>
              <w:top w:sz="4" w:val="single"/>
              <w:end w:sz="4" w:val="single"/>
              <w:bottom w:sz="4" w:val="single"/>
            </w:tcBorders>
          </w:tcPr>
          <w:p>
            <w:pPr>
              <w:pStyle w:val="table_body_style__para"/>
            </w:pPr>
            <w:r>
              <w:t>0.0086</w:t>
            </w:r>
          </w:p>
        </w:tc>
        <w:tc>
          <w:tcPr>
            <w:tcW w:type="dxa" w:w="3120"/>
            <w:tcBorders>
              <w:start w:sz="4" w:val="single"/>
              <w:top w:sz="4" w:val="single"/>
              <w:end w:sz="4" w:val="single"/>
              <w:bottom w:sz="4" w:val="single"/>
            </w:tcBorders>
          </w:tcPr>
          <w:p>
            <w:pPr>
              <w:pStyle w:val="table_body_style__para"/>
            </w:pPr>
            <w:r>
              <w:t>98.222</w:t>
            </w:r>
          </w:p>
        </w:tc>
      </w:tr>
      <w:tr>
        <w:tc>
          <w:tcPr>
            <w:tcW w:type="dxa" w:w="3120"/>
            <w:tcBorders>
              <w:start w:sz="4" w:val="single"/>
              <w:top w:sz="4" w:val="single"/>
              <w:end w:sz="4" w:val="single"/>
              <w:bottom w:sz="4" w:val="single"/>
            </w:tcBorders>
          </w:tcPr>
          <w:p>
            <w:pPr>
              <w:pStyle w:val="table_body_style__para"/>
            </w:pPr>
            <w:r>
              <w:t>revenue last 12 months (6 month min)</w:t>
            </w:r>
          </w:p>
        </w:tc>
        <w:tc>
          <w:tcPr>
            <w:tcW w:type="dxa" w:w="3120"/>
            <w:tcBorders>
              <w:start w:sz="4" w:val="single"/>
              <w:top w:sz="4" w:val="single"/>
              <w:end w:sz="4" w:val="single"/>
              <w:bottom w:sz="4" w:val="single"/>
            </w:tcBorders>
          </w:tcPr>
          <w:p>
            <w:pPr>
              <w:pStyle w:val="table_body_style__para"/>
            </w:pPr>
            <w:r>
              <w:t>0.008</w:t>
            </w:r>
          </w:p>
        </w:tc>
        <w:tc>
          <w:tcPr>
            <w:tcW w:type="dxa" w:w="3120"/>
            <w:tcBorders>
              <w:start w:sz="4" w:val="single"/>
              <w:top w:sz="4" w:val="single"/>
              <w:end w:sz="4" w:val="single"/>
              <w:bottom w:sz="4" w:val="single"/>
            </w:tcBorders>
          </w:tcPr>
          <w:p>
            <w:pPr>
              <w:pStyle w:val="table_body_style__para"/>
            </w:pPr>
            <w:r>
              <w:t>90.8178</w:t>
            </w:r>
          </w:p>
        </w:tc>
      </w:tr>
      <w:tr>
        <w:tc>
          <w:tcPr>
            <w:tcW w:type="dxa" w:w="3120"/>
            <w:tcBorders>
              <w:start w:sz="4" w:val="single"/>
              <w:top w:sz="4" w:val="single"/>
              <w:end w:sz="4" w:val="single"/>
              <w:bottom w:sz="4" w:val="single"/>
            </w:tcBorders>
          </w:tcPr>
          <w:p>
            <w:pPr>
              <w:pStyle w:val="table_body_style__para"/>
            </w:pPr>
            <w:r>
              <w:t>total net eur (6 month max) (diff 24 month mean)</w:t>
            </w:r>
          </w:p>
        </w:tc>
        <w:tc>
          <w:tcPr>
            <w:tcW w:type="dxa" w:w="3120"/>
            <w:tcBorders>
              <w:start w:sz="4" w:val="single"/>
              <w:top w:sz="4" w:val="single"/>
              <w:end w:sz="4" w:val="single"/>
              <w:bottom w:sz="4" w:val="single"/>
            </w:tcBorders>
          </w:tcPr>
          <w:p>
            <w:pPr>
              <w:pStyle w:val="table_body_style__para"/>
            </w:pPr>
            <w:r>
              <w:t>0.008</w:t>
            </w:r>
          </w:p>
        </w:tc>
        <w:tc>
          <w:tcPr>
            <w:tcW w:type="dxa" w:w="3120"/>
            <w:tcBorders>
              <w:start w:sz="4" w:val="single"/>
              <w:top w:sz="4" w:val="single"/>
              <w:end w:sz="4" w:val="single"/>
              <w:bottom w:sz="4" w:val="single"/>
            </w:tcBorders>
          </w:tcPr>
          <w:p>
            <w:pPr>
              <w:pStyle w:val="table_body_style__para"/>
            </w:pPr>
            <w:r>
              <w:t>90.4355</w:t>
            </w:r>
          </w:p>
        </w:tc>
      </w:tr>
      <w:tr>
        <w:tc>
          <w:tcPr>
            <w:tcW w:type="dxa" w:w="3120"/>
            <w:tcBorders>
              <w:start w:sz="4" w:val="single"/>
              <w:top w:sz="4" w:val="single"/>
              <w:end w:sz="4" w:val="single"/>
              <w:bottom w:sz="4" w:val="single"/>
            </w:tcBorders>
          </w:tcPr>
          <w:p>
            <w:pPr>
              <w:pStyle w:val="table_body_style__para"/>
            </w:pPr>
            <w:r>
              <w:t>last sales date (Day of Week) (1st lag)</w:t>
            </w:r>
          </w:p>
        </w:tc>
        <w:tc>
          <w:tcPr>
            <w:tcW w:type="dxa" w:w="3120"/>
            <w:tcBorders>
              <w:start w:sz="4" w:val="single"/>
              <w:top w:sz="4" w:val="single"/>
              <w:end w:sz="4" w:val="single"/>
              <w:bottom w:sz="4" w:val="single"/>
            </w:tcBorders>
          </w:tcPr>
          <w:p>
            <w:pPr>
              <w:pStyle w:val="table_body_style__para"/>
            </w:pPr>
            <w:r>
              <w:t>0.0074</w:t>
            </w:r>
          </w:p>
        </w:tc>
        <w:tc>
          <w:tcPr>
            <w:tcW w:type="dxa" w:w="3120"/>
            <w:tcBorders>
              <w:start w:sz="4" w:val="single"/>
              <w:top w:sz="4" w:val="single"/>
              <w:end w:sz="4" w:val="single"/>
              <w:bottom w:sz="4" w:val="single"/>
            </w:tcBorders>
          </w:tcPr>
          <w:p>
            <w:pPr>
              <w:pStyle w:val="table_body_style__para"/>
            </w:pPr>
            <w:r>
              <w:t>83.8553</w:t>
            </w:r>
          </w:p>
        </w:tc>
      </w:tr>
      <w:tr>
        <w:tc>
          <w:tcPr>
            <w:tcW w:type="dxa" w:w="3120"/>
            <w:tcBorders>
              <w:start w:sz="4" w:val="single"/>
              <w:top w:sz="4" w:val="single"/>
              <w:end w:sz="4" w:val="single"/>
              <w:bottom w:sz="4" w:val="single"/>
            </w:tcBorders>
          </w:tcPr>
          <w:p>
            <w:pPr>
              <w:pStyle w:val="table_body_style__para"/>
            </w:pPr>
            <w:r>
              <w:t>total net eur (6 month mean) (diff 24 month mean)</w:t>
            </w:r>
          </w:p>
        </w:tc>
        <w:tc>
          <w:tcPr>
            <w:tcW w:type="dxa" w:w="3120"/>
            <w:tcBorders>
              <w:start w:sz="4" w:val="single"/>
              <w:top w:sz="4" w:val="single"/>
              <w:end w:sz="4" w:val="single"/>
              <w:bottom w:sz="4" w:val="single"/>
            </w:tcBorders>
          </w:tcPr>
          <w:p>
            <w:pPr>
              <w:pStyle w:val="table_body_style__para"/>
            </w:pPr>
            <w:r>
              <w:t>0.0064</w:t>
            </w:r>
          </w:p>
        </w:tc>
        <w:tc>
          <w:tcPr>
            <w:tcW w:type="dxa" w:w="3120"/>
            <w:tcBorders>
              <w:start w:sz="4" w:val="single"/>
              <w:top w:sz="4" w:val="single"/>
              <w:end w:sz="4" w:val="single"/>
              <w:bottom w:sz="4" w:val="single"/>
            </w:tcBorders>
          </w:tcPr>
          <w:p>
            <w:pPr>
              <w:pStyle w:val="table_body_style__para"/>
            </w:pPr>
            <w:r>
              <w:t>72.2794</w:t>
            </w:r>
          </w:p>
        </w:tc>
      </w:tr>
      <w:tr>
        <w:tc>
          <w:tcPr>
            <w:tcW w:type="dxa" w:w="3120"/>
            <w:tcBorders>
              <w:start w:sz="4" w:val="single"/>
              <w:top w:sz="4" w:val="single"/>
              <w:end w:sz="4" w:val="single"/>
              <w:bottom w:sz="4" w:val="single"/>
            </w:tcBorders>
          </w:tcPr>
          <w:p>
            <w:pPr>
              <w:pStyle w:val="table_body_style__para"/>
            </w:pPr>
            <w:r>
              <w:t>revenue last 12 months (24 month median)</w:t>
            </w:r>
          </w:p>
        </w:tc>
        <w:tc>
          <w:tcPr>
            <w:tcW w:type="dxa" w:w="3120"/>
            <w:tcBorders>
              <w:start w:sz="4" w:val="single"/>
              <w:top w:sz="4" w:val="single"/>
              <w:end w:sz="4" w:val="single"/>
              <w:bottom w:sz="4" w:val="single"/>
            </w:tcBorders>
          </w:tcPr>
          <w:p>
            <w:pPr>
              <w:pStyle w:val="table_body_style__para"/>
            </w:pPr>
            <w:r>
              <w:t>0.0061</w:t>
            </w:r>
          </w:p>
        </w:tc>
        <w:tc>
          <w:tcPr>
            <w:tcW w:type="dxa" w:w="3120"/>
            <w:tcBorders>
              <w:start w:sz="4" w:val="single"/>
              <w:top w:sz="4" w:val="single"/>
              <w:end w:sz="4" w:val="single"/>
              <w:bottom w:sz="4" w:val="single"/>
            </w:tcBorders>
          </w:tcPr>
          <w:p>
            <w:pPr>
              <w:pStyle w:val="table_body_style__para"/>
            </w:pPr>
            <w:r>
              <w:t>69.3394</w:t>
            </w:r>
          </w:p>
        </w:tc>
      </w:tr>
      <w:tr>
        <w:tc>
          <w:tcPr>
            <w:tcW w:type="dxa" w:w="3120"/>
            <w:tcBorders>
              <w:start w:sz="4" w:val="single"/>
              <w:top w:sz="4" w:val="single"/>
              <w:end w:sz="4" w:val="single"/>
              <w:bottom w:sz="4" w:val="single"/>
            </w:tcBorders>
          </w:tcPr>
          <w:p>
            <w:pPr>
              <w:pStyle w:val="table_body_style__para"/>
            </w:pPr>
            <w:r>
              <w:t>total net eur (12 month median) (diff 24 month mean)</w:t>
            </w:r>
          </w:p>
        </w:tc>
        <w:tc>
          <w:tcPr>
            <w:tcW w:type="dxa" w:w="3120"/>
            <w:tcBorders>
              <w:start w:sz="4" w:val="single"/>
              <w:top w:sz="4" w:val="single"/>
              <w:end w:sz="4" w:val="single"/>
              <w:bottom w:sz="4" w:val="single"/>
            </w:tcBorders>
          </w:tcPr>
          <w:p>
            <w:pPr>
              <w:pStyle w:val="table_body_style__para"/>
            </w:pPr>
            <w:r>
              <w:t>0.0051</w:t>
            </w:r>
          </w:p>
        </w:tc>
        <w:tc>
          <w:tcPr>
            <w:tcW w:type="dxa" w:w="3120"/>
            <w:tcBorders>
              <w:start w:sz="4" w:val="single"/>
              <w:top w:sz="4" w:val="single"/>
              <w:end w:sz="4" w:val="single"/>
              <w:bottom w:sz="4" w:val="single"/>
            </w:tcBorders>
          </w:tcPr>
          <w:p>
            <w:pPr>
              <w:pStyle w:val="table_body_style__para"/>
            </w:pPr>
            <w:r>
              <w:t>58.5075</w:t>
            </w:r>
          </w:p>
        </w:tc>
      </w:tr>
      <w:tr>
        <w:tc>
          <w:tcPr>
            <w:tcW w:type="dxa" w:w="3120"/>
            <w:tcBorders>
              <w:start w:sz="4" w:val="single"/>
              <w:top w:sz="4" w:val="single"/>
              <w:end w:sz="4" w:val="single"/>
              <w:bottom w:sz="4" w:val="single"/>
            </w:tcBorders>
          </w:tcPr>
          <w:p>
            <w:pPr>
              <w:pStyle w:val="table_body_style__para"/>
            </w:pPr>
            <w:r>
              <w:t>revenue last 12 months (24 month std)</w:t>
            </w:r>
          </w:p>
        </w:tc>
        <w:tc>
          <w:tcPr>
            <w:tcW w:type="dxa" w:w="3120"/>
            <w:tcBorders>
              <w:start w:sz="4" w:val="single"/>
              <w:top w:sz="4" w:val="single"/>
              <w:end w:sz="4" w:val="single"/>
              <w:bottom w:sz="4" w:val="single"/>
            </w:tcBorders>
          </w:tcPr>
          <w:p>
            <w:pPr>
              <w:pStyle w:val="table_body_style__para"/>
            </w:pPr>
            <w:r>
              <w:t>0.0051</w:t>
            </w:r>
          </w:p>
        </w:tc>
        <w:tc>
          <w:tcPr>
            <w:tcW w:type="dxa" w:w="3120"/>
            <w:tcBorders>
              <w:start w:sz="4" w:val="single"/>
              <w:top w:sz="4" w:val="single"/>
              <w:end w:sz="4" w:val="single"/>
              <w:bottom w:sz="4" w:val="single"/>
            </w:tcBorders>
          </w:tcPr>
          <w:p>
            <w:pPr>
              <w:pStyle w:val="table_body_style__para"/>
            </w:pPr>
            <w:r>
              <w:t>58.1972</w:t>
            </w:r>
          </w:p>
        </w:tc>
      </w:tr>
      <w:tr>
        <w:tc>
          <w:tcPr>
            <w:tcW w:type="dxa" w:w="3120"/>
            <w:tcBorders>
              <w:start w:sz="4" w:val="single"/>
              <w:top w:sz="4" w:val="single"/>
              <w:end w:sz="4" w:val="single"/>
              <w:bottom w:sz="4" w:val="single"/>
            </w:tcBorders>
          </w:tcPr>
          <w:p>
            <w:pPr>
              <w:pStyle w:val="table_body_style__para"/>
            </w:pPr>
            <w:r>
              <w:t>revenue last 12 months (4th lag)</w:t>
            </w:r>
          </w:p>
        </w:tc>
        <w:tc>
          <w:tcPr>
            <w:tcW w:type="dxa" w:w="3120"/>
            <w:tcBorders>
              <w:start w:sz="4" w:val="single"/>
              <w:top w:sz="4" w:val="single"/>
              <w:end w:sz="4" w:val="single"/>
              <w:bottom w:sz="4" w:val="single"/>
            </w:tcBorders>
          </w:tcPr>
          <w:p>
            <w:pPr>
              <w:pStyle w:val="table_body_style__para"/>
            </w:pPr>
            <w:r>
              <w:t>0.0045</w:t>
            </w:r>
          </w:p>
        </w:tc>
        <w:tc>
          <w:tcPr>
            <w:tcW w:type="dxa" w:w="3120"/>
            <w:tcBorders>
              <w:start w:sz="4" w:val="single"/>
              <w:top w:sz="4" w:val="single"/>
              <w:end w:sz="4" w:val="single"/>
              <w:bottom w:sz="4" w:val="single"/>
            </w:tcBorders>
          </w:tcPr>
          <w:p>
            <w:pPr>
              <w:pStyle w:val="table_body_style__para"/>
            </w:pPr>
            <w:r>
              <w:t>50.6538</w:t>
            </w:r>
          </w:p>
        </w:tc>
      </w:tr>
      <w:tr>
        <w:tc>
          <w:tcPr>
            <w:tcW w:type="dxa" w:w="3120"/>
            <w:tcBorders>
              <w:start w:sz="4" w:val="single"/>
              <w:top w:sz="4" w:val="single"/>
              <w:end w:sz="4" w:val="single"/>
              <w:bottom w:sz="4" w:val="single"/>
            </w:tcBorders>
          </w:tcPr>
          <w:p>
            <w:pPr>
              <w:pStyle w:val="table_body_style__para"/>
            </w:pPr>
            <w:r>
              <w:t>plant country Production (6 month min)</w:t>
            </w:r>
          </w:p>
        </w:tc>
        <w:tc>
          <w:tcPr>
            <w:tcW w:type="dxa" w:w="3120"/>
            <w:tcBorders>
              <w:start w:sz="4" w:val="single"/>
              <w:top w:sz="4" w:val="single"/>
              <w:end w:sz="4" w:val="single"/>
              <w:bottom w:sz="4" w:val="single"/>
            </w:tcBorders>
          </w:tcPr>
          <w:p>
            <w:pPr>
              <w:pStyle w:val="table_body_style__para"/>
            </w:pPr>
            <w:r>
              <w:t>0.0044</w:t>
            </w:r>
          </w:p>
        </w:tc>
        <w:tc>
          <w:tcPr>
            <w:tcW w:type="dxa" w:w="3120"/>
            <w:tcBorders>
              <w:start w:sz="4" w:val="single"/>
              <w:top w:sz="4" w:val="single"/>
              <w:end w:sz="4" w:val="single"/>
              <w:bottom w:sz="4" w:val="single"/>
            </w:tcBorders>
          </w:tcPr>
          <w:p>
            <w:pPr>
              <w:pStyle w:val="table_body_style__para"/>
            </w:pPr>
            <w:r>
              <w:t>50.4436</w:t>
            </w:r>
          </w:p>
        </w:tc>
      </w:tr>
      <w:tr>
        <w:tc>
          <w:tcPr>
            <w:tcW w:type="dxa" w:w="3120"/>
            <w:tcBorders>
              <w:start w:sz="4" w:val="single"/>
              <w:top w:sz="4" w:val="single"/>
              <w:end w:sz="4" w:val="single"/>
              <w:bottom w:sz="4" w:val="single"/>
            </w:tcBorders>
          </w:tcPr>
          <w:p>
            <w:pPr>
              <w:pStyle w:val="table_body_style__para"/>
            </w:pPr>
            <w:r>
              <w:t>revenue last 12 months (12 month std)</w:t>
            </w:r>
          </w:p>
        </w:tc>
        <w:tc>
          <w:tcPr>
            <w:tcW w:type="dxa" w:w="3120"/>
            <w:tcBorders>
              <w:start w:sz="4" w:val="single"/>
              <w:top w:sz="4" w:val="single"/>
              <w:end w:sz="4" w:val="single"/>
              <w:bottom w:sz="4" w:val="single"/>
            </w:tcBorders>
          </w:tcPr>
          <w:p>
            <w:pPr>
              <w:pStyle w:val="table_body_style__para"/>
            </w:pPr>
            <w:r>
              <w:t>0.0042</w:t>
            </w:r>
          </w:p>
        </w:tc>
        <w:tc>
          <w:tcPr>
            <w:tcW w:type="dxa" w:w="3120"/>
            <w:tcBorders>
              <w:start w:sz="4" w:val="single"/>
              <w:top w:sz="4" w:val="single"/>
              <w:end w:sz="4" w:val="single"/>
              <w:bottom w:sz="4" w:val="single"/>
            </w:tcBorders>
          </w:tcPr>
          <w:p>
            <w:pPr>
              <w:pStyle w:val="table_body_style__para"/>
            </w:pPr>
            <w:r>
              <w:t>47.5419</w:t>
            </w:r>
          </w:p>
        </w:tc>
      </w:tr>
      <w:tr>
        <w:tc>
          <w:tcPr>
            <w:tcW w:type="dxa" w:w="3120"/>
            <w:tcBorders>
              <w:start w:sz="4" w:val="single"/>
              <w:top w:sz="4" w:val="single"/>
              <w:end w:sz="4" w:val="single"/>
              <w:bottom w:sz="4" w:val="single"/>
            </w:tcBorders>
          </w:tcPr>
          <w:p>
            <w:pPr>
              <w:pStyle w:val="table_body_style__para"/>
            </w:pPr>
            <w:r>
              <w:t>plant country Business situation (4th lag)</w:t>
            </w:r>
          </w:p>
        </w:tc>
        <w:tc>
          <w:tcPr>
            <w:tcW w:type="dxa" w:w="3120"/>
            <w:tcBorders>
              <w:start w:sz="4" w:val="single"/>
              <w:top w:sz="4" w:val="single"/>
              <w:end w:sz="4" w:val="single"/>
              <w:bottom w:sz="4" w:val="single"/>
            </w:tcBorders>
          </w:tcPr>
          <w:p>
            <w:pPr>
              <w:pStyle w:val="table_body_style__para"/>
            </w:pPr>
            <w:r>
              <w:t>0.0041</w:t>
            </w:r>
          </w:p>
        </w:tc>
        <w:tc>
          <w:tcPr>
            <w:tcW w:type="dxa" w:w="3120"/>
            <w:tcBorders>
              <w:start w:sz="4" w:val="single"/>
              <w:top w:sz="4" w:val="single"/>
              <w:end w:sz="4" w:val="single"/>
              <w:bottom w:sz="4" w:val="single"/>
            </w:tcBorders>
          </w:tcPr>
          <w:p>
            <w:pPr>
              <w:pStyle w:val="table_body_style__para"/>
            </w:pPr>
            <w:r>
              <w:t>47.0017</w:t>
            </w:r>
          </w:p>
        </w:tc>
      </w:tr>
      <w:tr>
        <w:tc>
          <w:tcPr>
            <w:tcW w:type="dxa" w:w="3120"/>
            <w:tcBorders>
              <w:start w:sz="4" w:val="single"/>
              <w:top w:sz="4" w:val="single"/>
              <w:end w:sz="4" w:val="single"/>
              <w:bottom w:sz="4" w:val="single"/>
            </w:tcBorders>
          </w:tcPr>
          <w:p>
            <w:pPr>
              <w:pStyle w:val="table_body_style__para"/>
            </w:pPr>
            <w:r>
              <w:t>revenue last 12 months (6 month mean)</w:t>
            </w:r>
          </w:p>
        </w:tc>
        <w:tc>
          <w:tcPr>
            <w:tcW w:type="dxa" w:w="3120"/>
            <w:tcBorders>
              <w:start w:sz="4" w:val="single"/>
              <w:top w:sz="4" w:val="single"/>
              <w:end w:sz="4" w:val="single"/>
              <w:bottom w:sz="4" w:val="single"/>
            </w:tcBorders>
          </w:tcPr>
          <w:p>
            <w:pPr>
              <w:pStyle w:val="table_body_style__para"/>
            </w:pPr>
            <w:r>
              <w:t>0.0037</w:t>
            </w:r>
          </w:p>
        </w:tc>
        <w:tc>
          <w:tcPr>
            <w:tcW w:type="dxa" w:w="3120"/>
            <w:tcBorders>
              <w:start w:sz="4" w:val="single"/>
              <w:top w:sz="4" w:val="single"/>
              <w:end w:sz="4" w:val="single"/>
              <w:bottom w:sz="4" w:val="single"/>
            </w:tcBorders>
          </w:tcPr>
          <w:p>
            <w:pPr>
              <w:pStyle w:val="table_body_style__para"/>
            </w:pPr>
            <w:r>
              <w:t>41.644</w:t>
            </w:r>
          </w:p>
        </w:tc>
      </w:tr>
      <w:tr>
        <w:tc>
          <w:tcPr>
            <w:tcW w:type="dxa" w:w="3120"/>
            <w:tcBorders>
              <w:start w:sz="4" w:val="single"/>
              <w:top w:sz="4" w:val="single"/>
              <w:end w:sz="4" w:val="single"/>
              <w:bottom w:sz="4" w:val="single"/>
            </w:tcBorders>
          </w:tcPr>
          <w:p>
            <w:pPr>
              <w:pStyle w:val="table_body_style__para"/>
            </w:pPr>
            <w:r>
              <w:t>Number months since last sale (24 month median)</w:t>
            </w:r>
          </w:p>
        </w:tc>
        <w:tc>
          <w:tcPr>
            <w:tcW w:type="dxa" w:w="3120"/>
            <w:tcBorders>
              <w:start w:sz="4" w:val="single"/>
              <w:top w:sz="4" w:val="single"/>
              <w:end w:sz="4" w:val="single"/>
              <w:bottom w:sz="4" w:val="single"/>
            </w:tcBorders>
          </w:tcPr>
          <w:p>
            <w:pPr>
              <w:pStyle w:val="table_body_style__para"/>
            </w:pPr>
            <w:r>
              <w:t>0.0033</w:t>
            </w:r>
          </w:p>
        </w:tc>
        <w:tc>
          <w:tcPr>
            <w:tcW w:type="dxa" w:w="3120"/>
            <w:tcBorders>
              <w:start w:sz="4" w:val="single"/>
              <w:top w:sz="4" w:val="single"/>
              <w:end w:sz="4" w:val="single"/>
              <w:bottom w:sz="4" w:val="single"/>
            </w:tcBorders>
          </w:tcPr>
          <w:p>
            <w:pPr>
              <w:pStyle w:val="table_body_style__para"/>
            </w:pPr>
            <w:r>
              <w:t>37.2186</w:t>
            </w:r>
          </w:p>
        </w:tc>
      </w:tr>
      <w:tr>
        <w:tc>
          <w:tcPr>
            <w:tcW w:type="dxa" w:w="3120"/>
            <w:tcBorders>
              <w:start w:sz="4" w:val="single"/>
              <w:top w:sz="4" w:val="single"/>
              <w:end w:sz="4" w:val="single"/>
              <w:bottom w:sz="4" w:val="single"/>
            </w:tcBorders>
          </w:tcPr>
          <w:p>
            <w:pPr>
              <w:pStyle w:val="table_body_style__para"/>
            </w:pPr>
            <w:r>
              <w:t>plant country short_term interest rate (12 month std)</w:t>
            </w:r>
          </w:p>
        </w:tc>
        <w:tc>
          <w:tcPr>
            <w:tcW w:type="dxa" w:w="3120"/>
            <w:tcBorders>
              <w:start w:sz="4" w:val="single"/>
              <w:top w:sz="4" w:val="single"/>
              <w:end w:sz="4" w:val="single"/>
              <w:bottom w:sz="4" w:val="single"/>
            </w:tcBorders>
          </w:tcPr>
          <w:p>
            <w:pPr>
              <w:pStyle w:val="table_body_style__para"/>
            </w:pPr>
            <w:r>
              <w:t>0.0031</w:t>
            </w:r>
          </w:p>
        </w:tc>
        <w:tc>
          <w:tcPr>
            <w:tcW w:type="dxa" w:w="3120"/>
            <w:tcBorders>
              <w:start w:sz="4" w:val="single"/>
              <w:top w:sz="4" w:val="single"/>
              <w:end w:sz="4" w:val="single"/>
              <w:bottom w:sz="4" w:val="single"/>
            </w:tcBorders>
          </w:tcPr>
          <w:p>
            <w:pPr>
              <w:pStyle w:val="table_body_style__para"/>
            </w:pPr>
            <w:r>
              <w:t>35.4037</w:t>
            </w:r>
          </w:p>
        </w:tc>
      </w:tr>
      <w:tr>
        <w:tc>
          <w:tcPr>
            <w:tcW w:type="dxa" w:w="3120"/>
            <w:tcBorders>
              <w:start w:sz="4" w:val="single"/>
              <w:top w:sz="4" w:val="single"/>
              <w:end w:sz="4" w:val="single"/>
              <w:bottom w:sz="4" w:val="single"/>
            </w:tcBorders>
          </w:tcPr>
          <w:p>
            <w:pPr>
              <w:pStyle w:val="table_body_style__para"/>
            </w:pPr>
            <w:r>
              <w:t>total net eur (1st lag) (diff 24 month mean)</w:t>
            </w:r>
          </w:p>
        </w:tc>
        <w:tc>
          <w:tcPr>
            <w:tcW w:type="dxa" w:w="3120"/>
            <w:tcBorders>
              <w:start w:sz="4" w:val="single"/>
              <w:top w:sz="4" w:val="single"/>
              <w:end w:sz="4" w:val="single"/>
              <w:bottom w:sz="4" w:val="single"/>
            </w:tcBorders>
          </w:tcPr>
          <w:p>
            <w:pPr>
              <w:pStyle w:val="table_body_style__para"/>
            </w:pPr>
            <w:r>
              <w:t>0.003</w:t>
            </w:r>
          </w:p>
        </w:tc>
        <w:tc>
          <w:tcPr>
            <w:tcW w:type="dxa" w:w="3120"/>
            <w:tcBorders>
              <w:start w:sz="4" w:val="single"/>
              <w:top w:sz="4" w:val="single"/>
              <w:end w:sz="4" w:val="single"/>
              <w:bottom w:sz="4" w:val="single"/>
            </w:tcBorders>
          </w:tcPr>
          <w:p>
            <w:pPr>
              <w:pStyle w:val="table_body_style__para"/>
            </w:pPr>
            <w:r>
              <w:t>34.2058</w:t>
            </w:r>
          </w:p>
        </w:tc>
      </w:tr>
      <w:tr>
        <w:tc>
          <w:tcPr>
            <w:tcW w:type="dxa" w:w="3120"/>
            <w:tcBorders>
              <w:start w:sz="4" w:val="single"/>
              <w:top w:sz="4" w:val="single"/>
              <w:end w:sz="4" w:val="single"/>
              <w:bottom w:sz="4" w:val="single"/>
            </w:tcBorders>
          </w:tcPr>
          <w:p>
            <w:pPr>
              <w:pStyle w:val="table_body_style__para"/>
            </w:pPr>
            <w:r>
              <w:t>revenue last 12 months (6 month max)</w:t>
            </w:r>
          </w:p>
        </w:tc>
        <w:tc>
          <w:tcPr>
            <w:tcW w:type="dxa" w:w="3120"/>
            <w:tcBorders>
              <w:start w:sz="4" w:val="single"/>
              <w:top w:sz="4" w:val="single"/>
              <w:end w:sz="4" w:val="single"/>
              <w:bottom w:sz="4" w:val="single"/>
            </w:tcBorders>
          </w:tcPr>
          <w:p>
            <w:pPr>
              <w:pStyle w:val="table_body_style__para"/>
            </w:pPr>
            <w:r>
              <w:t>0.003</w:t>
            </w:r>
          </w:p>
        </w:tc>
        <w:tc>
          <w:tcPr>
            <w:tcW w:type="dxa" w:w="3120"/>
            <w:tcBorders>
              <w:start w:sz="4" w:val="single"/>
              <w:top w:sz="4" w:val="single"/>
              <w:end w:sz="4" w:val="single"/>
              <w:bottom w:sz="4" w:val="single"/>
            </w:tcBorders>
          </w:tcPr>
          <w:p>
            <w:pPr>
              <w:pStyle w:val="table_body_style__para"/>
            </w:pPr>
            <w:r>
              <w:t>34.1726</w:t>
            </w:r>
          </w:p>
        </w:tc>
      </w:tr>
      <w:tr>
        <w:tc>
          <w:tcPr>
            <w:tcW w:type="dxa" w:w="3120"/>
            <w:tcBorders>
              <w:start w:sz="4" w:val="single"/>
              <w:top w:sz="4" w:val="single"/>
              <w:end w:sz="4" w:val="single"/>
              <w:bottom w:sz="4" w:val="single"/>
            </w:tcBorders>
          </w:tcPr>
          <w:p>
            <w:pPr>
              <w:pStyle w:val="table_body_style__para"/>
            </w:pPr>
            <w:r>
              <w:t>revenue last 12 months (24 month max)</w:t>
            </w:r>
          </w:p>
        </w:tc>
        <w:tc>
          <w:tcPr>
            <w:tcW w:type="dxa" w:w="3120"/>
            <w:tcBorders>
              <w:start w:sz="4" w:val="single"/>
              <w:top w:sz="4" w:val="single"/>
              <w:end w:sz="4" w:val="single"/>
              <w:bottom w:sz="4" w:val="single"/>
            </w:tcBorders>
          </w:tcPr>
          <w:p>
            <w:pPr>
              <w:pStyle w:val="table_body_style__para"/>
            </w:pPr>
            <w:r>
              <w:t>0.003</w:t>
            </w:r>
          </w:p>
        </w:tc>
        <w:tc>
          <w:tcPr>
            <w:tcW w:type="dxa" w:w="3120"/>
            <w:tcBorders>
              <w:start w:sz="4" w:val="single"/>
              <w:top w:sz="4" w:val="single"/>
              <w:end w:sz="4" w:val="single"/>
              <w:bottom w:sz="4" w:val="single"/>
            </w:tcBorders>
          </w:tcPr>
          <w:p>
            <w:pPr>
              <w:pStyle w:val="table_body_style__para"/>
            </w:pPr>
            <w:r>
              <w:t>33.7953</w:t>
            </w:r>
          </w:p>
        </w:tc>
      </w:tr>
      <w:tr>
        <w:tc>
          <w:tcPr>
            <w:tcW w:type="dxa" w:w="3120"/>
            <w:tcBorders>
              <w:start w:sz="4" w:val="single"/>
              <w:top w:sz="4" w:val="single"/>
              <w:end w:sz="4" w:val="single"/>
              <w:bottom w:sz="4" w:val="single"/>
            </w:tcBorders>
          </w:tcPr>
          <w:p>
            <w:pPr>
              <w:pStyle w:val="table_body_style__para"/>
            </w:pPr>
            <w:r>
              <w:t>plant country Production (6 month median)</w:t>
            </w:r>
          </w:p>
        </w:tc>
        <w:tc>
          <w:tcPr>
            <w:tcW w:type="dxa" w:w="3120"/>
            <w:tcBorders>
              <w:start w:sz="4" w:val="single"/>
              <w:top w:sz="4" w:val="single"/>
              <w:end w:sz="4" w:val="single"/>
              <w:bottom w:sz="4" w:val="single"/>
            </w:tcBorders>
          </w:tcPr>
          <w:p>
            <w:pPr>
              <w:pStyle w:val="table_body_style__para"/>
            </w:pPr>
            <w:r>
              <w:t>0.0029</w:t>
            </w:r>
          </w:p>
        </w:tc>
        <w:tc>
          <w:tcPr>
            <w:tcW w:type="dxa" w:w="3120"/>
            <w:tcBorders>
              <w:start w:sz="4" w:val="single"/>
              <w:top w:sz="4" w:val="single"/>
              <w:end w:sz="4" w:val="single"/>
              <w:bottom w:sz="4" w:val="single"/>
            </w:tcBorders>
          </w:tcPr>
          <w:p>
            <w:pPr>
              <w:pStyle w:val="table_body_style__para"/>
            </w:pPr>
            <w:r>
              <w:t>33.3111</w:t>
            </w:r>
          </w:p>
        </w:tc>
      </w:tr>
      <w:tr>
        <w:tc>
          <w:tcPr>
            <w:tcW w:type="dxa" w:w="3120"/>
            <w:tcBorders>
              <w:start w:sz="4" w:val="single"/>
              <w:top w:sz="4" w:val="single"/>
              <w:end w:sz="4" w:val="single"/>
              <w:bottom w:sz="4" w:val="single"/>
            </w:tcBorders>
          </w:tcPr>
          <w:p>
            <w:pPr>
              <w:pStyle w:val="table_body_style__para"/>
            </w:pPr>
            <w:r>
              <w:t>plant country short_term interest rate (6 month mean)</w:t>
            </w:r>
          </w:p>
        </w:tc>
        <w:tc>
          <w:tcPr>
            <w:tcW w:type="dxa" w:w="3120"/>
            <w:tcBorders>
              <w:start w:sz="4" w:val="single"/>
              <w:top w:sz="4" w:val="single"/>
              <w:end w:sz="4" w:val="single"/>
              <w:bottom w:sz="4" w:val="single"/>
            </w:tcBorders>
          </w:tcPr>
          <w:p>
            <w:pPr>
              <w:pStyle w:val="table_body_style__para"/>
            </w:pPr>
            <w:r>
              <w:t>0.0029</w:t>
            </w:r>
          </w:p>
        </w:tc>
        <w:tc>
          <w:tcPr>
            <w:tcW w:type="dxa" w:w="3120"/>
            <w:tcBorders>
              <w:start w:sz="4" w:val="single"/>
              <w:top w:sz="4" w:val="single"/>
              <w:end w:sz="4" w:val="single"/>
              <w:bottom w:sz="4" w:val="single"/>
            </w:tcBorders>
          </w:tcPr>
          <w:p>
            <w:pPr>
              <w:pStyle w:val="table_body_style__para"/>
            </w:pPr>
            <w:r>
              <w:t>32.4302</w:t>
            </w:r>
          </w:p>
        </w:tc>
      </w:tr>
      <w:tr>
        <w:tc>
          <w:tcPr>
            <w:tcW w:type="dxa" w:w="3120"/>
            <w:tcBorders>
              <w:start w:sz="4" w:val="single"/>
              <w:top w:sz="4" w:val="single"/>
              <w:end w:sz="4" w:val="single"/>
              <w:bottom w:sz="4" w:val="single"/>
            </w:tcBorders>
          </w:tcPr>
          <w:p>
            <w:pPr>
              <w:pStyle w:val="table_body_style__para"/>
            </w:pPr>
            <w:r>
              <w:t>Number months since series project SOP (12 month max)</w:t>
            </w:r>
          </w:p>
        </w:tc>
        <w:tc>
          <w:tcPr>
            <w:tcW w:type="dxa" w:w="3120"/>
            <w:tcBorders>
              <w:start w:sz="4" w:val="single"/>
              <w:top w:sz="4" w:val="single"/>
              <w:end w:sz="4" w:val="single"/>
              <w:bottom w:sz="4" w:val="single"/>
            </w:tcBorders>
          </w:tcPr>
          <w:p>
            <w:pPr>
              <w:pStyle w:val="table_body_style__para"/>
            </w:pPr>
            <w:r>
              <w:t>0.0028</w:t>
            </w:r>
          </w:p>
        </w:tc>
        <w:tc>
          <w:tcPr>
            <w:tcW w:type="dxa" w:w="3120"/>
            <w:tcBorders>
              <w:start w:sz="4" w:val="single"/>
              <w:top w:sz="4" w:val="single"/>
              <w:end w:sz="4" w:val="single"/>
              <w:bottom w:sz="4" w:val="single"/>
            </w:tcBorders>
          </w:tcPr>
          <w:p>
            <w:pPr>
              <w:pStyle w:val="table_body_style__para"/>
            </w:pPr>
            <w:r>
              <w:t>32.2198</w:t>
            </w:r>
          </w:p>
        </w:tc>
      </w:tr>
      <w:tr>
        <w:tc>
          <w:tcPr>
            <w:tcW w:type="dxa" w:w="3120"/>
            <w:tcBorders>
              <w:start w:sz="4" w:val="single"/>
              <w:top w:sz="4" w:val="single"/>
              <w:end w:sz="4" w:val="single"/>
              <w:bottom w:sz="4" w:val="single"/>
            </w:tcBorders>
          </w:tcPr>
          <w:p>
            <w:pPr>
              <w:pStyle w:val="table_body_style__para"/>
            </w:pPr>
            <w:r>
              <w:t>last sales date (Day of Week) (24 month most_frequent)</w:t>
            </w:r>
          </w:p>
        </w:tc>
        <w:tc>
          <w:tcPr>
            <w:tcW w:type="dxa" w:w="3120"/>
            <w:tcBorders>
              <w:start w:sz="4" w:val="single"/>
              <w:top w:sz="4" w:val="single"/>
              <w:end w:sz="4" w:val="single"/>
              <w:bottom w:sz="4" w:val="single"/>
            </w:tcBorders>
          </w:tcPr>
          <w:p>
            <w:pPr>
              <w:pStyle w:val="table_body_style__para"/>
            </w:pPr>
            <w:r>
              <w:t>0.0028</w:t>
            </w:r>
          </w:p>
        </w:tc>
        <w:tc>
          <w:tcPr>
            <w:tcW w:type="dxa" w:w="3120"/>
            <w:tcBorders>
              <w:start w:sz="4" w:val="single"/>
              <w:top w:sz="4" w:val="single"/>
              <w:end w:sz="4" w:val="single"/>
              <w:bottom w:sz="4" w:val="single"/>
            </w:tcBorders>
          </w:tcPr>
          <w:p>
            <w:pPr>
              <w:pStyle w:val="table_body_style__para"/>
            </w:pPr>
            <w:r>
              <w:t>31.5802</w:t>
            </w:r>
          </w:p>
        </w:tc>
      </w:tr>
      <w:tr>
        <w:tc>
          <w:tcPr>
            <w:tcW w:type="dxa" w:w="3120"/>
            <w:tcBorders>
              <w:start w:sz="4" w:val="single"/>
              <w:top w:sz="4" w:val="single"/>
              <w:end w:sz="4" w:val="single"/>
              <w:bottom w:sz="4" w:val="single"/>
            </w:tcBorders>
          </w:tcPr>
          <w:p>
            <w:pPr>
              <w:pStyle w:val="table_body_style__para"/>
            </w:pPr>
            <w:r>
              <w:t>last sales date (Month) (5th lag)</w:t>
            </w:r>
          </w:p>
        </w:tc>
        <w:tc>
          <w:tcPr>
            <w:tcW w:type="dxa" w:w="3120"/>
            <w:tcBorders>
              <w:start w:sz="4" w:val="single"/>
              <w:top w:sz="4" w:val="single"/>
              <w:end w:sz="4" w:val="single"/>
              <w:bottom w:sz="4" w:val="single"/>
            </w:tcBorders>
          </w:tcPr>
          <w:p>
            <w:pPr>
              <w:pStyle w:val="table_body_style__para"/>
            </w:pPr>
            <w:r>
              <w:t>0.0026</w:t>
            </w:r>
          </w:p>
        </w:tc>
        <w:tc>
          <w:tcPr>
            <w:tcW w:type="dxa" w:w="3120"/>
            <w:tcBorders>
              <w:start w:sz="4" w:val="single"/>
              <w:top w:sz="4" w:val="single"/>
              <w:end w:sz="4" w:val="single"/>
              <w:bottom w:sz="4" w:val="single"/>
            </w:tcBorders>
          </w:tcPr>
          <w:p>
            <w:pPr>
              <w:pStyle w:val="table_body_style__para"/>
            </w:pPr>
            <w:r>
              <w:t>29.4473</w:t>
            </w:r>
          </w:p>
        </w:tc>
      </w:tr>
      <w:tr>
        <w:tc>
          <w:tcPr>
            <w:tcW w:type="dxa" w:w="3120"/>
            <w:tcBorders>
              <w:start w:sz="4" w:val="single"/>
              <w:top w:sz="4" w:val="single"/>
              <w:end w:sz="4" w:val="single"/>
              <w:bottom w:sz="4" w:val="single"/>
            </w:tcBorders>
          </w:tcPr>
          <w:p>
            <w:pPr>
              <w:pStyle w:val="table_body_style__para"/>
            </w:pPr>
            <w:r>
              <w:t>Number months since first sale (24 month mean)</w:t>
            </w:r>
          </w:p>
        </w:tc>
        <w:tc>
          <w:tcPr>
            <w:tcW w:type="dxa" w:w="3120"/>
            <w:tcBorders>
              <w:start w:sz="4" w:val="single"/>
              <w:top w:sz="4" w:val="single"/>
              <w:end w:sz="4" w:val="single"/>
              <w:bottom w:sz="4" w:val="single"/>
            </w:tcBorders>
          </w:tcPr>
          <w:p>
            <w:pPr>
              <w:pStyle w:val="table_body_style__para"/>
            </w:pPr>
            <w:r>
              <w:t>0.0026</w:t>
            </w:r>
          </w:p>
        </w:tc>
        <w:tc>
          <w:tcPr>
            <w:tcW w:type="dxa" w:w="3120"/>
            <w:tcBorders>
              <w:start w:sz="4" w:val="single"/>
              <w:top w:sz="4" w:val="single"/>
              <w:end w:sz="4" w:val="single"/>
              <w:bottom w:sz="4" w:val="single"/>
            </w:tcBorders>
          </w:tcPr>
          <w:p>
            <w:pPr>
              <w:pStyle w:val="table_body_style__para"/>
            </w:pPr>
            <w:r>
              <w:t>29.0108</w:t>
            </w:r>
          </w:p>
        </w:tc>
      </w:tr>
      <w:tr>
        <w:tc>
          <w:tcPr>
            <w:tcW w:type="dxa" w:w="3120"/>
            <w:tcBorders>
              <w:start w:sz="4" w:val="single"/>
              <w:top w:sz="4" w:val="single"/>
              <w:end w:sz="4" w:val="single"/>
              <w:bottom w:sz="4" w:val="single"/>
            </w:tcBorders>
          </w:tcPr>
          <w:p>
            <w:pPr>
              <w:pStyle w:val="table_body_style__para"/>
            </w:pPr>
            <w:r>
              <w:t>sales date (Day of Week) (actual)</w:t>
            </w:r>
          </w:p>
        </w:tc>
        <w:tc>
          <w:tcPr>
            <w:tcW w:type="dxa" w:w="3120"/>
            <w:tcBorders>
              <w:start w:sz="4" w:val="single"/>
              <w:top w:sz="4" w:val="single"/>
              <w:end w:sz="4" w:val="single"/>
              <w:bottom w:sz="4" w:val="single"/>
            </w:tcBorders>
          </w:tcPr>
          <w:p>
            <w:pPr>
              <w:pStyle w:val="table_body_style__para"/>
            </w:pPr>
            <w:r>
              <w:t>0.0025</w:t>
            </w:r>
          </w:p>
        </w:tc>
        <w:tc>
          <w:tcPr>
            <w:tcW w:type="dxa" w:w="3120"/>
            <w:tcBorders>
              <w:start w:sz="4" w:val="single"/>
              <w:top w:sz="4" w:val="single"/>
              <w:end w:sz="4" w:val="single"/>
              <w:bottom w:sz="4" w:val="single"/>
            </w:tcBorders>
          </w:tcPr>
          <w:p>
            <w:pPr>
              <w:pStyle w:val="table_body_style__para"/>
            </w:pPr>
            <w:r>
              <w:t>28.555</w:t>
            </w:r>
          </w:p>
        </w:tc>
      </w:tr>
      <w:tr>
        <w:tc>
          <w:tcPr>
            <w:tcW w:type="dxa" w:w="3120"/>
            <w:tcBorders>
              <w:start w:sz="4" w:val="single"/>
              <w:top w:sz="4" w:val="single"/>
              <w:end w:sz="4" w:val="single"/>
              <w:bottom w:sz="4" w:val="single"/>
            </w:tcBorders>
          </w:tcPr>
          <w:p>
            <w:pPr>
              <w:pStyle w:val="table_body_style__para"/>
            </w:pPr>
            <w:r>
              <w:t>accumulated revenue (12 month std)</w:t>
            </w:r>
          </w:p>
        </w:tc>
        <w:tc>
          <w:tcPr>
            <w:tcW w:type="dxa" w:w="3120"/>
            <w:tcBorders>
              <w:start w:sz="4" w:val="single"/>
              <w:top w:sz="4" w:val="single"/>
              <w:end w:sz="4" w:val="single"/>
              <w:bottom w:sz="4" w:val="single"/>
            </w:tcBorders>
          </w:tcPr>
          <w:p>
            <w:pPr>
              <w:pStyle w:val="table_body_style__para"/>
            </w:pPr>
            <w:r>
              <w:t>0.0024</w:t>
            </w:r>
          </w:p>
        </w:tc>
        <w:tc>
          <w:tcPr>
            <w:tcW w:type="dxa" w:w="3120"/>
            <w:tcBorders>
              <w:start w:sz="4" w:val="single"/>
              <w:top w:sz="4" w:val="single"/>
              <w:end w:sz="4" w:val="single"/>
              <w:bottom w:sz="4" w:val="single"/>
            </w:tcBorders>
          </w:tcPr>
          <w:p>
            <w:pPr>
              <w:pStyle w:val="table_body_style__para"/>
            </w:pPr>
            <w:r>
              <w:t>27.3506</w:t>
            </w:r>
          </w:p>
        </w:tc>
      </w:tr>
      <w:tr>
        <w:tc>
          <w:tcPr>
            <w:tcW w:type="dxa" w:w="3120"/>
            <w:tcBorders>
              <w:start w:sz="4" w:val="single"/>
              <w:top w:sz="4" w:val="single"/>
              <w:end w:sz="4" w:val="single"/>
              <w:bottom w:sz="4" w:val="single"/>
            </w:tcBorders>
          </w:tcPr>
          <w:p>
            <w:pPr>
              <w:pStyle w:val="table_body_style__para"/>
            </w:pPr>
            <w:r>
              <w:t>plant country Business situation (2nd lag)</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23.4573</w:t>
            </w:r>
          </w:p>
        </w:tc>
      </w:tr>
      <w:tr>
        <w:tc>
          <w:tcPr>
            <w:tcW w:type="dxa" w:w="3120"/>
            <w:tcBorders>
              <w:start w:sz="4" w:val="single"/>
              <w:top w:sz="4" w:val="single"/>
              <w:end w:sz="4" w:val="single"/>
              <w:bottom w:sz="4" w:val="single"/>
            </w:tcBorders>
          </w:tcPr>
          <w:p>
            <w:pPr>
              <w:pStyle w:val="table_body_style__para"/>
            </w:pPr>
            <w:r>
              <w:t>plant country Business situation (12 month mean)</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23.2075</w:t>
            </w:r>
          </w:p>
        </w:tc>
      </w:tr>
      <w:tr>
        <w:tc>
          <w:tcPr>
            <w:tcW w:type="dxa" w:w="3120"/>
            <w:tcBorders>
              <w:start w:sz="4" w:val="single"/>
              <w:top w:sz="4" w:val="single"/>
              <w:end w:sz="4" w:val="single"/>
              <w:bottom w:sz="4" w:val="single"/>
            </w:tcBorders>
          </w:tcPr>
          <w:p>
            <w:pPr>
              <w:pStyle w:val="table_body_style__para"/>
            </w:pPr>
            <w:r>
              <w:t>plant country consumer price index (24 month std)</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23.0443</w:t>
            </w:r>
          </w:p>
        </w:tc>
      </w:tr>
      <w:tr>
        <w:tc>
          <w:tcPr>
            <w:tcW w:type="dxa" w:w="3120"/>
            <w:tcBorders>
              <w:start w:sz="4" w:val="single"/>
              <w:top w:sz="4" w:val="single"/>
              <w:end w:sz="4" w:val="single"/>
              <w:bottom w:sz="4" w:val="single"/>
            </w:tcBorders>
          </w:tcPr>
          <w:p>
            <w:pPr>
              <w:pStyle w:val="table_body_style__para"/>
            </w:pPr>
            <w:r>
              <w:t>First sale (12 month fraction equal yes)</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22.3367</w:t>
            </w:r>
          </w:p>
        </w:tc>
      </w:tr>
      <w:tr>
        <w:tc>
          <w:tcPr>
            <w:tcW w:type="dxa" w:w="3120"/>
            <w:tcBorders>
              <w:start w:sz="4" w:val="single"/>
              <w:top w:sz="4" w:val="single"/>
              <w:end w:sz="4" w:val="single"/>
              <w:bottom w:sz="4" w:val="single"/>
            </w:tcBorders>
          </w:tcPr>
          <w:p>
            <w:pPr>
              <w:pStyle w:val="table_body_style__para"/>
            </w:pPr>
            <w:r>
              <w:t>last sales date (Day of Week) (6 month entropy)</w:t>
            </w:r>
          </w:p>
        </w:tc>
        <w:tc>
          <w:tcPr>
            <w:tcW w:type="dxa" w:w="3120"/>
            <w:tcBorders>
              <w:start w:sz="4" w:val="single"/>
              <w:top w:sz="4" w:val="single"/>
              <w:end w:sz="4" w:val="single"/>
              <w:bottom w:sz="4" w:val="single"/>
            </w:tcBorders>
          </w:tcPr>
          <w:p>
            <w:pPr>
              <w:pStyle w:val="table_body_style__para"/>
            </w:pPr>
            <w:r>
              <w:t>0.0019</w:t>
            </w:r>
          </w:p>
        </w:tc>
        <w:tc>
          <w:tcPr>
            <w:tcW w:type="dxa" w:w="3120"/>
            <w:tcBorders>
              <w:start w:sz="4" w:val="single"/>
              <w:top w:sz="4" w:val="single"/>
              <w:end w:sz="4" w:val="single"/>
              <w:bottom w:sz="4" w:val="single"/>
            </w:tcBorders>
          </w:tcPr>
          <w:p>
            <w:pPr>
              <w:pStyle w:val="table_body_style__para"/>
            </w:pPr>
            <w:r>
              <w:t>21.977</w:t>
            </w:r>
          </w:p>
        </w:tc>
      </w:tr>
      <w:tr>
        <w:tc>
          <w:tcPr>
            <w:tcW w:type="dxa" w:w="3120"/>
            <w:tcBorders>
              <w:start w:sz="4" w:val="single"/>
              <w:top w:sz="4" w:val="single"/>
              <w:end w:sz="4" w:val="single"/>
              <w:bottom w:sz="4" w:val="single"/>
            </w:tcBorders>
          </w:tcPr>
          <w:p>
            <w:pPr>
              <w:pStyle w:val="table_body_style__para"/>
            </w:pPr>
            <w:r>
              <w:t>revenue last 12 months (24 month mean)</w:t>
            </w:r>
          </w:p>
        </w:tc>
        <w:tc>
          <w:tcPr>
            <w:tcW w:type="dxa" w:w="3120"/>
            <w:tcBorders>
              <w:start w:sz="4" w:val="single"/>
              <w:top w:sz="4" w:val="single"/>
              <w:end w:sz="4" w:val="single"/>
              <w:bottom w:sz="4" w:val="single"/>
            </w:tcBorders>
          </w:tcPr>
          <w:p>
            <w:pPr>
              <w:pStyle w:val="table_body_style__para"/>
            </w:pPr>
            <w:r>
              <w:t>0.0019</w:t>
            </w:r>
          </w:p>
        </w:tc>
        <w:tc>
          <w:tcPr>
            <w:tcW w:type="dxa" w:w="3120"/>
            <w:tcBorders>
              <w:start w:sz="4" w:val="single"/>
              <w:top w:sz="4" w:val="single"/>
              <w:end w:sz="4" w:val="single"/>
              <w:bottom w:sz="4" w:val="single"/>
            </w:tcBorders>
          </w:tcPr>
          <w:p>
            <w:pPr>
              <w:pStyle w:val="table_body_style__para"/>
            </w:pPr>
            <w:r>
              <w:t>21.8779</w:t>
            </w:r>
          </w:p>
        </w:tc>
      </w:tr>
      <w:tr>
        <w:tc>
          <w:tcPr>
            <w:tcW w:type="dxa" w:w="3120"/>
            <w:tcBorders>
              <w:start w:sz="4" w:val="single"/>
              <w:top w:sz="4" w:val="single"/>
              <w:end w:sz="4" w:val="single"/>
              <w:bottom w:sz="4" w:val="single"/>
            </w:tcBorders>
          </w:tcPr>
          <w:p>
            <w:pPr>
              <w:pStyle w:val="table_body_style__para"/>
            </w:pPr>
            <w:r>
              <w:t>number months with revenue (12 month max)</w:t>
            </w:r>
          </w:p>
        </w:tc>
        <w:tc>
          <w:tcPr>
            <w:tcW w:type="dxa" w:w="3120"/>
            <w:tcBorders>
              <w:start w:sz="4" w:val="single"/>
              <w:top w:sz="4" w:val="single"/>
              <w:end w:sz="4" w:val="single"/>
              <w:bottom w:sz="4" w:val="single"/>
            </w:tcBorders>
          </w:tcPr>
          <w:p>
            <w:pPr>
              <w:pStyle w:val="table_body_style__para"/>
            </w:pPr>
            <w:r>
              <w:t>0.0018</w:t>
            </w:r>
          </w:p>
        </w:tc>
        <w:tc>
          <w:tcPr>
            <w:tcW w:type="dxa" w:w="3120"/>
            <w:tcBorders>
              <w:start w:sz="4" w:val="single"/>
              <w:top w:sz="4" w:val="single"/>
              <w:end w:sz="4" w:val="single"/>
              <w:bottom w:sz="4" w:val="single"/>
            </w:tcBorders>
          </w:tcPr>
          <w:p>
            <w:pPr>
              <w:pStyle w:val="table_body_style__para"/>
            </w:pPr>
            <w:r>
              <w:t>20.8534</w:t>
            </w:r>
          </w:p>
        </w:tc>
      </w:tr>
      <w:tr>
        <w:tc>
          <w:tcPr>
            <w:tcW w:type="dxa" w:w="3120"/>
            <w:tcBorders>
              <w:start w:sz="4" w:val="single"/>
              <w:top w:sz="4" w:val="single"/>
              <w:end w:sz="4" w:val="single"/>
              <w:bottom w:sz="4" w:val="single"/>
            </w:tcBorders>
          </w:tcPr>
          <w:p>
            <w:pPr>
              <w:pStyle w:val="table_body_style__para"/>
            </w:pPr>
            <w:r>
              <w:t>plant country economic situation (6 month std)</w:t>
            </w:r>
          </w:p>
        </w:tc>
        <w:tc>
          <w:tcPr>
            <w:tcW w:type="dxa" w:w="3120"/>
            <w:tcBorders>
              <w:start w:sz="4" w:val="single"/>
              <w:top w:sz="4" w:val="single"/>
              <w:end w:sz="4" w:val="single"/>
              <w:bottom w:sz="4" w:val="single"/>
            </w:tcBorders>
          </w:tcPr>
          <w:p>
            <w:pPr>
              <w:pStyle w:val="table_body_style__para"/>
            </w:pPr>
            <w:r>
              <w:t>0.0018</w:t>
            </w:r>
          </w:p>
        </w:tc>
        <w:tc>
          <w:tcPr>
            <w:tcW w:type="dxa" w:w="3120"/>
            <w:tcBorders>
              <w:start w:sz="4" w:val="single"/>
              <w:top w:sz="4" w:val="single"/>
              <w:end w:sz="4" w:val="single"/>
              <w:bottom w:sz="4" w:val="single"/>
            </w:tcBorders>
          </w:tcPr>
          <w:p>
            <w:pPr>
              <w:pStyle w:val="table_body_style__para"/>
            </w:pPr>
            <w:r>
              <w:t>20.4284</w:t>
            </w:r>
          </w:p>
        </w:tc>
      </w:tr>
      <w:tr>
        <w:tc>
          <w:tcPr>
            <w:tcW w:type="dxa" w:w="3120"/>
            <w:tcBorders>
              <w:start w:sz="4" w:val="single"/>
              <w:top w:sz="4" w:val="single"/>
              <w:end w:sz="4" w:val="single"/>
              <w:bottom w:sz="4" w:val="single"/>
            </w:tcBorders>
          </w:tcPr>
          <w:p>
            <w:pPr>
              <w:pStyle w:val="table_body_style__para"/>
            </w:pPr>
            <w:r>
              <w:t>Number months since series project SOP (24 month min)</w:t>
            </w:r>
          </w:p>
        </w:tc>
        <w:tc>
          <w:tcPr>
            <w:tcW w:type="dxa" w:w="3120"/>
            <w:tcBorders>
              <w:start w:sz="4" w:val="single"/>
              <w:top w:sz="4" w:val="single"/>
              <w:end w:sz="4" w:val="single"/>
              <w:bottom w:sz="4" w:val="single"/>
            </w:tcBorders>
          </w:tcPr>
          <w:p>
            <w:pPr>
              <w:pStyle w:val="table_body_style__para"/>
            </w:pPr>
            <w:r>
              <w:t>0.0018</w:t>
            </w:r>
          </w:p>
        </w:tc>
        <w:tc>
          <w:tcPr>
            <w:tcW w:type="dxa" w:w="3120"/>
            <w:tcBorders>
              <w:start w:sz="4" w:val="single"/>
              <w:top w:sz="4" w:val="single"/>
              <w:end w:sz="4" w:val="single"/>
              <w:bottom w:sz="4" w:val="single"/>
            </w:tcBorders>
          </w:tcPr>
          <w:p>
            <w:pPr>
              <w:pStyle w:val="table_body_style__para"/>
            </w:pPr>
            <w:r>
              <w:t>20.3224</w:t>
            </w:r>
          </w:p>
        </w:tc>
      </w:tr>
      <w:tr>
        <w:tc>
          <w:tcPr>
            <w:tcW w:type="dxa" w:w="3120"/>
            <w:tcBorders>
              <w:start w:sz="4" w:val="single"/>
              <w:top w:sz="4" w:val="single"/>
              <w:end w:sz="4" w:val="single"/>
              <w:bottom w:sz="4" w:val="single"/>
            </w:tcBorders>
          </w:tcPr>
          <w:p>
            <w:pPr>
              <w:pStyle w:val="table_body_style__para"/>
            </w:pPr>
            <w:r>
              <w:t>Number months since series project SOP (12 month mean)</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18.9693</w:t>
            </w:r>
          </w:p>
        </w:tc>
      </w:tr>
      <w:tr>
        <w:tc>
          <w:tcPr>
            <w:tcW w:type="dxa" w:w="3120"/>
            <w:tcBorders>
              <w:start w:sz="4" w:val="single"/>
              <w:top w:sz="4" w:val="single"/>
              <w:end w:sz="4" w:val="single"/>
              <w:bottom w:sz="4" w:val="single"/>
            </w:tcBorders>
          </w:tcPr>
          <w:p>
            <w:pPr>
              <w:pStyle w:val="table_body_style__para"/>
            </w:pPr>
            <w:r>
              <w:t>total net eur (12 month max) (diff 24 month mean)</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18.896</w:t>
            </w:r>
          </w:p>
        </w:tc>
      </w:tr>
      <w:tr>
        <w:tc>
          <w:tcPr>
            <w:tcW w:type="dxa" w:w="3120"/>
            <w:tcBorders>
              <w:start w:sz="4" w:val="single"/>
              <w:top w:sz="4" w:val="single"/>
              <w:end w:sz="4" w:val="single"/>
              <w:bottom w:sz="4" w:val="single"/>
            </w:tcBorders>
          </w:tcPr>
          <w:p>
            <w:pPr>
              <w:pStyle w:val="table_body_style__para"/>
            </w:pPr>
            <w:r>
              <w:t>plant country consumer prices (24 month std)</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18.8624</w:t>
            </w:r>
          </w:p>
        </w:tc>
      </w:tr>
      <w:tr>
        <w:tc>
          <w:tcPr>
            <w:tcW w:type="dxa" w:w="3120"/>
            <w:tcBorders>
              <w:start w:sz="4" w:val="single"/>
              <w:top w:sz="4" w:val="single"/>
              <w:end w:sz="4" w:val="single"/>
              <w:bottom w:sz="4" w:val="single"/>
            </w:tcBorders>
          </w:tcPr>
          <w:p>
            <w:pPr>
              <w:pStyle w:val="table_body_style__para"/>
            </w:pPr>
            <w:r>
              <w:t>plant country economic situation (3rd lag)</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18.1366</w:t>
            </w:r>
          </w:p>
        </w:tc>
      </w:tr>
      <w:tr>
        <w:tc>
          <w:tcPr>
            <w:tcW w:type="dxa" w:w="3120"/>
            <w:tcBorders>
              <w:start w:sz="4" w:val="single"/>
              <w:top w:sz="4" w:val="single"/>
              <w:end w:sz="4" w:val="single"/>
              <w:bottom w:sz="4" w:val="single"/>
            </w:tcBorders>
          </w:tcPr>
          <w:p>
            <w:pPr>
              <w:pStyle w:val="table_body_style__para"/>
            </w:pPr>
            <w:r>
              <w:t>plant country registration (24 month max)</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18.0733</w:t>
            </w:r>
          </w:p>
        </w:tc>
      </w:tr>
      <w:tr>
        <w:tc>
          <w:tcPr>
            <w:tcW w:type="dxa" w:w="3120"/>
            <w:tcBorders>
              <w:start w:sz="4" w:val="single"/>
              <w:top w:sz="4" w:val="single"/>
              <w:end w:sz="4" w:val="single"/>
              <w:bottom w:sz="4" w:val="single"/>
            </w:tcBorders>
          </w:tcPr>
          <w:p>
            <w:pPr>
              <w:pStyle w:val="table_body_style__para"/>
            </w:pPr>
            <w:r>
              <w:t>revenue last 12 months (6 month median)</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17.134</w:t>
            </w:r>
          </w:p>
        </w:tc>
      </w:tr>
      <w:tr>
        <w:tc>
          <w:tcPr>
            <w:tcW w:type="dxa" w:w="3120"/>
            <w:tcBorders>
              <w:start w:sz="4" w:val="single"/>
              <w:top w:sz="4" w:val="single"/>
              <w:end w:sz="4" w:val="single"/>
              <w:bottom w:sz="4" w:val="single"/>
            </w:tcBorders>
          </w:tcPr>
          <w:p>
            <w:pPr>
              <w:pStyle w:val="table_body_style__para"/>
            </w:pPr>
            <w:r>
              <w:t>plant country selling prices (12 month std)</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15.9384</w:t>
            </w:r>
          </w:p>
        </w:tc>
      </w:tr>
      <w:tr>
        <w:tc>
          <w:tcPr>
            <w:tcW w:type="dxa" w:w="3120"/>
            <w:tcBorders>
              <w:start w:sz="4" w:val="single"/>
              <w:top w:sz="4" w:val="single"/>
              <w:end w:sz="4" w:val="single"/>
              <w:bottom w:sz="4" w:val="single"/>
            </w:tcBorders>
          </w:tcPr>
          <w:p>
            <w:pPr>
              <w:pStyle w:val="table_body_style__para"/>
            </w:pPr>
            <w:r>
              <w:t>total net eur (3rd lag) (diff 24 month mean)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15.3236</w:t>
            </w:r>
          </w:p>
        </w:tc>
      </w:tr>
      <w:tr>
        <w:tc>
          <w:tcPr>
            <w:tcW w:type="dxa" w:w="3120"/>
            <w:tcBorders>
              <w:start w:sz="4" w:val="single"/>
              <w:top w:sz="4" w:val="single"/>
              <w:end w:sz="4" w:val="single"/>
              <w:bottom w:sz="4" w:val="single"/>
            </w:tcBorders>
          </w:tcPr>
          <w:p>
            <w:pPr>
              <w:pStyle w:val="table_body_style__para"/>
            </w:pPr>
            <w:r>
              <w:t>total net eur (24 month max) (diff 24 month mean)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15.0629</w:t>
            </w:r>
          </w:p>
        </w:tc>
      </w:tr>
      <w:tr>
        <w:tc>
          <w:tcPr>
            <w:tcW w:type="dxa" w:w="3120"/>
            <w:tcBorders>
              <w:start w:sz="4" w:val="single"/>
              <w:top w:sz="4" w:val="single"/>
              <w:end w:sz="4" w:val="single"/>
              <w:bottom w:sz="4" w:val="single"/>
            </w:tcBorders>
          </w:tcPr>
          <w:p>
            <w:pPr>
              <w:pStyle w:val="table_body_style__para"/>
            </w:pPr>
            <w:r>
              <w:t>Number months since first sale (12 month min)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14.4397</w:t>
            </w:r>
          </w:p>
        </w:tc>
      </w:tr>
      <w:tr>
        <w:tc>
          <w:tcPr>
            <w:tcW w:type="dxa" w:w="3120"/>
            <w:tcBorders>
              <w:start w:sz="4" w:val="single"/>
              <w:top w:sz="4" w:val="single"/>
              <w:end w:sz="4" w:val="single"/>
              <w:bottom w:sz="4" w:val="single"/>
            </w:tcBorders>
          </w:tcPr>
          <w:p>
            <w:pPr>
              <w:pStyle w:val="table_body_style__para"/>
            </w:pPr>
            <w:r>
              <w:t>accumulated revenue (12 month median)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14.3519</w:t>
            </w:r>
          </w:p>
        </w:tc>
      </w:tr>
      <w:tr>
        <w:tc>
          <w:tcPr>
            <w:tcW w:type="dxa" w:w="3120"/>
            <w:tcBorders>
              <w:start w:sz="4" w:val="single"/>
              <w:top w:sz="4" w:val="single"/>
              <w:end w:sz="4" w:val="single"/>
              <w:bottom w:sz="4" w:val="single"/>
            </w:tcBorders>
          </w:tcPr>
          <w:p>
            <w:pPr>
              <w:pStyle w:val="table_body_style__para"/>
            </w:pPr>
            <w:r>
              <w:t>total net eur (4th lag) (diff 24 month mean)</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13.744</w:t>
            </w:r>
          </w:p>
        </w:tc>
      </w:tr>
      <w:tr>
        <w:tc>
          <w:tcPr>
            <w:tcW w:type="dxa" w:w="3120"/>
            <w:tcBorders>
              <w:start w:sz="4" w:val="single"/>
              <w:top w:sz="4" w:val="single"/>
              <w:end w:sz="4" w:val="single"/>
              <w:bottom w:sz="4" w:val="single"/>
            </w:tcBorders>
          </w:tcPr>
          <w:p>
            <w:pPr>
              <w:pStyle w:val="table_body_style__para"/>
            </w:pPr>
            <w:r>
              <w:t>plant country Freight (24 month mean)</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13.447</w:t>
            </w:r>
          </w:p>
        </w:tc>
      </w:tr>
      <w:tr>
        <w:tc>
          <w:tcPr>
            <w:tcW w:type="dxa" w:w="3120"/>
            <w:tcBorders>
              <w:start w:sz="4" w:val="single"/>
              <w:top w:sz="4" w:val="single"/>
              <w:end w:sz="4" w:val="single"/>
              <w:bottom w:sz="4" w:val="single"/>
            </w:tcBorders>
          </w:tcPr>
          <w:p>
            <w:pPr>
              <w:pStyle w:val="table_body_style__para"/>
            </w:pPr>
            <w:r>
              <w:t>Number months since series project SOP (6 month mean)</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13.1299</w:t>
            </w:r>
          </w:p>
        </w:tc>
      </w:tr>
      <w:tr>
        <w:tc>
          <w:tcPr>
            <w:tcW w:type="dxa" w:w="3120"/>
            <w:tcBorders>
              <w:start w:sz="4" w:val="single"/>
              <w:top w:sz="4" w:val="single"/>
              <w:end w:sz="4" w:val="single"/>
              <w:bottom w:sz="4" w:val="single"/>
            </w:tcBorders>
          </w:tcPr>
          <w:p>
            <w:pPr>
              <w:pStyle w:val="table_body_style__para"/>
            </w:pPr>
            <w:r>
              <w:t>revenue last 12 months (1st lag)</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12.8263</w:t>
            </w:r>
          </w:p>
        </w:tc>
      </w:tr>
      <w:tr>
        <w:tc>
          <w:tcPr>
            <w:tcW w:type="dxa" w:w="3120"/>
            <w:tcBorders>
              <w:start w:sz="4" w:val="single"/>
              <w:top w:sz="4" w:val="single"/>
              <w:end w:sz="4" w:val="single"/>
              <w:bottom w:sz="4" w:val="single"/>
            </w:tcBorders>
          </w:tcPr>
          <w:p>
            <w:pPr>
              <w:pStyle w:val="table_body_style__para"/>
            </w:pPr>
            <w:r>
              <w:t>accumulated revenue (1st lag)</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12.288</w:t>
            </w:r>
          </w:p>
        </w:tc>
      </w:tr>
      <w:tr>
        <w:tc>
          <w:tcPr>
            <w:tcW w:type="dxa" w:w="3120"/>
            <w:tcBorders>
              <w:start w:sz="4" w:val="single"/>
              <w:top w:sz="4" w:val="single"/>
              <w:end w:sz="4" w:val="single"/>
              <w:bottom w:sz="4" w:val="single"/>
            </w:tcBorders>
          </w:tcPr>
          <w:p>
            <w:pPr>
              <w:pStyle w:val="table_body_style__para"/>
            </w:pPr>
            <w:r>
              <w:t>last sales date (Month) (4th lag)</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11.6865</w:t>
            </w:r>
          </w:p>
        </w:tc>
      </w:tr>
      <w:tr>
        <w:tc>
          <w:tcPr>
            <w:tcW w:type="dxa" w:w="3120"/>
            <w:tcBorders>
              <w:start w:sz="4" w:val="single"/>
              <w:top w:sz="4" w:val="single"/>
              <w:end w:sz="4" w:val="single"/>
              <w:bottom w:sz="4" w:val="single"/>
            </w:tcBorders>
          </w:tcPr>
          <w:p>
            <w:pPr>
              <w:pStyle w:val="table_body_style__para"/>
            </w:pPr>
            <w:r>
              <w:t>plant country Finished good stocks (5th lag)</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11.2866</w:t>
            </w:r>
          </w:p>
        </w:tc>
      </w:tr>
      <w:tr>
        <w:tc>
          <w:tcPr>
            <w:tcW w:type="dxa" w:w="3120"/>
            <w:tcBorders>
              <w:start w:sz="4" w:val="single"/>
              <w:top w:sz="4" w:val="single"/>
              <w:end w:sz="4" w:val="single"/>
              <w:bottom w:sz="4" w:val="single"/>
            </w:tcBorders>
          </w:tcPr>
          <w:p>
            <w:pPr>
              <w:pStyle w:val="table_body_style__para"/>
            </w:pPr>
            <w:r>
              <w:t>last sales date (Year) (24 month min)</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10.6555</w:t>
            </w:r>
          </w:p>
        </w:tc>
      </w:tr>
      <w:tr>
        <w:tc>
          <w:tcPr>
            <w:tcW w:type="dxa" w:w="3120"/>
            <w:tcBorders>
              <w:start w:sz="4" w:val="single"/>
              <w:top w:sz="4" w:val="single"/>
              <w:end w:sz="4" w:val="single"/>
              <w:bottom w:sz="4" w:val="single"/>
            </w:tcBorders>
          </w:tcPr>
          <w:p>
            <w:pPr>
              <w:pStyle w:val="table_body_style__para"/>
            </w:pPr>
            <w:r>
              <w:t>Number months since first sale (12 month std)</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10.6545</w:t>
            </w:r>
          </w:p>
        </w:tc>
      </w:tr>
      <w:tr>
        <w:tc>
          <w:tcPr>
            <w:tcW w:type="dxa" w:w="3120"/>
            <w:tcBorders>
              <w:start w:sz="4" w:val="single"/>
              <w:top w:sz="4" w:val="single"/>
              <w:end w:sz="4" w:val="single"/>
              <w:bottom w:sz="4" w:val="single"/>
            </w:tcBorders>
          </w:tcPr>
          <w:p>
            <w:pPr>
              <w:pStyle w:val="table_body_style__para"/>
            </w:pPr>
            <w:r>
              <w:t>plant country Demand evolution (24 month std)</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10.3997</w:t>
            </w:r>
          </w:p>
        </w:tc>
      </w:tr>
      <w:tr>
        <w:tc>
          <w:tcPr>
            <w:tcW w:type="dxa" w:w="3120"/>
            <w:tcBorders>
              <w:start w:sz="4" w:val="single"/>
              <w:top w:sz="4" w:val="single"/>
              <w:end w:sz="4" w:val="single"/>
              <w:bottom w:sz="4" w:val="single"/>
            </w:tcBorders>
          </w:tcPr>
          <w:p>
            <w:pPr>
              <w:pStyle w:val="table_body_style__para"/>
            </w:pPr>
            <w:r>
              <w:t>last sales date (Month) (12 month entropy)</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10.3863</w:t>
            </w:r>
          </w:p>
        </w:tc>
      </w:tr>
      <w:tr>
        <w:tc>
          <w:tcPr>
            <w:tcW w:type="dxa" w:w="3120"/>
            <w:tcBorders>
              <w:start w:sz="4" w:val="single"/>
              <w:top w:sz="4" w:val="single"/>
              <w:end w:sz="4" w:val="single"/>
              <w:bottom w:sz="4" w:val="single"/>
            </w:tcBorders>
          </w:tcPr>
          <w:p>
            <w:pPr>
              <w:pStyle w:val="table_body_style__para"/>
            </w:pPr>
            <w:r>
              <w:t>plant country Demand evolution (12 month std)</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10.2034</w:t>
            </w:r>
          </w:p>
        </w:tc>
      </w:tr>
      <w:tr>
        <w:tc>
          <w:tcPr>
            <w:tcW w:type="dxa" w:w="3120"/>
            <w:tcBorders>
              <w:start w:sz="4" w:val="single"/>
              <w:top w:sz="4" w:val="single"/>
              <w:end w:sz="4" w:val="single"/>
              <w:bottom w:sz="4" w:val="single"/>
            </w:tcBorders>
          </w:tcPr>
          <w:p>
            <w:pPr>
              <w:pStyle w:val="table_body_style__para"/>
            </w:pPr>
            <w:r>
              <w:t>plant country economic situation (24 month std)</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9.5484</w:t>
            </w:r>
          </w:p>
        </w:tc>
      </w:tr>
      <w:tr>
        <w:tc>
          <w:tcPr>
            <w:tcW w:type="dxa" w:w="3120"/>
            <w:tcBorders>
              <w:start w:sz="4" w:val="single"/>
              <w:top w:sz="4" w:val="single"/>
              <w:end w:sz="4" w:val="single"/>
              <w:bottom w:sz="4" w:val="single"/>
            </w:tcBorders>
          </w:tcPr>
          <w:p>
            <w:pPr>
              <w:pStyle w:val="table_body_style__para"/>
            </w:pPr>
            <w:r>
              <w:t>plant country Finished good stocks (12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9.4055</w:t>
            </w:r>
          </w:p>
        </w:tc>
      </w:tr>
      <w:tr>
        <w:tc>
          <w:tcPr>
            <w:tcW w:type="dxa" w:w="3120"/>
            <w:tcBorders>
              <w:start w:sz="4" w:val="single"/>
              <w:top w:sz="4" w:val="single"/>
              <w:end w:sz="4" w:val="single"/>
              <w:bottom w:sz="4" w:val="single"/>
            </w:tcBorders>
          </w:tcPr>
          <w:p>
            <w:pPr>
              <w:pStyle w:val="table_body_style__para"/>
            </w:pPr>
            <w:r>
              <w:t>revenue last 12 months (12 month median)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9.2481</w:t>
            </w:r>
          </w:p>
        </w:tc>
      </w:tr>
      <w:tr>
        <w:tc>
          <w:tcPr>
            <w:tcW w:type="dxa" w:w="3120"/>
            <w:tcBorders>
              <w:start w:sz="4" w:val="single"/>
              <w:top w:sz="4" w:val="single"/>
              <w:end w:sz="4" w:val="single"/>
              <w:bottom w:sz="4" w:val="single"/>
            </w:tcBorders>
          </w:tcPr>
          <w:p>
            <w:pPr>
              <w:pStyle w:val="table_body_style__para"/>
            </w:pPr>
            <w:r>
              <w:t>plant country Freight (5th lag)</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9.248</w:t>
            </w:r>
          </w:p>
        </w:tc>
      </w:tr>
      <w:tr>
        <w:tc>
          <w:tcPr>
            <w:tcW w:type="dxa" w:w="3120"/>
            <w:tcBorders>
              <w:start w:sz="4" w:val="single"/>
              <w:top w:sz="4" w:val="single"/>
              <w:end w:sz="4" w:val="single"/>
              <w:bottom w:sz="4" w:val="single"/>
            </w:tcBorders>
          </w:tcPr>
          <w:p>
            <w:pPr>
              <w:pStyle w:val="table_body_style__para"/>
            </w:pPr>
            <w:r>
              <w:t>plant country Order books (12 month median)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9.1981</w:t>
            </w:r>
          </w:p>
        </w:tc>
      </w:tr>
      <w:tr>
        <w:tc>
          <w:tcPr>
            <w:tcW w:type="dxa" w:w="3120"/>
            <w:tcBorders>
              <w:start w:sz="4" w:val="single"/>
              <w:top w:sz="4" w:val="single"/>
              <w:end w:sz="4" w:val="single"/>
              <w:bottom w:sz="4" w:val="single"/>
            </w:tcBorders>
          </w:tcPr>
          <w:p>
            <w:pPr>
              <w:pStyle w:val="table_body_style__para"/>
            </w:pPr>
            <w:r>
              <w:t>revenue last 12 months (12 month mean)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8.5972</w:t>
            </w:r>
          </w:p>
        </w:tc>
      </w:tr>
      <w:tr>
        <w:tc>
          <w:tcPr>
            <w:tcW w:type="dxa" w:w="3120"/>
            <w:tcBorders>
              <w:start w:sz="4" w:val="single"/>
              <w:top w:sz="4" w:val="single"/>
              <w:end w:sz="4" w:val="single"/>
              <w:bottom w:sz="4" w:val="single"/>
            </w:tcBorders>
          </w:tcPr>
          <w:p>
            <w:pPr>
              <w:pStyle w:val="table_body_style__para"/>
            </w:pPr>
            <w:r>
              <w:t>accumulated revenue (2nd lag)</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8.4746</w:t>
            </w:r>
          </w:p>
        </w:tc>
      </w:tr>
      <w:tr>
        <w:tc>
          <w:tcPr>
            <w:tcW w:type="dxa" w:w="3120"/>
            <w:tcBorders>
              <w:start w:sz="4" w:val="single"/>
              <w:top w:sz="4" w:val="single"/>
              <w:end w:sz="4" w:val="single"/>
              <w:bottom w:sz="4" w:val="single"/>
            </w:tcBorders>
          </w:tcPr>
          <w:p>
            <w:pPr>
              <w:pStyle w:val="table_body_style__para"/>
            </w:pPr>
            <w:r>
              <w:t>plant country fatalities (12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8.1296</w:t>
            </w:r>
          </w:p>
        </w:tc>
      </w:tr>
      <w:tr>
        <w:tc>
          <w:tcPr>
            <w:tcW w:type="dxa" w:w="3120"/>
            <w:tcBorders>
              <w:start w:sz="4" w:val="single"/>
              <w:top w:sz="4" w:val="single"/>
              <w:end w:sz="4" w:val="single"/>
              <w:bottom w:sz="4" w:val="single"/>
            </w:tcBorders>
          </w:tcPr>
          <w:p>
            <w:pPr>
              <w:pStyle w:val="table_body_style__para"/>
            </w:pPr>
            <w:r>
              <w:t>accumulated revenue (12 month mean)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8.0874</w:t>
            </w:r>
          </w:p>
        </w:tc>
      </w:tr>
      <w:tr>
        <w:tc>
          <w:tcPr>
            <w:tcW w:type="dxa" w:w="3120"/>
            <w:tcBorders>
              <w:start w:sz="4" w:val="single"/>
              <w:top w:sz="4" w:val="single"/>
              <w:end w:sz="4" w:val="single"/>
              <w:bottom w:sz="4" w:val="single"/>
            </w:tcBorders>
          </w:tcPr>
          <w:p>
            <w:pPr>
              <w:pStyle w:val="table_body_style__para"/>
            </w:pPr>
            <w:r>
              <w:t>plant country household savings rate (24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7.8337</w:t>
            </w:r>
          </w:p>
        </w:tc>
      </w:tr>
      <w:tr>
        <w:tc>
          <w:tcPr>
            <w:tcW w:type="dxa" w:w="3120"/>
            <w:tcBorders>
              <w:start w:sz="4" w:val="single"/>
              <w:top w:sz="4" w:val="single"/>
              <w:end w:sz="4" w:val="single"/>
              <w:bottom w:sz="4" w:val="single"/>
            </w:tcBorders>
          </w:tcPr>
          <w:p>
            <w:pPr>
              <w:pStyle w:val="table_body_style__para"/>
            </w:pPr>
            <w:r>
              <w:t>last sales date (Month) (3rd lag)</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7.6628</w:t>
            </w:r>
          </w:p>
        </w:tc>
      </w:tr>
      <w:tr>
        <w:tc>
          <w:tcPr>
            <w:tcW w:type="dxa" w:w="3120"/>
            <w:tcBorders>
              <w:start w:sz="4" w:val="single"/>
              <w:top w:sz="4" w:val="single"/>
              <w:end w:sz="4" w:val="single"/>
              <w:bottom w:sz="4" w:val="single"/>
            </w:tcBorders>
          </w:tcPr>
          <w:p>
            <w:pPr>
              <w:pStyle w:val="table_body_style__para"/>
            </w:pPr>
            <w:r>
              <w:t>First sales date (Day of Week) (4th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7.3304</w:t>
            </w:r>
          </w:p>
        </w:tc>
      </w:tr>
      <w:tr>
        <w:tc>
          <w:tcPr>
            <w:tcW w:type="dxa" w:w="3120"/>
            <w:tcBorders>
              <w:start w:sz="4" w:val="single"/>
              <w:top w:sz="4" w:val="single"/>
              <w:end w:sz="4" w:val="single"/>
              <w:bottom w:sz="4" w:val="single"/>
            </w:tcBorders>
          </w:tcPr>
          <w:p>
            <w:pPr>
              <w:pStyle w:val="table_body_style__para"/>
            </w:pPr>
            <w:r>
              <w:t>last sales date (Year) (6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7.116</w:t>
            </w:r>
          </w:p>
        </w:tc>
      </w:tr>
      <w:tr>
        <w:tc>
          <w:tcPr>
            <w:tcW w:type="dxa" w:w="3120"/>
            <w:tcBorders>
              <w:start w:sz="4" w:val="single"/>
              <w:top w:sz="4" w:val="single"/>
              <w:end w:sz="4" w:val="single"/>
              <w:bottom w:sz="4" w:val="single"/>
            </w:tcBorders>
          </w:tcPr>
          <w:p>
            <w:pPr>
              <w:pStyle w:val="table_body_style__para"/>
            </w:pPr>
            <w:r>
              <w:t>total net eur (6 month min) (diff 24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7.0957</w:t>
            </w:r>
          </w:p>
        </w:tc>
      </w:tr>
      <w:tr>
        <w:tc>
          <w:tcPr>
            <w:tcW w:type="dxa" w:w="3120"/>
            <w:tcBorders>
              <w:start w:sz="4" w:val="single"/>
              <w:top w:sz="4" w:val="single"/>
              <w:end w:sz="4" w:val="single"/>
              <w:bottom w:sz="4" w:val="single"/>
            </w:tcBorders>
          </w:tcPr>
          <w:p>
            <w:pPr>
              <w:pStyle w:val="table_body_style__para"/>
            </w:pPr>
            <w:r>
              <w:t>accumulated revenue (12 month max)</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7.0325</w:t>
            </w:r>
          </w:p>
        </w:tc>
      </w:tr>
      <w:tr>
        <w:tc>
          <w:tcPr>
            <w:tcW w:type="dxa" w:w="3120"/>
            <w:tcBorders>
              <w:start w:sz="4" w:val="single"/>
              <w:top w:sz="4" w:val="single"/>
              <w:end w:sz="4" w:val="single"/>
              <w:bottom w:sz="4" w:val="single"/>
            </w:tcBorders>
          </w:tcPr>
          <w:p>
            <w:pPr>
              <w:pStyle w:val="table_body_style__para"/>
            </w:pPr>
            <w:r>
              <w:t>last sales date (Month) (2nd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7.0304</w:t>
            </w:r>
          </w:p>
        </w:tc>
      </w:tr>
      <w:tr>
        <w:tc>
          <w:tcPr>
            <w:tcW w:type="dxa" w:w="3120"/>
            <w:tcBorders>
              <w:start w:sz="4" w:val="single"/>
              <w:top w:sz="4" w:val="single"/>
              <w:end w:sz="4" w:val="single"/>
              <w:bottom w:sz="4" w:val="single"/>
            </w:tcBorders>
          </w:tcPr>
          <w:p>
            <w:pPr>
              <w:pStyle w:val="table_body_style__para"/>
            </w:pPr>
            <w:r>
              <w:t>plant country short_term interest rate (5th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6.6943</w:t>
            </w:r>
          </w:p>
        </w:tc>
      </w:tr>
      <w:tr>
        <w:tc>
          <w:tcPr>
            <w:tcW w:type="dxa" w:w="3120"/>
            <w:tcBorders>
              <w:start w:sz="4" w:val="single"/>
              <w:top w:sz="4" w:val="single"/>
              <w:end w:sz="4" w:val="single"/>
              <w:bottom w:sz="4" w:val="single"/>
            </w:tcBorders>
          </w:tcPr>
          <w:p>
            <w:pPr>
              <w:pStyle w:val="table_body_style__para"/>
            </w:pPr>
            <w:r>
              <w:t>accumulated revenue (4th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6.4896</w:t>
            </w:r>
          </w:p>
        </w:tc>
      </w:tr>
      <w:tr>
        <w:tc>
          <w:tcPr>
            <w:tcW w:type="dxa" w:w="3120"/>
            <w:tcBorders>
              <w:start w:sz="4" w:val="single"/>
              <w:top w:sz="4" w:val="single"/>
              <w:end w:sz="4" w:val="single"/>
              <w:bottom w:sz="4" w:val="single"/>
            </w:tcBorders>
          </w:tcPr>
          <w:p>
            <w:pPr>
              <w:pStyle w:val="table_body_style__para"/>
            </w:pPr>
            <w:r>
              <w:t>plant country Production (12 month median)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6.327</w:t>
            </w:r>
          </w:p>
        </w:tc>
      </w:tr>
      <w:tr>
        <w:tc>
          <w:tcPr>
            <w:tcW w:type="dxa" w:w="3120"/>
            <w:tcBorders>
              <w:start w:sz="4" w:val="single"/>
              <w:top w:sz="4" w:val="single"/>
              <w:end w:sz="4" w:val="single"/>
              <w:bottom w:sz="4" w:val="single"/>
            </w:tcBorders>
          </w:tcPr>
          <w:p>
            <w:pPr>
              <w:pStyle w:val="table_body_style__para"/>
            </w:pPr>
            <w:r>
              <w:t>plant country Order books (12 month max)</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6.2906</w:t>
            </w:r>
          </w:p>
        </w:tc>
      </w:tr>
      <w:tr>
        <w:tc>
          <w:tcPr>
            <w:tcW w:type="dxa" w:w="3120"/>
            <w:tcBorders>
              <w:start w:sz="4" w:val="single"/>
              <w:top w:sz="4" w:val="single"/>
              <w:end w:sz="4" w:val="single"/>
              <w:bottom w:sz="4" w:val="single"/>
            </w:tcBorders>
          </w:tcPr>
          <w:p>
            <w:pPr>
              <w:pStyle w:val="table_body_style__para"/>
            </w:pPr>
            <w:r>
              <w:t>plant country consumer prices (3rd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6.2228</w:t>
            </w:r>
          </w:p>
        </w:tc>
      </w:tr>
      <w:tr>
        <w:tc>
          <w:tcPr>
            <w:tcW w:type="dxa" w:w="3120"/>
            <w:tcBorders>
              <w:start w:sz="4" w:val="single"/>
              <w:top w:sz="4" w:val="single"/>
              <w:end w:sz="4" w:val="single"/>
              <w:bottom w:sz="4" w:val="single"/>
            </w:tcBorders>
          </w:tcPr>
          <w:p>
            <w:pPr>
              <w:pStyle w:val="table_body_style__para"/>
            </w:pPr>
            <w:r>
              <w:t>plant country household savings rate (6 month max)</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5.6305</w:t>
            </w:r>
          </w:p>
        </w:tc>
      </w:tr>
      <w:tr>
        <w:tc>
          <w:tcPr>
            <w:tcW w:type="dxa" w:w="3120"/>
            <w:tcBorders>
              <w:start w:sz="4" w:val="single"/>
              <w:top w:sz="4" w:val="single"/>
              <w:end w:sz="4" w:val="single"/>
              <w:bottom w:sz="4" w:val="single"/>
            </w:tcBorders>
          </w:tcPr>
          <w:p>
            <w:pPr>
              <w:pStyle w:val="table_body_style__para"/>
            </w:pPr>
            <w:r>
              <w:t>plant country Freight (3rd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5.6245</w:t>
            </w:r>
          </w:p>
        </w:tc>
      </w:tr>
      <w:tr>
        <w:tc>
          <w:tcPr>
            <w:tcW w:type="dxa" w:w="3120"/>
            <w:tcBorders>
              <w:start w:sz="4" w:val="single"/>
              <w:top w:sz="4" w:val="single"/>
              <w:end w:sz="4" w:val="single"/>
              <w:bottom w:sz="4" w:val="single"/>
            </w:tcBorders>
          </w:tcPr>
          <w:p>
            <w:pPr>
              <w:pStyle w:val="table_body_style__para"/>
            </w:pPr>
            <w:r>
              <w:t>last sales date (Month) (1st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5.4201</w:t>
            </w:r>
          </w:p>
        </w:tc>
      </w:tr>
      <w:tr>
        <w:tc>
          <w:tcPr>
            <w:tcW w:type="dxa" w:w="3120"/>
            <w:tcBorders>
              <w:start w:sz="4" w:val="single"/>
              <w:top w:sz="4" w:val="single"/>
              <w:end w:sz="4" w:val="single"/>
              <w:bottom w:sz="4" w:val="single"/>
            </w:tcBorders>
          </w:tcPr>
          <w:p>
            <w:pPr>
              <w:pStyle w:val="table_body_style__para"/>
            </w:pPr>
            <w:r>
              <w:t>Number months since first sale (6 month min)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5.0356</w:t>
            </w:r>
          </w:p>
        </w:tc>
      </w:tr>
      <w:tr>
        <w:tc>
          <w:tcPr>
            <w:tcW w:type="dxa" w:w="3120"/>
            <w:tcBorders>
              <w:start w:sz="4" w:val="single"/>
              <w:top w:sz="4" w:val="single"/>
              <w:end w:sz="4" w:val="single"/>
              <w:bottom w:sz="4" w:val="single"/>
            </w:tcBorders>
          </w:tcPr>
          <w:p>
            <w:pPr>
              <w:pStyle w:val="table_body_style__para"/>
            </w:pPr>
            <w:r>
              <w:t>number months with revenue (2nd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4.9201</w:t>
            </w:r>
          </w:p>
        </w:tc>
      </w:tr>
      <w:tr>
        <w:tc>
          <w:tcPr>
            <w:tcW w:type="dxa" w:w="3120"/>
            <w:tcBorders>
              <w:start w:sz="4" w:val="single"/>
              <w:top w:sz="4" w:val="single"/>
              <w:end w:sz="4" w:val="single"/>
              <w:bottom w:sz="4" w:val="single"/>
            </w:tcBorders>
          </w:tcPr>
          <w:p>
            <w:pPr>
              <w:pStyle w:val="table_body_style__para"/>
            </w:pPr>
            <w:r>
              <w:t>plant country Demand evolution (3rd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4.6094</w:t>
            </w:r>
          </w:p>
        </w:tc>
      </w:tr>
      <w:tr>
        <w:tc>
          <w:tcPr>
            <w:tcW w:type="dxa" w:w="3120"/>
            <w:tcBorders>
              <w:start w:sz="4" w:val="single"/>
              <w:top w:sz="4" w:val="single"/>
              <w:end w:sz="4" w:val="single"/>
              <w:bottom w:sz="4" w:val="single"/>
            </w:tcBorders>
          </w:tcPr>
          <w:p>
            <w:pPr>
              <w:pStyle w:val="table_body_style__para"/>
            </w:pPr>
            <w:r>
              <w:t>accumulated revenue (6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4.3506</w:t>
            </w:r>
          </w:p>
        </w:tc>
      </w:tr>
      <w:tr>
        <w:tc>
          <w:tcPr>
            <w:tcW w:type="dxa" w:w="3120"/>
            <w:tcBorders>
              <w:start w:sz="4" w:val="single"/>
              <w:top w:sz="4" w:val="single"/>
              <w:end w:sz="4" w:val="single"/>
              <w:bottom w:sz="4" w:val="single"/>
            </w:tcBorders>
          </w:tcPr>
          <w:p>
            <w:pPr>
              <w:pStyle w:val="table_body_style__para"/>
            </w:pPr>
            <w:r>
              <w:t>plant country fatalities (6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4.3169</w:t>
            </w:r>
          </w:p>
        </w:tc>
      </w:tr>
      <w:tr>
        <w:tc>
          <w:tcPr>
            <w:tcW w:type="dxa" w:w="3120"/>
            <w:tcBorders>
              <w:start w:sz="4" w:val="single"/>
              <w:top w:sz="4" w:val="single"/>
              <w:end w:sz="4" w:val="single"/>
              <w:bottom w:sz="4" w:val="single"/>
            </w:tcBorders>
          </w:tcPr>
          <w:p>
            <w:pPr>
              <w:pStyle w:val="table_body_style__para"/>
            </w:pPr>
            <w:r>
              <w:t>next facelift (Day of Month) (12 month max)</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4.2755</w:t>
            </w:r>
          </w:p>
        </w:tc>
      </w:tr>
      <w:tr>
        <w:tc>
          <w:tcPr>
            <w:tcW w:type="dxa" w:w="3120"/>
            <w:tcBorders>
              <w:start w:sz="4" w:val="single"/>
              <w:top w:sz="4" w:val="single"/>
              <w:end w:sz="4" w:val="single"/>
              <w:bottom w:sz="4" w:val="single"/>
            </w:tcBorders>
          </w:tcPr>
          <w:p>
            <w:pPr>
              <w:pStyle w:val="table_body_style__para"/>
            </w:pPr>
            <w:r>
              <w:t>plant country Freight (6 month median)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4.1485</w:t>
            </w:r>
          </w:p>
        </w:tc>
      </w:tr>
      <w:tr>
        <w:tc>
          <w:tcPr>
            <w:tcW w:type="dxa" w:w="3120"/>
            <w:tcBorders>
              <w:start w:sz="4" w:val="single"/>
              <w:top w:sz="4" w:val="single"/>
              <w:end w:sz="4" w:val="single"/>
              <w:bottom w:sz="4" w:val="single"/>
            </w:tcBorders>
          </w:tcPr>
          <w:p>
            <w:pPr>
              <w:pStyle w:val="table_body_style__para"/>
            </w:pPr>
            <w:r>
              <w:t>plant country Finished good stocks (3rd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4.1318</w:t>
            </w:r>
          </w:p>
        </w:tc>
      </w:tr>
      <w:tr>
        <w:tc>
          <w:tcPr>
            <w:tcW w:type="dxa" w:w="3120"/>
            <w:tcBorders>
              <w:start w:sz="4" w:val="single"/>
              <w:top w:sz="4" w:val="single"/>
              <w:end w:sz="4" w:val="single"/>
              <w:bottom w:sz="4" w:val="single"/>
            </w:tcBorders>
          </w:tcPr>
          <w:p>
            <w:pPr>
              <w:pStyle w:val="table_body_style__para"/>
            </w:pPr>
            <w:r>
              <w:t>plant country Production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3.9388</w:t>
            </w:r>
          </w:p>
        </w:tc>
      </w:tr>
      <w:tr>
        <w:tc>
          <w:tcPr>
            <w:tcW w:type="dxa" w:w="3120"/>
            <w:tcBorders>
              <w:start w:sz="4" w:val="single"/>
              <w:top w:sz="4" w:val="single"/>
              <w:end w:sz="4" w:val="single"/>
              <w:bottom w:sz="4" w:val="single"/>
            </w:tcBorders>
          </w:tcPr>
          <w:p>
            <w:pPr>
              <w:pStyle w:val="table_body_style__para"/>
            </w:pPr>
            <w:r>
              <w:t>number months with revenue (24 month max)</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3.9327</w:t>
            </w:r>
          </w:p>
        </w:tc>
      </w:tr>
      <w:tr>
        <w:tc>
          <w:tcPr>
            <w:tcW w:type="dxa" w:w="3120"/>
            <w:tcBorders>
              <w:start w:sz="4" w:val="single"/>
              <w:top w:sz="4" w:val="single"/>
              <w:end w:sz="4" w:val="single"/>
              <w:bottom w:sz="4" w:val="single"/>
            </w:tcBorders>
          </w:tcPr>
          <w:p>
            <w:pPr>
              <w:pStyle w:val="table_body_style__para"/>
            </w:pPr>
            <w:r>
              <w:t>last sales date (Day of Week) (24 month entropy)</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3.9237</w:t>
            </w:r>
          </w:p>
        </w:tc>
      </w:tr>
      <w:tr>
        <w:tc>
          <w:tcPr>
            <w:tcW w:type="dxa" w:w="3120"/>
            <w:tcBorders>
              <w:start w:sz="4" w:val="single"/>
              <w:top w:sz="4" w:val="single"/>
              <w:end w:sz="4" w:val="single"/>
              <w:bottom w:sz="4" w:val="single"/>
            </w:tcBorders>
          </w:tcPr>
          <w:p>
            <w:pPr>
              <w:pStyle w:val="table_body_style__para"/>
            </w:pPr>
            <w:r>
              <w:t>plant country fatalities (3rd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3.8545</w:t>
            </w:r>
          </w:p>
        </w:tc>
      </w:tr>
      <w:tr>
        <w:tc>
          <w:tcPr>
            <w:tcW w:type="dxa" w:w="3120"/>
            <w:tcBorders>
              <w:start w:sz="4" w:val="single"/>
              <w:top w:sz="4" w:val="single"/>
              <w:end w:sz="4" w:val="single"/>
              <w:bottom w:sz="4" w:val="single"/>
            </w:tcBorders>
          </w:tcPr>
          <w:p>
            <w:pPr>
              <w:pStyle w:val="table_body_style__para"/>
            </w:pPr>
            <w:r>
              <w:t>plant country Finished good stocks (12 month median)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3.7708</w:t>
            </w:r>
          </w:p>
        </w:tc>
      </w:tr>
      <w:tr>
        <w:tc>
          <w:tcPr>
            <w:tcW w:type="dxa" w:w="3120"/>
            <w:tcBorders>
              <w:start w:sz="4" w:val="single"/>
              <w:top w:sz="4" w:val="single"/>
              <w:end w:sz="4" w:val="single"/>
              <w:bottom w:sz="4" w:val="single"/>
            </w:tcBorders>
          </w:tcPr>
          <w:p>
            <w:pPr>
              <w:pStyle w:val="table_body_style__para"/>
            </w:pPr>
            <w:r>
              <w:t>plant country selling prices (4th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3.7399</w:t>
            </w:r>
          </w:p>
        </w:tc>
      </w:tr>
      <w:tr>
        <w:tc>
          <w:tcPr>
            <w:tcW w:type="dxa" w:w="3120"/>
            <w:tcBorders>
              <w:start w:sz="4" w:val="single"/>
              <w:top w:sz="4" w:val="single"/>
              <w:end w:sz="4" w:val="single"/>
              <w:bottom w:sz="4" w:val="single"/>
            </w:tcBorders>
          </w:tcPr>
          <w:p>
            <w:pPr>
              <w:pStyle w:val="table_body_style__para"/>
            </w:pPr>
            <w:r>
              <w:t>plant country unemployment rate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3.685</w:t>
            </w:r>
          </w:p>
        </w:tc>
      </w:tr>
      <w:tr>
        <w:tc>
          <w:tcPr>
            <w:tcW w:type="dxa" w:w="3120"/>
            <w:tcBorders>
              <w:start w:sz="4" w:val="single"/>
              <w:top w:sz="4" w:val="single"/>
              <w:end w:sz="4" w:val="single"/>
              <w:bottom w:sz="4" w:val="single"/>
            </w:tcBorders>
          </w:tcPr>
          <w:p>
            <w:pPr>
              <w:pStyle w:val="table_body_style__para"/>
            </w:pPr>
            <w:r>
              <w:t>accumulated revenue (6 month min)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3.6051</w:t>
            </w:r>
          </w:p>
        </w:tc>
      </w:tr>
      <w:tr>
        <w:tc>
          <w:tcPr>
            <w:tcW w:type="dxa" w:w="3120"/>
            <w:tcBorders>
              <w:start w:sz="4" w:val="single"/>
              <w:top w:sz="4" w:val="single"/>
              <w:end w:sz="4" w:val="single"/>
              <w:bottom w:sz="4" w:val="single"/>
            </w:tcBorders>
          </w:tcPr>
          <w:p>
            <w:pPr>
              <w:pStyle w:val="table_body_style__para"/>
            </w:pPr>
            <w:r>
              <w:t>plant country economic situation (24 month min)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3.5909</w:t>
            </w:r>
          </w:p>
        </w:tc>
      </w:tr>
      <w:tr>
        <w:tc>
          <w:tcPr>
            <w:tcW w:type="dxa" w:w="3120"/>
            <w:tcBorders>
              <w:start w:sz="4" w:val="single"/>
              <w:top w:sz="4" w:val="single"/>
              <w:end w:sz="4" w:val="single"/>
              <w:bottom w:sz="4" w:val="single"/>
            </w:tcBorders>
          </w:tcPr>
          <w:p>
            <w:pPr>
              <w:pStyle w:val="table_body_style__para"/>
            </w:pPr>
            <w:r>
              <w:t>plant country Business situation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3.5718</w:t>
            </w:r>
          </w:p>
        </w:tc>
      </w:tr>
      <w:tr>
        <w:tc>
          <w:tcPr>
            <w:tcW w:type="dxa" w:w="3120"/>
            <w:tcBorders>
              <w:start w:sz="4" w:val="single"/>
              <w:top w:sz="4" w:val="single"/>
              <w:end w:sz="4" w:val="single"/>
              <w:bottom w:sz="4" w:val="single"/>
            </w:tcBorders>
          </w:tcPr>
          <w:p>
            <w:pPr>
              <w:pStyle w:val="table_body_style__para"/>
            </w:pPr>
            <w:r>
              <w:t>Number months since series project SOP (6 month min)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3.4157</w:t>
            </w:r>
          </w:p>
        </w:tc>
      </w:tr>
      <w:tr>
        <w:tc>
          <w:tcPr>
            <w:tcW w:type="dxa" w:w="3120"/>
            <w:tcBorders>
              <w:start w:sz="4" w:val="single"/>
              <w:top w:sz="4" w:val="single"/>
              <w:end w:sz="4" w:val="single"/>
              <w:bottom w:sz="4" w:val="single"/>
            </w:tcBorders>
          </w:tcPr>
          <w:p>
            <w:pPr>
              <w:pStyle w:val="table_body_style__para"/>
            </w:pPr>
            <w:r>
              <w:t>plant country Demand evolution (5th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3.2946</w:t>
            </w:r>
          </w:p>
        </w:tc>
      </w:tr>
      <w:tr>
        <w:tc>
          <w:tcPr>
            <w:tcW w:type="dxa" w:w="3120"/>
            <w:tcBorders>
              <w:start w:sz="4" w:val="single"/>
              <w:top w:sz="4" w:val="single"/>
              <w:end w:sz="4" w:val="single"/>
              <w:bottom w:sz="4" w:val="single"/>
            </w:tcBorders>
          </w:tcPr>
          <w:p>
            <w:pPr>
              <w:pStyle w:val="table_body_style__para"/>
            </w:pPr>
            <w:r>
              <w:t>plant country selling prices (24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3.2745</w:t>
            </w:r>
          </w:p>
        </w:tc>
      </w:tr>
      <w:tr>
        <w:tc>
          <w:tcPr>
            <w:tcW w:type="dxa" w:w="3120"/>
            <w:tcBorders>
              <w:start w:sz="4" w:val="single"/>
              <w:top w:sz="4" w:val="single"/>
              <w:end w:sz="4" w:val="single"/>
              <w:bottom w:sz="4" w:val="single"/>
            </w:tcBorders>
          </w:tcPr>
          <w:p>
            <w:pPr>
              <w:pStyle w:val="table_body_style__para"/>
            </w:pPr>
            <w:r>
              <w:t>last sales date (Day of Week) (12 month most_frequent)</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3.2007</w:t>
            </w:r>
          </w:p>
        </w:tc>
      </w:tr>
      <w:tr>
        <w:tc>
          <w:tcPr>
            <w:tcW w:type="dxa" w:w="3120"/>
            <w:tcBorders>
              <w:start w:sz="4" w:val="single"/>
              <w:top w:sz="4" w:val="single"/>
              <w:end w:sz="4" w:val="single"/>
              <w:bottom w:sz="4" w:val="single"/>
            </w:tcBorders>
          </w:tcPr>
          <w:p>
            <w:pPr>
              <w:pStyle w:val="table_body_style__para"/>
            </w:pPr>
            <w:r>
              <w:t>plant country consumer price index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3.1858</w:t>
            </w:r>
          </w:p>
        </w:tc>
      </w:tr>
      <w:tr>
        <w:tc>
          <w:tcPr>
            <w:tcW w:type="dxa" w:w="3120"/>
            <w:tcBorders>
              <w:start w:sz="4" w:val="single"/>
              <w:top w:sz="4" w:val="single"/>
              <w:end w:sz="4" w:val="single"/>
              <w:bottom w:sz="4" w:val="single"/>
            </w:tcBorders>
          </w:tcPr>
          <w:p>
            <w:pPr>
              <w:pStyle w:val="table_body_style__para"/>
            </w:pPr>
            <w:r>
              <w:t>plant country consumer prices (4th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3.058</w:t>
            </w:r>
          </w:p>
        </w:tc>
      </w:tr>
      <w:tr>
        <w:tc>
          <w:tcPr>
            <w:tcW w:type="dxa" w:w="3120"/>
            <w:tcBorders>
              <w:start w:sz="4" w:val="single"/>
              <w:top w:sz="4" w:val="single"/>
              <w:end w:sz="4" w:val="single"/>
              <w:bottom w:sz="4" w:val="single"/>
            </w:tcBorders>
          </w:tcPr>
          <w:p>
            <w:pPr>
              <w:pStyle w:val="table_body_style__para"/>
            </w:pPr>
            <w:r>
              <w:t>Number months until series project EOP (4th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2.9974</w:t>
            </w:r>
          </w:p>
        </w:tc>
      </w:tr>
      <w:tr>
        <w:tc>
          <w:tcPr>
            <w:tcW w:type="dxa" w:w="3120"/>
            <w:tcBorders>
              <w:start w:sz="4" w:val="single"/>
              <w:top w:sz="4" w:val="single"/>
              <w:end w:sz="4" w:val="single"/>
              <w:bottom w:sz="4" w:val="single"/>
            </w:tcBorders>
          </w:tcPr>
          <w:p>
            <w:pPr>
              <w:pStyle w:val="table_body_style__para"/>
            </w:pPr>
            <w:r>
              <w:t>accumulated revenue (excess zero) (24 month affected)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2.9262</w:t>
            </w:r>
          </w:p>
        </w:tc>
      </w:tr>
      <w:tr>
        <w:tc>
          <w:tcPr>
            <w:tcW w:type="dxa" w:w="3120"/>
            <w:tcBorders>
              <w:start w:sz="4" w:val="single"/>
              <w:top w:sz="4" w:val="single"/>
              <w:end w:sz="4" w:val="single"/>
              <w:bottom w:sz="4" w:val="single"/>
            </w:tcBorders>
          </w:tcPr>
          <w:p>
            <w:pPr>
              <w:pStyle w:val="table_body_style__para"/>
            </w:pPr>
            <w:r>
              <w:t>Number months until series project EOP (24 month max)</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2.8791</w:t>
            </w:r>
          </w:p>
        </w:tc>
      </w:tr>
      <w:tr>
        <w:tc>
          <w:tcPr>
            <w:tcW w:type="dxa" w:w="3120"/>
            <w:tcBorders>
              <w:start w:sz="4" w:val="single"/>
              <w:top w:sz="4" w:val="single"/>
              <w:end w:sz="4" w:val="single"/>
              <w:bottom w:sz="4" w:val="single"/>
            </w:tcBorders>
          </w:tcPr>
          <w:p>
            <w:pPr>
              <w:pStyle w:val="table_body_style__para"/>
            </w:pPr>
            <w:r>
              <w:t>accumulated revenue (6 month median)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2.8519</w:t>
            </w:r>
          </w:p>
        </w:tc>
      </w:tr>
      <w:tr>
        <w:tc>
          <w:tcPr>
            <w:tcW w:type="dxa" w:w="3120"/>
            <w:tcBorders>
              <w:start w:sz="4" w:val="single"/>
              <w:top w:sz="4" w:val="single"/>
              <w:end w:sz="4" w:val="single"/>
              <w:bottom w:sz="4" w:val="single"/>
            </w:tcBorders>
          </w:tcPr>
          <w:p>
            <w:pPr>
              <w:pStyle w:val="table_body_style__para"/>
            </w:pPr>
            <w:r>
              <w:t>plant country Demand evolution (24 month max)</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2.8299</w:t>
            </w:r>
          </w:p>
        </w:tc>
      </w:tr>
      <w:tr>
        <w:tc>
          <w:tcPr>
            <w:tcW w:type="dxa" w:w="3120"/>
            <w:tcBorders>
              <w:start w:sz="4" w:val="single"/>
              <w:top w:sz="4" w:val="single"/>
              <w:end w:sz="4" w:val="single"/>
              <w:bottom w:sz="4" w:val="single"/>
            </w:tcBorders>
          </w:tcPr>
          <w:p>
            <w:pPr>
              <w:pStyle w:val="table_body_style__para"/>
            </w:pPr>
            <w:r>
              <w:t>plant country economic situation (24 month median)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2.8263</w:t>
            </w:r>
          </w:p>
        </w:tc>
      </w:tr>
      <w:tr>
        <w:tc>
          <w:tcPr>
            <w:tcW w:type="dxa" w:w="3120"/>
            <w:tcBorders>
              <w:start w:sz="4" w:val="single"/>
              <w:top w:sz="4" w:val="single"/>
              <w:end w:sz="4" w:val="single"/>
              <w:bottom w:sz="4" w:val="single"/>
            </w:tcBorders>
          </w:tcPr>
          <w:p>
            <w:pPr>
              <w:pStyle w:val="table_body_style__para"/>
            </w:pPr>
            <w:r>
              <w:t>plant country household savings rate (2nd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2.8035</w:t>
            </w:r>
          </w:p>
        </w:tc>
      </w:tr>
      <w:tr>
        <w:tc>
          <w:tcPr>
            <w:tcW w:type="dxa" w:w="3120"/>
            <w:tcBorders>
              <w:start w:sz="4" w:val="single"/>
              <w:top w:sz="4" w:val="single"/>
              <w:end w:sz="4" w:val="single"/>
              <w:bottom w:sz="4" w:val="single"/>
            </w:tcBorders>
          </w:tcPr>
          <w:p>
            <w:pPr>
              <w:pStyle w:val="table_body_style__para"/>
            </w:pPr>
            <w:r>
              <w:t>plant country Demand evolution (24 month median)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2.7075</w:t>
            </w:r>
          </w:p>
        </w:tc>
      </w:tr>
      <w:tr>
        <w:tc>
          <w:tcPr>
            <w:tcW w:type="dxa" w:w="3120"/>
            <w:tcBorders>
              <w:start w:sz="4" w:val="single"/>
              <w:top w:sz="4" w:val="single"/>
              <w:end w:sz="4" w:val="single"/>
              <w:bottom w:sz="4" w:val="single"/>
            </w:tcBorders>
          </w:tcPr>
          <w:p>
            <w:pPr>
              <w:pStyle w:val="table_body_style__para"/>
            </w:pPr>
            <w:r>
              <w:t>Number months since series project SOP (4th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2.4896</w:t>
            </w:r>
          </w:p>
        </w:tc>
      </w:tr>
      <w:tr>
        <w:tc>
          <w:tcPr>
            <w:tcW w:type="dxa" w:w="3120"/>
            <w:tcBorders>
              <w:start w:sz="4" w:val="single"/>
              <w:top w:sz="4" w:val="single"/>
              <w:end w:sz="4" w:val="single"/>
              <w:bottom w:sz="4" w:val="single"/>
            </w:tcBorders>
          </w:tcPr>
          <w:p>
            <w:pPr>
              <w:pStyle w:val="table_body_style__para"/>
            </w:pPr>
            <w:r>
              <w:t>plant country selling prices (6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2.4084</w:t>
            </w:r>
          </w:p>
        </w:tc>
      </w:tr>
      <w:tr>
        <w:tc>
          <w:tcPr>
            <w:tcW w:type="dxa" w:w="3120"/>
            <w:tcBorders>
              <w:start w:sz="4" w:val="single"/>
              <w:top w:sz="4" w:val="single"/>
              <w:end w:sz="4" w:val="single"/>
              <w:bottom w:sz="4" w:val="single"/>
            </w:tcBorders>
          </w:tcPr>
          <w:p>
            <w:pPr>
              <w:pStyle w:val="table_body_style__para"/>
            </w:pPr>
            <w:r>
              <w:t>number months with revenue (12 month median)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2.3818</w:t>
            </w:r>
          </w:p>
        </w:tc>
      </w:tr>
      <w:tr>
        <w:tc>
          <w:tcPr>
            <w:tcW w:type="dxa" w:w="3120"/>
            <w:tcBorders>
              <w:start w:sz="4" w:val="single"/>
              <w:top w:sz="4" w:val="single"/>
              <w:end w:sz="4" w:val="single"/>
              <w:bottom w:sz="4" w:val="single"/>
            </w:tcBorders>
          </w:tcPr>
          <w:p>
            <w:pPr>
              <w:pStyle w:val="table_body_style__para"/>
            </w:pPr>
            <w:r>
              <w:t>last sales date (Month) (6 month most_frequent)</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2.3588</w:t>
            </w:r>
          </w:p>
        </w:tc>
      </w:tr>
      <w:tr>
        <w:tc>
          <w:tcPr>
            <w:tcW w:type="dxa" w:w="3120"/>
            <w:tcBorders>
              <w:start w:sz="4" w:val="single"/>
              <w:top w:sz="4" w:val="single"/>
              <w:end w:sz="4" w:val="single"/>
              <w:bottom w:sz="4" w:val="single"/>
            </w:tcBorders>
          </w:tcPr>
          <w:p>
            <w:pPr>
              <w:pStyle w:val="table_body_style__para"/>
            </w:pPr>
            <w:r>
              <w:t>plant country Finished good stocks (24 month max)</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2.2761</w:t>
            </w:r>
          </w:p>
        </w:tc>
      </w:tr>
      <w:tr>
        <w:tc>
          <w:tcPr>
            <w:tcW w:type="dxa" w:w="3120"/>
            <w:tcBorders>
              <w:start w:sz="4" w:val="single"/>
              <w:top w:sz="4" w:val="single"/>
              <w:end w:sz="4" w:val="single"/>
              <w:bottom w:sz="4" w:val="single"/>
            </w:tcBorders>
          </w:tcPr>
          <w:p>
            <w:pPr>
              <w:pStyle w:val="table_body_style__para"/>
            </w:pPr>
            <w:r>
              <w:t>First sales date (Month) (12 month most_frequent)</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2.119</w:t>
            </w:r>
          </w:p>
        </w:tc>
      </w:tr>
      <w:tr>
        <w:tc>
          <w:tcPr>
            <w:tcW w:type="dxa" w:w="3120"/>
            <w:tcBorders>
              <w:start w:sz="4" w:val="single"/>
              <w:top w:sz="4" w:val="single"/>
              <w:end w:sz="4" w:val="single"/>
              <w:bottom w:sz="4" w:val="single"/>
            </w:tcBorders>
          </w:tcPr>
          <w:p>
            <w:pPr>
              <w:pStyle w:val="table_body_style__para"/>
            </w:pPr>
            <w:r>
              <w:t>plant country fatalities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2.0639</w:t>
            </w:r>
          </w:p>
        </w:tc>
      </w:tr>
      <w:tr>
        <w:tc>
          <w:tcPr>
            <w:tcW w:type="dxa" w:w="3120"/>
            <w:tcBorders>
              <w:start w:sz="4" w:val="single"/>
              <w:top w:sz="4" w:val="single"/>
              <w:end w:sz="4" w:val="single"/>
              <w:bottom w:sz="4" w:val="single"/>
            </w:tcBorders>
          </w:tcPr>
          <w:p>
            <w:pPr>
              <w:pStyle w:val="table_body_style__para"/>
            </w:pPr>
            <w:r>
              <w:t>plant country Finished good stocks (1st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2.0501</w:t>
            </w:r>
          </w:p>
        </w:tc>
      </w:tr>
      <w:tr>
        <w:tc>
          <w:tcPr>
            <w:tcW w:type="dxa" w:w="3120"/>
            <w:tcBorders>
              <w:start w:sz="4" w:val="single"/>
              <w:top w:sz="4" w:val="single"/>
              <w:end w:sz="4" w:val="single"/>
              <w:bottom w:sz="4" w:val="single"/>
            </w:tcBorders>
          </w:tcPr>
          <w:p>
            <w:pPr>
              <w:pStyle w:val="table_body_style__para"/>
            </w:pPr>
            <w:r>
              <w:t>plant country household savings rate (3rd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1.9249</w:t>
            </w:r>
          </w:p>
        </w:tc>
      </w:tr>
      <w:tr>
        <w:tc>
          <w:tcPr>
            <w:tcW w:type="dxa" w:w="3120"/>
            <w:tcBorders>
              <w:start w:sz="4" w:val="single"/>
              <w:top w:sz="4" w:val="single"/>
              <w:end w:sz="4" w:val="single"/>
              <w:bottom w:sz="4" w:val="single"/>
            </w:tcBorders>
          </w:tcPr>
          <w:p>
            <w:pPr>
              <w:pStyle w:val="table_body_style__para"/>
            </w:pPr>
            <w:r>
              <w:t>last sales date (Month) (6 month n_unique)</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1.9074</w:t>
            </w:r>
          </w:p>
        </w:tc>
      </w:tr>
      <w:tr>
        <w:tc>
          <w:tcPr>
            <w:tcW w:type="dxa" w:w="3120"/>
            <w:tcBorders>
              <w:start w:sz="4" w:val="single"/>
              <w:top w:sz="4" w:val="single"/>
              <w:end w:sz="4" w:val="single"/>
              <w:bottom w:sz="4" w:val="single"/>
            </w:tcBorders>
          </w:tcPr>
          <w:p>
            <w:pPr>
              <w:pStyle w:val="table_body_style__para"/>
            </w:pPr>
            <w:r>
              <w:t>plant country Freight (24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1.8803</w:t>
            </w:r>
          </w:p>
        </w:tc>
      </w:tr>
      <w:tr>
        <w:tc>
          <w:tcPr>
            <w:tcW w:type="dxa" w:w="3120"/>
            <w:tcBorders>
              <w:start w:sz="4" w:val="single"/>
              <w:top w:sz="4" w:val="single"/>
              <w:end w:sz="4" w:val="single"/>
              <w:bottom w:sz="4" w:val="single"/>
            </w:tcBorders>
          </w:tcPr>
          <w:p>
            <w:pPr>
              <w:pStyle w:val="table_body_style__para"/>
            </w:pPr>
            <w:r>
              <w:t>plant country Freight (12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1.7488</w:t>
            </w:r>
          </w:p>
        </w:tc>
      </w:tr>
      <w:tr>
        <w:tc>
          <w:tcPr>
            <w:tcW w:type="dxa" w:w="3120"/>
            <w:tcBorders>
              <w:start w:sz="4" w:val="single"/>
              <w:top w:sz="4" w:val="single"/>
              <w:end w:sz="4" w:val="single"/>
              <w:bottom w:sz="4" w:val="single"/>
            </w:tcBorders>
          </w:tcPr>
          <w:p>
            <w:pPr>
              <w:pStyle w:val="table_body_style__para"/>
            </w:pPr>
            <w:r>
              <w:t>plant country consumer price index (4th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1.6888</w:t>
            </w:r>
          </w:p>
        </w:tc>
      </w:tr>
      <w:tr>
        <w:tc>
          <w:tcPr>
            <w:tcW w:type="dxa" w:w="3120"/>
            <w:tcBorders>
              <w:start w:sz="4" w:val="single"/>
              <w:top w:sz="4" w:val="single"/>
              <w:end w:sz="4" w:val="single"/>
              <w:bottom w:sz="4" w:val="single"/>
            </w:tcBorders>
          </w:tcPr>
          <w:p>
            <w:pPr>
              <w:pStyle w:val="table_body_style__para"/>
            </w:pPr>
            <w:r>
              <w:t>revenue last 12 months (12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1.6793</w:t>
            </w:r>
          </w:p>
        </w:tc>
      </w:tr>
      <w:tr>
        <w:tc>
          <w:tcPr>
            <w:tcW w:type="dxa" w:w="3120"/>
            <w:tcBorders>
              <w:start w:sz="4" w:val="single"/>
              <w:top w:sz="4" w:val="single"/>
              <w:end w:sz="4" w:val="single"/>
              <w:bottom w:sz="4" w:val="single"/>
            </w:tcBorders>
          </w:tcPr>
          <w:p>
            <w:pPr>
              <w:pStyle w:val="table_body_style__para"/>
            </w:pPr>
            <w:r>
              <w:t>last sales date (Year)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1.6598</w:t>
            </w:r>
          </w:p>
        </w:tc>
      </w:tr>
      <w:tr>
        <w:tc>
          <w:tcPr>
            <w:tcW w:type="dxa" w:w="3120"/>
            <w:tcBorders>
              <w:start w:sz="4" w:val="single"/>
              <w:top w:sz="4" w:val="single"/>
              <w:end w:sz="4" w:val="single"/>
              <w:bottom w:sz="4" w:val="single"/>
            </w:tcBorders>
          </w:tcPr>
          <w:p>
            <w:pPr>
              <w:pStyle w:val="table_body_style__para"/>
            </w:pPr>
            <w:r>
              <w:t>plant country short_term interest rate (12 month median)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1.6366</w:t>
            </w:r>
          </w:p>
        </w:tc>
      </w:tr>
      <w:tr>
        <w:tc>
          <w:tcPr>
            <w:tcW w:type="dxa" w:w="3120"/>
            <w:tcBorders>
              <w:start w:sz="4" w:val="single"/>
              <w:top w:sz="4" w:val="single"/>
              <w:end w:sz="4" w:val="single"/>
              <w:bottom w:sz="4" w:val="single"/>
            </w:tcBorders>
          </w:tcPr>
          <w:p>
            <w:pPr>
              <w:pStyle w:val="table_body_style__para"/>
            </w:pPr>
            <w:r>
              <w:t>plant country Order books (6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1.4992</w:t>
            </w:r>
          </w:p>
        </w:tc>
      </w:tr>
      <w:tr>
        <w:tc>
          <w:tcPr>
            <w:tcW w:type="dxa" w:w="3120"/>
            <w:tcBorders>
              <w:start w:sz="4" w:val="single"/>
              <w:top w:sz="4" w:val="single"/>
              <w:end w:sz="4" w:val="single"/>
              <w:bottom w:sz="4" w:val="single"/>
            </w:tcBorders>
          </w:tcPr>
          <w:p>
            <w:pPr>
              <w:pStyle w:val="table_body_style__para"/>
            </w:pPr>
            <w:r>
              <w:t>plant country short_term interest rate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1.4679</w:t>
            </w:r>
          </w:p>
        </w:tc>
      </w:tr>
      <w:tr>
        <w:tc>
          <w:tcPr>
            <w:tcW w:type="dxa" w:w="3120"/>
            <w:tcBorders>
              <w:start w:sz="4" w:val="single"/>
              <w:top w:sz="4" w:val="single"/>
              <w:end w:sz="4" w:val="single"/>
              <w:bottom w:sz="4" w:val="single"/>
            </w:tcBorders>
          </w:tcPr>
          <w:p>
            <w:pPr>
              <w:pStyle w:val="table_body_style__para"/>
            </w:pPr>
            <w:r>
              <w:t>plant country fatalities (6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1.3515</w:t>
            </w:r>
          </w:p>
        </w:tc>
      </w:tr>
      <w:tr>
        <w:tc>
          <w:tcPr>
            <w:tcW w:type="dxa" w:w="3120"/>
            <w:tcBorders>
              <w:start w:sz="4" w:val="single"/>
              <w:top w:sz="4" w:val="single"/>
              <w:end w:sz="4" w:val="single"/>
              <w:bottom w:sz="4" w:val="single"/>
            </w:tcBorders>
          </w:tcPr>
          <w:p>
            <w:pPr>
              <w:pStyle w:val="table_body_style__para"/>
            </w:pPr>
            <w:r>
              <w:t>plant country selling prices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1.2849</w:t>
            </w:r>
          </w:p>
        </w:tc>
      </w:tr>
      <w:tr>
        <w:tc>
          <w:tcPr>
            <w:tcW w:type="dxa" w:w="3120"/>
            <w:tcBorders>
              <w:start w:sz="4" w:val="single"/>
              <w:top w:sz="4" w:val="single"/>
              <w:end w:sz="4" w:val="single"/>
              <w:bottom w:sz="4" w:val="single"/>
            </w:tcBorders>
          </w:tcPr>
          <w:p>
            <w:pPr>
              <w:pStyle w:val="table_body_style__para"/>
            </w:pPr>
            <w:r>
              <w:t>plant country unemployment rate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1.1716</w:t>
            </w:r>
          </w:p>
        </w:tc>
      </w:tr>
      <w:tr>
        <w:tc>
          <w:tcPr>
            <w:tcW w:type="dxa" w:w="3120"/>
            <w:tcBorders>
              <w:start w:sz="4" w:val="single"/>
              <w:top w:sz="4" w:val="single"/>
              <w:end w:sz="4" w:val="single"/>
              <w:bottom w:sz="4" w:val="single"/>
            </w:tcBorders>
          </w:tcPr>
          <w:p>
            <w:pPr>
              <w:pStyle w:val="table_body_style__para"/>
            </w:pPr>
            <w:r>
              <w:t>plant country Order books (3rd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1.1187</w:t>
            </w:r>
          </w:p>
        </w:tc>
      </w:tr>
      <w:tr>
        <w:tc>
          <w:tcPr>
            <w:tcW w:type="dxa" w:w="3120"/>
            <w:tcBorders>
              <w:start w:sz="4" w:val="single"/>
              <w:top w:sz="4" w:val="single"/>
              <w:end w:sz="4" w:val="single"/>
              <w:bottom w:sz="4" w:val="single"/>
            </w:tcBorders>
          </w:tcPr>
          <w:p>
            <w:pPr>
              <w:pStyle w:val="table_body_style__para"/>
            </w:pPr>
            <w:r>
              <w:t>plant country Order books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1.0073</w:t>
            </w:r>
          </w:p>
        </w:tc>
      </w:tr>
      <w:tr>
        <w:tc>
          <w:tcPr>
            <w:tcW w:type="dxa" w:w="3120"/>
            <w:tcBorders>
              <w:start w:sz="4" w:val="single"/>
              <w:top w:sz="4" w:val="single"/>
              <w:end w:sz="4" w:val="single"/>
              <w:bottom w:sz="4" w:val="single"/>
            </w:tcBorders>
          </w:tcPr>
          <w:p>
            <w:pPr>
              <w:pStyle w:val="table_body_style__para"/>
            </w:pPr>
            <w:r>
              <w:t>plant country Business situation (6 month median)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0.9456</w:t>
            </w:r>
          </w:p>
        </w:tc>
      </w:tr>
      <w:tr>
        <w:tc>
          <w:tcPr>
            <w:tcW w:type="dxa" w:w="3120"/>
            <w:tcBorders>
              <w:start w:sz="4" w:val="single"/>
              <w:top w:sz="4" w:val="single"/>
              <w:end w:sz="4" w:val="single"/>
              <w:bottom w:sz="4" w:val="single"/>
            </w:tcBorders>
          </w:tcPr>
          <w:p>
            <w:pPr>
              <w:pStyle w:val="table_body_style__para"/>
            </w:pPr>
            <w:r>
              <w:t>plant country Order books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0.8253</w:t>
            </w:r>
          </w:p>
        </w:tc>
      </w:tr>
      <w:tr>
        <w:tc>
          <w:tcPr>
            <w:tcW w:type="dxa" w:w="3120"/>
            <w:tcBorders>
              <w:start w:sz="4" w:val="single"/>
              <w:top w:sz="4" w:val="single"/>
              <w:end w:sz="4" w:val="single"/>
              <w:bottom w:sz="4" w:val="single"/>
            </w:tcBorders>
          </w:tcPr>
          <w:p>
            <w:pPr>
              <w:pStyle w:val="table_body_style__para"/>
            </w:pPr>
            <w:r>
              <w:t>plant country fatalities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0.7976</w:t>
            </w:r>
          </w:p>
        </w:tc>
      </w:tr>
      <w:tr>
        <w:tc>
          <w:tcPr>
            <w:tcW w:type="dxa" w:w="3120"/>
            <w:tcBorders>
              <w:start w:sz="4" w:val="single"/>
              <w:top w:sz="4" w:val="single"/>
              <w:end w:sz="4" w:val="single"/>
              <w:bottom w:sz="4" w:val="single"/>
            </w:tcBorders>
          </w:tcPr>
          <w:p>
            <w:pPr>
              <w:pStyle w:val="table_body_style__para"/>
            </w:pPr>
            <w:r>
              <w:t>plant country household savings rate (4th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0.7684</w:t>
            </w:r>
          </w:p>
        </w:tc>
      </w:tr>
      <w:tr>
        <w:tc>
          <w:tcPr>
            <w:tcW w:type="dxa" w:w="3120"/>
            <w:tcBorders>
              <w:start w:sz="4" w:val="single"/>
              <w:top w:sz="4" w:val="single"/>
              <w:end w:sz="4" w:val="single"/>
              <w:bottom w:sz="4" w:val="single"/>
            </w:tcBorders>
          </w:tcPr>
          <w:p>
            <w:pPr>
              <w:pStyle w:val="table_body_style__para"/>
            </w:pPr>
            <w:r>
              <w:t>Number months until series project EOP (24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0.7538</w:t>
            </w:r>
          </w:p>
        </w:tc>
      </w:tr>
      <w:tr>
        <w:tc>
          <w:tcPr>
            <w:tcW w:type="dxa" w:w="3120"/>
            <w:tcBorders>
              <w:start w:sz="4" w:val="single"/>
              <w:top w:sz="4" w:val="single"/>
              <w:end w:sz="4" w:val="single"/>
              <w:bottom w:sz="4" w:val="single"/>
            </w:tcBorders>
          </w:tcPr>
          <w:p>
            <w:pPr>
              <w:pStyle w:val="table_body_style__para"/>
            </w:pPr>
            <w:r>
              <w:t>plant country Order books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0.5679</w:t>
            </w:r>
          </w:p>
        </w:tc>
      </w:tr>
      <w:tr>
        <w:tc>
          <w:tcPr>
            <w:tcW w:type="dxa" w:w="3120"/>
            <w:tcBorders>
              <w:start w:sz="4" w:val="single"/>
              <w:top w:sz="4" w:val="single"/>
              <w:end w:sz="4" w:val="single"/>
              <w:bottom w:sz="4" w:val="single"/>
            </w:tcBorders>
          </w:tcPr>
          <w:p>
            <w:pPr>
              <w:pStyle w:val="table_body_style__para"/>
            </w:pPr>
            <w:r>
              <w:t>plant country Demand evolution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0.5218</w:t>
            </w:r>
          </w:p>
        </w:tc>
      </w:tr>
      <w:tr>
        <w:tc>
          <w:tcPr>
            <w:tcW w:type="dxa" w:w="3120"/>
            <w:tcBorders>
              <w:start w:sz="4" w:val="single"/>
              <w:top w:sz="4" w:val="single"/>
              <w:end w:sz="4" w:val="single"/>
              <w:bottom w:sz="4" w:val="single"/>
            </w:tcBorders>
          </w:tcPr>
          <w:p>
            <w:pPr>
              <w:pStyle w:val="table_body_style__para"/>
            </w:pPr>
            <w:r>
              <w:t>plant country Order books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0.4661</w:t>
            </w:r>
          </w:p>
        </w:tc>
      </w:tr>
      <w:tr>
        <w:tc>
          <w:tcPr>
            <w:tcW w:type="dxa" w:w="3120"/>
            <w:tcBorders>
              <w:start w:sz="4" w:val="single"/>
              <w:top w:sz="4" w:val="single"/>
              <w:end w:sz="4" w:val="single"/>
              <w:bottom w:sz="4" w:val="single"/>
            </w:tcBorders>
          </w:tcPr>
          <w:p>
            <w:pPr>
              <w:pStyle w:val="table_body_style__para"/>
            </w:pPr>
            <w:r>
              <w:t>plant country Production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0.4095</w:t>
            </w:r>
          </w:p>
        </w:tc>
      </w:tr>
      <w:tr>
        <w:tc>
          <w:tcPr>
            <w:tcW w:type="dxa" w:w="3120"/>
            <w:tcBorders>
              <w:start w:sz="4" w:val="single"/>
              <w:top w:sz="4" w:val="single"/>
              <w:end w:sz="4" w:val="single"/>
              <w:bottom w:sz="4" w:val="single"/>
            </w:tcBorders>
          </w:tcPr>
          <w:p>
            <w:pPr>
              <w:pStyle w:val="table_body_style__para"/>
            </w:pPr>
            <w:r>
              <w:t>accumulated revenue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0.3453</w:t>
            </w:r>
          </w:p>
        </w:tc>
      </w:tr>
      <w:tr>
        <w:tc>
          <w:tcPr>
            <w:tcW w:type="dxa" w:w="3120"/>
            <w:tcBorders>
              <w:start w:sz="4" w:val="single"/>
              <w:top w:sz="4" w:val="single"/>
              <w:end w:sz="4" w:val="single"/>
              <w:bottom w:sz="4" w:val="single"/>
            </w:tcBorders>
          </w:tcPr>
          <w:p>
            <w:pPr>
              <w:pStyle w:val="table_body_style__para"/>
            </w:pPr>
            <w:r>
              <w:t>plant country registration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0.288</w:t>
            </w:r>
          </w:p>
        </w:tc>
      </w:tr>
      <w:tr>
        <w:tc>
          <w:tcPr>
            <w:tcW w:type="dxa" w:w="3120"/>
            <w:tcBorders>
              <w:start w:sz="4" w:val="single"/>
              <w:top w:sz="4" w:val="single"/>
              <w:end w:sz="4" w:val="single"/>
              <w:bottom w:sz="4" w:val="single"/>
            </w:tcBorders>
          </w:tcPr>
          <w:p>
            <w:pPr>
              <w:pStyle w:val="table_body_style__para"/>
            </w:pPr>
            <w:r>
              <w:t>plant country Order books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0.2848</w:t>
            </w:r>
          </w:p>
        </w:tc>
      </w:tr>
      <w:tr>
        <w:tc>
          <w:tcPr>
            <w:tcW w:type="dxa" w:w="3120"/>
            <w:tcBorders>
              <w:start w:sz="4" w:val="single"/>
              <w:top w:sz="4" w:val="single"/>
              <w:end w:sz="4" w:val="single"/>
              <w:bottom w:sz="4" w:val="single"/>
            </w:tcBorders>
          </w:tcPr>
          <w:p>
            <w:pPr>
              <w:pStyle w:val="table_body_style__para"/>
            </w:pPr>
            <w:r>
              <w:t>plant country Order books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0.2804</w:t>
            </w:r>
          </w:p>
        </w:tc>
      </w:tr>
      <w:tr>
        <w:tc>
          <w:tcPr>
            <w:tcW w:type="dxa" w:w="3120"/>
            <w:tcBorders>
              <w:start w:sz="4" w:val="single"/>
              <w:top w:sz="4" w:val="single"/>
              <w:end w:sz="4" w:val="single"/>
              <w:bottom w:sz="4" w:val="single"/>
            </w:tcBorders>
          </w:tcPr>
          <w:p>
            <w:pPr>
              <w:pStyle w:val="table_body_style__para"/>
            </w:pPr>
            <w:r>
              <w:t>plant country consumer price index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0.2146</w:t>
            </w:r>
          </w:p>
        </w:tc>
      </w:tr>
      <w:tr>
        <w:tc>
          <w:tcPr>
            <w:tcW w:type="dxa" w:w="3120"/>
            <w:tcBorders>
              <w:start w:sz="4" w:val="single"/>
              <w:top w:sz="4" w:val="single"/>
              <w:end w:sz="4" w:val="single"/>
              <w:bottom w:sz="4" w:val="single"/>
            </w:tcBorders>
          </w:tcPr>
          <w:p>
            <w:pPr>
              <w:pStyle w:val="table_body_style__para"/>
            </w:pPr>
            <w:r>
              <w:t>number months with revenue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0.1249</w:t>
            </w:r>
          </w:p>
        </w:tc>
      </w:tr>
      <w:tr>
        <w:tc>
          <w:tcPr>
            <w:tcW w:type="dxa" w:w="3120"/>
            <w:tcBorders>
              <w:start w:sz="4" w:val="single"/>
              <w:top w:sz="4" w:val="single"/>
              <w:end w:sz="4" w:val="single"/>
              <w:bottom w:sz="4" w:val="single"/>
            </w:tcBorders>
          </w:tcPr>
          <w:p>
            <w:pPr>
              <w:pStyle w:val="table_body_style__para"/>
            </w:pPr>
            <w:r>
              <w:t>Number months since first sale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0.1076</w:t>
            </w:r>
          </w:p>
        </w:tc>
      </w:tr>
      <w:tr>
        <w:tc>
          <w:tcPr>
            <w:tcW w:type="dxa" w:w="3120"/>
            <w:tcBorders>
              <w:start w:sz="4" w:val="single"/>
              <w:top w:sz="4" w:val="single"/>
              <w:end w:sz="4" w:val="single"/>
              <w:bottom w:sz="4" w:val="single"/>
            </w:tcBorders>
          </w:tcPr>
          <w:p>
            <w:pPr>
              <w:pStyle w:val="table_body_style__para"/>
            </w:pPr>
            <w:r>
              <w:t>First sale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0.0997</w:t>
            </w:r>
          </w:p>
        </w:tc>
      </w:tr>
      <w:tr>
        <w:tc>
          <w:tcPr>
            <w:tcW w:type="dxa" w:w="3120"/>
            <w:tcBorders>
              <w:start w:sz="4" w:val="single"/>
              <w:top w:sz="4" w:val="single"/>
              <w:end w:sz="4" w:val="single"/>
              <w:bottom w:sz="4" w:val="single"/>
            </w:tcBorders>
          </w:tcPr>
          <w:p>
            <w:pPr>
              <w:pStyle w:val="table_body_style__para"/>
            </w:pPr>
            <w:r>
              <w:t>plant country Business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0.0409</w:t>
            </w:r>
          </w:p>
        </w:tc>
      </w:tr>
      <w:tr>
        <w:tc>
          <w:tcPr>
            <w:tcW w:type="dxa" w:w="3120"/>
            <w:tcBorders>
              <w:start w:sz="4" w:val="single"/>
              <w:top w:sz="4" w:val="single"/>
              <w:end w:sz="4" w:val="single"/>
              <w:bottom w:sz="4" w:val="single"/>
            </w:tcBorders>
          </w:tcPr>
          <w:p>
            <w:pPr>
              <w:pStyle w:val="table_body_style__para"/>
            </w:pPr>
            <w:r>
              <w:t>Number months since last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0.0321</w:t>
            </w:r>
          </w:p>
        </w:tc>
      </w:tr>
      <w:tr>
        <w:tc>
          <w:tcPr>
            <w:tcW w:type="dxa" w:w="3120"/>
            <w:tcBorders>
              <w:start w:sz="4" w:val="single"/>
              <w:top w:sz="4" w:val="single"/>
              <w:end w:sz="4" w:val="single"/>
              <w:bottom w:sz="4" w:val="single"/>
            </w:tcBorders>
          </w:tcPr>
          <w:p>
            <w:pPr>
              <w:pStyle w:val="table_body_style__para"/>
            </w:pPr>
            <w:r>
              <w:t>plant country unemployment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0.0166</w:t>
            </w:r>
          </w:p>
        </w:tc>
      </w:tr>
      <w:tr>
        <w:tc>
          <w:tcPr>
            <w:tcW w:type="dxa" w:w="3120"/>
            <w:tcBorders>
              <w:start w:sz="4" w:val="single"/>
              <w:top w:sz="4" w:val="single"/>
              <w:end w:sz="4" w:val="single"/>
              <w:bottom w:sz="4" w:val="single"/>
            </w:tcBorders>
          </w:tcPr>
          <w:p>
            <w:pPr>
              <w:pStyle w:val="table_body_style__para"/>
            </w:pPr>
            <w:r>
              <w:t>%key_DataRobot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First sales date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first sale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last sale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since series project SOP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(excess zero) (12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accumulated revenue (excess zero) (6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(12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(24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covid (6 month fraction equal yes)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(12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Month) (6 month fraction equal 1_0)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(24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(Day of Week) (6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(12 month n_unique)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(24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(Month) (6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 sales date (Year)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Week)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(Day of Week)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(12 month fraction equal 1)</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(Month)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 facelift (Year)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with revenue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Business situation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Demand evolution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Finished good stocks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Freight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Order books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Production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 index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consumer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economic situation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fatalities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household savings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registration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selling prices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short_term interest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(24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(2nd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(4th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median)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min)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plant country unemployment rate (6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platform no_ (1st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(excess zero) (12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(excess zero) (24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revenue last 12 months (excess zero) (6 month affected)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sales date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 net eur (quarter aggregation) (actual)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Number months until series project EOP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plant country economic situation (6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-0.09</w:t>
            </w:r>
          </w:p>
        </w:tc>
      </w:tr>
      <w:tr>
        <w:tc>
          <w:tcPr>
            <w:tcW w:type="dxa" w:w="3120"/>
            <w:tcBorders>
              <w:start w:sz="4" w:val="single"/>
              <w:top w:sz="4" w:val="single"/>
              <w:end w:sz="4" w:val="single"/>
              <w:bottom w:sz="4" w:val="single"/>
            </w:tcBorders>
          </w:tcPr>
          <w:p>
            <w:pPr>
              <w:pStyle w:val="table_body_style__para"/>
            </w:pPr>
            <w:r>
              <w:t>plant country short_term interest rate (24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-0.1227</w:t>
            </w:r>
          </w:p>
        </w:tc>
      </w:tr>
      <w:tr>
        <w:tc>
          <w:tcPr>
            <w:tcW w:type="dxa" w:w="3120"/>
            <w:tcBorders>
              <w:start w:sz="4" w:val="single"/>
              <w:top w:sz="4" w:val="single"/>
              <w:end w:sz="4" w:val="single"/>
              <w:bottom w:sz="4" w:val="single"/>
            </w:tcBorders>
          </w:tcPr>
          <w:p>
            <w:pPr>
              <w:pStyle w:val="table_body_style__para"/>
            </w:pPr>
            <w:r>
              <w:t>plant country fatalities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-0.1575</w:t>
            </w:r>
          </w:p>
        </w:tc>
      </w:tr>
      <w:tr>
        <w:tc>
          <w:tcPr>
            <w:tcW w:type="dxa" w:w="3120"/>
            <w:tcBorders>
              <w:start w:sz="4" w:val="single"/>
              <w:top w:sz="4" w:val="single"/>
              <w:end w:sz="4" w:val="single"/>
              <w:bottom w:sz="4" w:val="single"/>
            </w:tcBorders>
          </w:tcPr>
          <w:p>
            <w:pPr>
              <w:pStyle w:val="table_body_style__para"/>
            </w:pPr>
            <w:r>
              <w:t>Number months since first sale (12 month max)</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-0.2545</w:t>
            </w:r>
          </w:p>
        </w:tc>
      </w:tr>
      <w:tr>
        <w:tc>
          <w:tcPr>
            <w:tcW w:type="dxa" w:w="3120"/>
            <w:tcBorders>
              <w:start w:sz="4" w:val="single"/>
              <w:top w:sz="4" w:val="single"/>
              <w:end w:sz="4" w:val="single"/>
              <w:bottom w:sz="4" w:val="single"/>
            </w:tcBorders>
          </w:tcPr>
          <w:p>
            <w:pPr>
              <w:pStyle w:val="table_body_style__para"/>
            </w:pPr>
            <w:r>
              <w:t>plant country economic situation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-0.2646</w:t>
            </w:r>
          </w:p>
        </w:tc>
      </w:tr>
      <w:tr>
        <w:tc>
          <w:tcPr>
            <w:tcW w:type="dxa" w:w="3120"/>
            <w:tcBorders>
              <w:start w:sz="4" w:val="single"/>
              <w:top w:sz="4" w:val="single"/>
              <w:end w:sz="4" w:val="single"/>
              <w:bottom w:sz="4" w:val="single"/>
            </w:tcBorders>
          </w:tcPr>
          <w:p>
            <w:pPr>
              <w:pStyle w:val="table_body_style__para"/>
            </w:pPr>
            <w:r>
              <w:t>plant country economic situation (12 month std)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-0.3898</w:t>
            </w:r>
          </w:p>
        </w:tc>
      </w:tr>
      <w:tr>
        <w:tc>
          <w:tcPr>
            <w:tcW w:type="dxa" w:w="3120"/>
            <w:tcBorders>
              <w:start w:sz="4" w:val="single"/>
              <w:top w:sz="4" w:val="single"/>
              <w:end w:sz="4" w:val="single"/>
              <w:bottom w:sz="4" w:val="single"/>
            </w:tcBorders>
          </w:tcPr>
          <w:p>
            <w:pPr>
              <w:pStyle w:val="table_body_style__para"/>
            </w:pPr>
            <w:r>
              <w:t>Number months until series project EOP (5th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-0.4391</w:t>
            </w:r>
          </w:p>
        </w:tc>
      </w:tr>
      <w:tr>
        <w:tc>
          <w:tcPr>
            <w:tcW w:type="dxa" w:w="3120"/>
            <w:tcBorders>
              <w:start w:sz="4" w:val="single"/>
              <w:top w:sz="4" w:val="single"/>
              <w:end w:sz="4" w:val="single"/>
              <w:bottom w:sz="4" w:val="single"/>
            </w:tcBorders>
          </w:tcPr>
          <w:p>
            <w:pPr>
              <w:pStyle w:val="table_body_style__para"/>
            </w:pPr>
            <w:r>
              <w:t>last sales date (Day of Week) (3rd 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-0.4991</w:t>
            </w:r>
          </w:p>
        </w:tc>
      </w:tr>
      <w:tr>
        <w:tc>
          <w:tcPr>
            <w:tcW w:type="dxa" w:w="3120"/>
            <w:tcBorders>
              <w:start w:sz="4" w:val="single"/>
              <w:top w:sz="4" w:val="single"/>
              <w:end w:sz="4" w:val="single"/>
              <w:bottom w:sz="4" w:val="single"/>
            </w:tcBorders>
          </w:tcPr>
          <w:p>
            <w:pPr>
              <w:pStyle w:val="table_body_style__para"/>
            </w:pPr>
            <w:r>
              <w:t>last sales date (Day of Week) (12 month entropy)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-0.5187</w:t>
            </w:r>
          </w:p>
        </w:tc>
      </w:tr>
      <w:tr>
        <w:tc>
          <w:tcPr>
            <w:tcW w:type="dxa" w:w="3120"/>
            <w:tcBorders>
              <w:start w:sz="4" w:val="single"/>
              <w:top w:sz="4" w:val="single"/>
              <w:end w:sz="4" w:val="single"/>
              <w:bottom w:sz="4" w:val="single"/>
            </w:tcBorders>
          </w:tcPr>
          <w:p>
            <w:pPr>
              <w:pStyle w:val="table_body_style__para"/>
            </w:pPr>
            <w:r>
              <w:t>last sales date (Month) (24 month most_frequent)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-0.5363</w:t>
            </w:r>
          </w:p>
        </w:tc>
      </w:tr>
      <w:tr>
        <w:tc>
          <w:tcPr>
            <w:tcW w:type="dxa" w:w="3120"/>
            <w:tcBorders>
              <w:start w:sz="4" w:val="single"/>
              <w:top w:sz="4" w:val="single"/>
              <w:end w:sz="4" w:val="single"/>
              <w:bottom w:sz="4" w:val="single"/>
            </w:tcBorders>
          </w:tcPr>
          <w:p>
            <w:pPr>
              <w:pStyle w:val="table_body_style__para"/>
            </w:pPr>
            <w:r>
              <w:t>plant country Production (24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-0.5434</w:t>
            </w:r>
          </w:p>
        </w:tc>
      </w:tr>
      <w:tr>
        <w:tc>
          <w:tcPr>
            <w:tcW w:type="dxa" w:w="3120"/>
            <w:tcBorders>
              <w:start w:sz="4" w:val="single"/>
              <w:top w:sz="4" w:val="single"/>
              <w:end w:sz="4" w:val="single"/>
              <w:bottom w:sz="4" w:val="single"/>
            </w:tcBorders>
          </w:tcPr>
          <w:p>
            <w:pPr>
              <w:pStyle w:val="table_body_style__para"/>
            </w:pPr>
            <w:r>
              <w:t>plant country Demand evolution (12 month mean)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-0.5529</w:t>
            </w:r>
          </w:p>
        </w:tc>
      </w:tr>
      <w:tr>
        <w:tc>
          <w:tcPr>
            <w:tcW w:type="dxa" w:w="3120"/>
            <w:tcBorders>
              <w:start w:sz="4" w:val="single"/>
              <w:top w:sz="4" w:val="single"/>
              <w:end w:sz="4" w:val="single"/>
              <w:bottom w:sz="4" w:val="single"/>
            </w:tcBorders>
          </w:tcPr>
          <w:p>
            <w:pPr>
              <w:pStyle w:val="table_body_style__para"/>
            </w:pPr>
            <w:r>
              <w:t>plant country consumer prices (24 month median)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-0.6215</w:t>
            </w:r>
          </w:p>
        </w:tc>
      </w:tr>
      <w:tr>
        <w:tc>
          <w:tcPr>
            <w:tcW w:type="dxa" w:w="3120"/>
            <w:tcBorders>
              <w:start w:sz="4" w:val="single"/>
              <w:top w:sz="4" w:val="single"/>
              <w:end w:sz="4" w:val="single"/>
              <w:bottom w:sz="4" w:val="single"/>
            </w:tcBorders>
          </w:tcPr>
          <w:p>
            <w:pPr>
              <w:pStyle w:val="table_body_style__para"/>
            </w:pPr>
            <w:r>
              <w:t>plant country short_term interest rate (12 month mean)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-0.7399</w:t>
            </w:r>
          </w:p>
        </w:tc>
      </w:tr>
      <w:tr>
        <w:tc>
          <w:tcPr>
            <w:tcW w:type="dxa" w:w="3120"/>
            <w:tcBorders>
              <w:start w:sz="4" w:val="single"/>
              <w:top w:sz="4" w:val="single"/>
              <w:end w:sz="4" w:val="single"/>
              <w:bottom w:sz="4" w:val="single"/>
            </w:tcBorders>
          </w:tcPr>
          <w:p>
            <w:pPr>
              <w:pStyle w:val="table_body_style__para"/>
            </w:pPr>
            <w:r>
              <w:t>plant country fatalities (6 month min)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-0.7926</w:t>
            </w:r>
          </w:p>
        </w:tc>
      </w:tr>
      <w:tr>
        <w:tc>
          <w:tcPr>
            <w:tcW w:type="dxa" w:w="3120"/>
            <w:tcBorders>
              <w:start w:sz="4" w:val="single"/>
              <w:top w:sz="4" w:val="single"/>
              <w:end w:sz="4" w:val="single"/>
              <w:bottom w:sz="4" w:val="single"/>
            </w:tcBorders>
          </w:tcPr>
          <w:p>
            <w:pPr>
              <w:pStyle w:val="table_body_style__para"/>
            </w:pPr>
            <w:r>
              <w:t>plant country Demand evolution (12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-0.795</w:t>
            </w:r>
          </w:p>
        </w:tc>
      </w:tr>
      <w:tr>
        <w:tc>
          <w:tcPr>
            <w:tcW w:type="dxa" w:w="3120"/>
            <w:tcBorders>
              <w:start w:sz="4" w:val="single"/>
              <w:top w:sz="4" w:val="single"/>
              <w:end w:sz="4" w:val="single"/>
              <w:bottom w:sz="4" w:val="single"/>
            </w:tcBorders>
          </w:tcPr>
          <w:p>
            <w:pPr>
              <w:pStyle w:val="table_body_style__para"/>
            </w:pPr>
            <w:r>
              <w:t>customer group name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-0.8119</w:t>
            </w:r>
          </w:p>
        </w:tc>
      </w:tr>
      <w:tr>
        <w:tc>
          <w:tcPr>
            <w:tcW w:type="dxa" w:w="3120"/>
            <w:tcBorders>
              <w:start w:sz="4" w:val="single"/>
              <w:top w:sz="4" w:val="single"/>
              <w:end w:sz="4" w:val="single"/>
              <w:bottom w:sz="4" w:val="single"/>
            </w:tcBorders>
          </w:tcPr>
          <w:p>
            <w:pPr>
              <w:pStyle w:val="table_body_style__para"/>
            </w:pPr>
            <w:r>
              <w:t>First sales date (Year) (2nd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-0.8199</w:t>
            </w:r>
          </w:p>
        </w:tc>
      </w:tr>
      <w:tr>
        <w:tc>
          <w:tcPr>
            <w:tcW w:type="dxa" w:w="3120"/>
            <w:tcBorders>
              <w:start w:sz="4" w:val="single"/>
              <w:top w:sz="4" w:val="single"/>
              <w:end w:sz="4" w:val="single"/>
              <w:bottom w:sz="4" w:val="single"/>
            </w:tcBorders>
          </w:tcPr>
          <w:p>
            <w:pPr>
              <w:pStyle w:val="table_body_style__para"/>
            </w:pPr>
            <w:r>
              <w:t>revenue last 12 months (3rd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-0.8645</w:t>
            </w:r>
          </w:p>
        </w:tc>
      </w:tr>
      <w:tr>
        <w:tc>
          <w:tcPr>
            <w:tcW w:type="dxa" w:w="3120"/>
            <w:tcBorders>
              <w:start w:sz="4" w:val="single"/>
              <w:top w:sz="4" w:val="single"/>
              <w:end w:sz="4" w:val="single"/>
              <w:bottom w:sz="4" w:val="single"/>
            </w:tcBorders>
          </w:tcPr>
          <w:p>
            <w:pPr>
              <w:pStyle w:val="table_body_style__para"/>
            </w:pPr>
            <w:r>
              <w:t>plant country Production (6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-0.8754</w:t>
            </w:r>
          </w:p>
        </w:tc>
      </w:tr>
      <w:tr>
        <w:tc>
          <w:tcPr>
            <w:tcW w:type="dxa" w:w="3120"/>
            <w:tcBorders>
              <w:start w:sz="4" w:val="single"/>
              <w:top w:sz="4" w:val="single"/>
              <w:end w:sz="4" w:val="single"/>
              <w:bottom w:sz="4" w:val="single"/>
            </w:tcBorders>
          </w:tcPr>
          <w:p>
            <w:pPr>
              <w:pStyle w:val="table_body_style__para"/>
            </w:pPr>
            <w:r>
              <w:t>number months with revenue (24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-0.9727</w:t>
            </w:r>
          </w:p>
        </w:tc>
      </w:tr>
      <w:tr>
        <w:tc>
          <w:tcPr>
            <w:tcW w:type="dxa" w:w="3120"/>
            <w:tcBorders>
              <w:start w:sz="4" w:val="single"/>
              <w:top w:sz="4" w:val="single"/>
              <w:end w:sz="4" w:val="single"/>
              <w:bottom w:sz="4" w:val="single"/>
            </w:tcBorders>
          </w:tcPr>
          <w:p>
            <w:pPr>
              <w:pStyle w:val="table_body_style__para"/>
            </w:pPr>
            <w:r>
              <w:t>accumulated revenue (6 month max)</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-1.04</w:t>
            </w:r>
          </w:p>
        </w:tc>
      </w:tr>
      <w:tr>
        <w:tc>
          <w:tcPr>
            <w:tcW w:type="dxa" w:w="3120"/>
            <w:tcBorders>
              <w:start w:sz="4" w:val="single"/>
              <w:top w:sz="4" w:val="single"/>
              <w:end w:sz="4" w:val="single"/>
              <w:bottom w:sz="4" w:val="single"/>
            </w:tcBorders>
          </w:tcPr>
          <w:p>
            <w:pPr>
              <w:pStyle w:val="table_body_style__para"/>
            </w:pPr>
            <w:r>
              <w:t>plant country Demand evolution (1st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-1.0952</w:t>
            </w:r>
          </w:p>
        </w:tc>
      </w:tr>
      <w:tr>
        <w:tc>
          <w:tcPr>
            <w:tcW w:type="dxa" w:w="3120"/>
            <w:tcBorders>
              <w:start w:sz="4" w:val="single"/>
              <w:top w:sz="4" w:val="single"/>
              <w:end w:sz="4" w:val="single"/>
              <w:bottom w:sz="4" w:val="single"/>
            </w:tcBorders>
          </w:tcPr>
          <w:p>
            <w:pPr>
              <w:pStyle w:val="table_body_style__para"/>
            </w:pPr>
            <w:r>
              <w:t>plant country Freight (24 month median)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-1.1602</w:t>
            </w:r>
          </w:p>
        </w:tc>
      </w:tr>
      <w:tr>
        <w:tc>
          <w:tcPr>
            <w:tcW w:type="dxa" w:w="3120"/>
            <w:tcBorders>
              <w:start w:sz="4" w:val="single"/>
              <w:top w:sz="4" w:val="single"/>
              <w:end w:sz="4" w:val="single"/>
              <w:bottom w:sz="4" w:val="single"/>
            </w:tcBorders>
          </w:tcPr>
          <w:p>
            <w:pPr>
              <w:pStyle w:val="table_body_style__para"/>
            </w:pPr>
            <w:r>
              <w:t>First sales date (Day of Week) (2nd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-1.2403</w:t>
            </w:r>
          </w:p>
        </w:tc>
      </w:tr>
      <w:tr>
        <w:tc>
          <w:tcPr>
            <w:tcW w:type="dxa" w:w="3120"/>
            <w:tcBorders>
              <w:start w:sz="4" w:val="single"/>
              <w:top w:sz="4" w:val="single"/>
              <w:end w:sz="4" w:val="single"/>
              <w:bottom w:sz="4" w:val="single"/>
            </w:tcBorders>
          </w:tcPr>
          <w:p>
            <w:pPr>
              <w:pStyle w:val="table_body_style__para"/>
            </w:pPr>
            <w:r>
              <w:t>plant country economic situation (2nd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-1.3256</w:t>
            </w:r>
          </w:p>
        </w:tc>
      </w:tr>
      <w:tr>
        <w:tc>
          <w:tcPr>
            <w:tcW w:type="dxa" w:w="3120"/>
            <w:tcBorders>
              <w:start w:sz="4" w:val="single"/>
              <w:top w:sz="4" w:val="single"/>
              <w:end w:sz="4" w:val="single"/>
              <w:bottom w:sz="4" w:val="single"/>
            </w:tcBorders>
          </w:tcPr>
          <w:p>
            <w:pPr>
              <w:pStyle w:val="table_body_style__para"/>
            </w:pPr>
            <w:r>
              <w:t>plant country short_term interest rate (3rd lag)</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-1.4048</w:t>
            </w:r>
          </w:p>
        </w:tc>
      </w:tr>
      <w:tr>
        <w:tc>
          <w:tcPr>
            <w:tcW w:type="dxa" w:w="3120"/>
            <w:tcBorders>
              <w:start w:sz="4" w:val="single"/>
              <w:top w:sz="4" w:val="single"/>
              <w:end w:sz="4" w:val="single"/>
              <w:bottom w:sz="4" w:val="single"/>
            </w:tcBorders>
          </w:tcPr>
          <w:p>
            <w:pPr>
              <w:pStyle w:val="table_body_style__para"/>
            </w:pPr>
            <w:r>
              <w:t>plant country Order books (6 month std)</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-1.5266</w:t>
            </w:r>
          </w:p>
        </w:tc>
      </w:tr>
      <w:tr>
        <w:tc>
          <w:tcPr>
            <w:tcW w:type="dxa" w:w="3120"/>
            <w:tcBorders>
              <w:start w:sz="4" w:val="single"/>
              <w:top w:sz="4" w:val="single"/>
              <w:end w:sz="4" w:val="single"/>
              <w:bottom w:sz="4" w:val="single"/>
            </w:tcBorders>
          </w:tcPr>
          <w:p>
            <w:pPr>
              <w:pStyle w:val="table_body_style__para"/>
            </w:pPr>
            <w:r>
              <w:t>plant country Order books (5th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-1.7905</w:t>
            </w:r>
          </w:p>
        </w:tc>
      </w:tr>
      <w:tr>
        <w:tc>
          <w:tcPr>
            <w:tcW w:type="dxa" w:w="3120"/>
            <w:tcBorders>
              <w:start w:sz="4" w:val="single"/>
              <w:top w:sz="4" w:val="single"/>
              <w:end w:sz="4" w:val="single"/>
              <w:bottom w:sz="4" w:val="single"/>
            </w:tcBorders>
          </w:tcPr>
          <w:p>
            <w:pPr>
              <w:pStyle w:val="table_body_style__para"/>
            </w:pPr>
            <w:r>
              <w:t>plant country household savings rate (5th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-1.8233</w:t>
            </w:r>
          </w:p>
        </w:tc>
      </w:tr>
      <w:tr>
        <w:tc>
          <w:tcPr>
            <w:tcW w:type="dxa" w:w="3120"/>
            <w:tcBorders>
              <w:start w:sz="4" w:val="single"/>
              <w:top w:sz="4" w:val="single"/>
              <w:end w:sz="4" w:val="single"/>
              <w:bottom w:sz="4" w:val="single"/>
            </w:tcBorders>
          </w:tcPr>
          <w:p>
            <w:pPr>
              <w:pStyle w:val="table_body_style__para"/>
            </w:pPr>
            <w:r>
              <w:t>accumulated revenue (24 month median)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-2.0433</w:t>
            </w:r>
          </w:p>
        </w:tc>
      </w:tr>
      <w:tr>
        <w:tc>
          <w:tcPr>
            <w:tcW w:type="dxa" w:w="3120"/>
            <w:tcBorders>
              <w:start w:sz="4" w:val="single"/>
              <w:top w:sz="4" w:val="single"/>
              <w:end w:sz="4" w:val="single"/>
              <w:bottom w:sz="4" w:val="single"/>
            </w:tcBorders>
          </w:tcPr>
          <w:p>
            <w:pPr>
              <w:pStyle w:val="table_body_style__para"/>
            </w:pPr>
            <w:r>
              <w:t>accumulated revenue (24 month std)</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-2.3455</w:t>
            </w:r>
          </w:p>
        </w:tc>
      </w:tr>
      <w:tr>
        <w:tc>
          <w:tcPr>
            <w:tcW w:type="dxa" w:w="3120"/>
            <w:tcBorders>
              <w:start w:sz="4" w:val="single"/>
              <w:top w:sz="4" w:val="single"/>
              <w:end w:sz="4" w:val="single"/>
              <w:bottom w:sz="4" w:val="single"/>
            </w:tcBorders>
          </w:tcPr>
          <w:p>
            <w:pPr>
              <w:pStyle w:val="table_body_style__para"/>
            </w:pPr>
            <w:r>
              <w:t>plant country Business situation (24 month mean)</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-2.4689</w:t>
            </w:r>
          </w:p>
        </w:tc>
      </w:tr>
      <w:tr>
        <w:tc>
          <w:tcPr>
            <w:tcW w:type="dxa" w:w="3120"/>
            <w:tcBorders>
              <w:start w:sz="4" w:val="single"/>
              <w:top w:sz="4" w:val="single"/>
              <w:end w:sz="4" w:val="single"/>
              <w:bottom w:sz="4" w:val="single"/>
            </w:tcBorders>
          </w:tcPr>
          <w:p>
            <w:pPr>
              <w:pStyle w:val="table_body_style__para"/>
            </w:pPr>
            <w:r>
              <w:t>plant country Business situation (6 month max)</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-2.5499</w:t>
            </w:r>
          </w:p>
        </w:tc>
      </w:tr>
      <w:tr>
        <w:tc>
          <w:tcPr>
            <w:tcW w:type="dxa" w:w="3120"/>
            <w:tcBorders>
              <w:start w:sz="4" w:val="single"/>
              <w:top w:sz="4" w:val="single"/>
              <w:end w:sz="4" w:val="single"/>
              <w:bottom w:sz="4" w:val="single"/>
            </w:tcBorders>
          </w:tcPr>
          <w:p>
            <w:pPr>
              <w:pStyle w:val="table_body_style__para"/>
            </w:pPr>
            <w:r>
              <w:t>plant country Business situation (5th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-2.6208</w:t>
            </w:r>
          </w:p>
        </w:tc>
      </w:tr>
      <w:tr>
        <w:tc>
          <w:tcPr>
            <w:tcW w:type="dxa" w:w="3120"/>
            <w:tcBorders>
              <w:start w:sz="4" w:val="single"/>
              <w:top w:sz="4" w:val="single"/>
              <w:end w:sz="4" w:val="single"/>
              <w:bottom w:sz="4" w:val="single"/>
            </w:tcBorders>
          </w:tcPr>
          <w:p>
            <w:pPr>
              <w:pStyle w:val="table_body_style__para"/>
            </w:pPr>
            <w:r>
              <w:t>accumulated revenue (3rd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-2.656</w:t>
            </w:r>
          </w:p>
        </w:tc>
      </w:tr>
      <w:tr>
        <w:tc>
          <w:tcPr>
            <w:tcW w:type="dxa" w:w="3120"/>
            <w:tcBorders>
              <w:start w:sz="4" w:val="single"/>
              <w:top w:sz="4" w:val="single"/>
              <w:end w:sz="4" w:val="single"/>
              <w:bottom w:sz="4" w:val="single"/>
            </w:tcBorders>
          </w:tcPr>
          <w:p>
            <w:pPr>
              <w:pStyle w:val="table_body_style__para"/>
            </w:pPr>
            <w:r>
              <w:t>plant country Finished good stocks (4th lag)</w:t>
            </w:r>
          </w:p>
        </w:tc>
        <w:tc>
          <w:tcPr>
            <w:tcW w:type="dxa" w:w="3120"/>
            <w:tcBorders>
              <w:start w:sz="4" w:val="single"/>
              <w:top w:sz="4" w:val="single"/>
              <w:end w:sz="4" w:val="single"/>
              <w:bottom w:sz="4" w:val="single"/>
            </w:tcBorders>
          </w:tcPr>
          <w:p>
            <w:pPr>
              <w:pStyle w:val="table_body_style__para"/>
            </w:pPr>
            <w:r>
              <w:t>-0.0002</w:t>
            </w:r>
          </w:p>
        </w:tc>
        <w:tc>
          <w:tcPr>
            <w:tcW w:type="dxa" w:w="3120"/>
            <w:tcBorders>
              <w:start w:sz="4" w:val="single"/>
              <w:top w:sz="4" w:val="single"/>
              <w:end w:sz="4" w:val="single"/>
              <w:bottom w:sz="4" w:val="single"/>
            </w:tcBorders>
          </w:tcPr>
          <w:p>
            <w:pPr>
              <w:pStyle w:val="table_body_style__para"/>
            </w:pPr>
            <w:r>
              <w:t>-2.7624</w:t>
            </w:r>
          </w:p>
        </w:tc>
      </w:tr>
      <w:tr>
        <w:tc>
          <w:tcPr>
            <w:tcW w:type="dxa" w:w="3120"/>
            <w:tcBorders>
              <w:start w:sz="4" w:val="single"/>
              <w:top w:sz="4" w:val="single"/>
              <w:end w:sz="4" w:val="single"/>
              <w:bottom w:sz="4" w:val="single"/>
            </w:tcBorders>
          </w:tcPr>
          <w:p>
            <w:pPr>
              <w:pStyle w:val="table_body_style__para"/>
            </w:pPr>
            <w:r>
              <w:t>number months with revenue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-2.8613</w:t>
            </w:r>
          </w:p>
        </w:tc>
      </w:tr>
      <w:tr>
        <w:tc>
          <w:tcPr>
            <w:tcW w:type="dxa" w:w="3120"/>
            <w:tcBorders>
              <w:start w:sz="4" w:val="single"/>
              <w:top w:sz="4" w:val="single"/>
              <w:end w:sz="4" w:val="single"/>
              <w:bottom w:sz="4" w:val="single"/>
            </w:tcBorders>
          </w:tcPr>
          <w:p>
            <w:pPr>
              <w:pStyle w:val="table_body_style__para"/>
            </w:pPr>
            <w:r>
              <w:t>plant country Finished good stocks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-2.9278</w:t>
            </w:r>
          </w:p>
        </w:tc>
      </w:tr>
      <w:tr>
        <w:tc>
          <w:tcPr>
            <w:tcW w:type="dxa" w:w="3120"/>
            <w:tcBorders>
              <w:start w:sz="4" w:val="single"/>
              <w:top w:sz="4" w:val="single"/>
              <w:end w:sz="4" w:val="single"/>
              <w:bottom w:sz="4" w:val="single"/>
            </w:tcBorders>
          </w:tcPr>
          <w:p>
            <w:pPr>
              <w:pStyle w:val="table_body_style__para"/>
            </w:pPr>
            <w:r>
              <w:t>plant country consumer prices (6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-2.998</w:t>
            </w:r>
          </w:p>
        </w:tc>
      </w:tr>
      <w:tr>
        <w:tc>
          <w:tcPr>
            <w:tcW w:type="dxa" w:w="3120"/>
            <w:tcBorders>
              <w:start w:sz="4" w:val="single"/>
              <w:top w:sz="4" w:val="single"/>
              <w:end w:sz="4" w:val="single"/>
              <w:bottom w:sz="4" w:val="single"/>
            </w:tcBorders>
          </w:tcPr>
          <w:p>
            <w:pPr>
              <w:pStyle w:val="table_body_style__para"/>
            </w:pPr>
            <w:r>
              <w:t>plant country Business situation (3rd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-3.1974</w:t>
            </w:r>
          </w:p>
        </w:tc>
      </w:tr>
      <w:tr>
        <w:tc>
          <w:tcPr>
            <w:tcW w:type="dxa" w:w="3120"/>
            <w:tcBorders>
              <w:start w:sz="4" w:val="single"/>
              <w:top w:sz="4" w:val="single"/>
              <w:end w:sz="4" w:val="single"/>
              <w:bottom w:sz="4" w:val="single"/>
            </w:tcBorders>
          </w:tcPr>
          <w:p>
            <w:pPr>
              <w:pStyle w:val="table_body_style__para"/>
            </w:pPr>
            <w:r>
              <w:t>plant country economic situation (6 month median)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-3.1986</w:t>
            </w:r>
          </w:p>
        </w:tc>
      </w:tr>
      <w:tr>
        <w:tc>
          <w:tcPr>
            <w:tcW w:type="dxa" w:w="3120"/>
            <w:tcBorders>
              <w:start w:sz="4" w:val="single"/>
              <w:top w:sz="4" w:val="single"/>
              <w:end w:sz="4" w:val="single"/>
              <w:bottom w:sz="4" w:val="single"/>
            </w:tcBorders>
          </w:tcPr>
          <w:p>
            <w:pPr>
              <w:pStyle w:val="table_body_style__para"/>
            </w:pPr>
            <w:r>
              <w:t>plant country consumer price index (6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-3.4241</w:t>
            </w:r>
          </w:p>
        </w:tc>
      </w:tr>
      <w:tr>
        <w:tc>
          <w:tcPr>
            <w:tcW w:type="dxa" w:w="3120"/>
            <w:tcBorders>
              <w:start w:sz="4" w:val="single"/>
              <w:top w:sz="4" w:val="single"/>
              <w:end w:sz="4" w:val="single"/>
              <w:bottom w:sz="4" w:val="single"/>
            </w:tcBorders>
          </w:tcPr>
          <w:p>
            <w:pPr>
              <w:pStyle w:val="table_body_style__para"/>
            </w:pPr>
            <w:r>
              <w:t>plant country Finished good stocks (24 month median)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-3.5293</w:t>
            </w:r>
          </w:p>
        </w:tc>
      </w:tr>
      <w:tr>
        <w:tc>
          <w:tcPr>
            <w:tcW w:type="dxa" w:w="3120"/>
            <w:tcBorders>
              <w:start w:sz="4" w:val="single"/>
              <w:top w:sz="4" w:val="single"/>
              <w:end w:sz="4" w:val="single"/>
              <w:bottom w:sz="4" w:val="single"/>
            </w:tcBorders>
          </w:tcPr>
          <w:p>
            <w:pPr>
              <w:pStyle w:val="table_body_style__para"/>
            </w:pPr>
            <w:r>
              <w:t>plant country economic situation (24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-3.5445</w:t>
            </w:r>
          </w:p>
        </w:tc>
      </w:tr>
      <w:tr>
        <w:tc>
          <w:tcPr>
            <w:tcW w:type="dxa" w:w="3120"/>
            <w:tcBorders>
              <w:start w:sz="4" w:val="single"/>
              <w:top w:sz="4" w:val="single"/>
              <w:end w:sz="4" w:val="single"/>
              <w:bottom w:sz="4" w:val="single"/>
            </w:tcBorders>
          </w:tcPr>
          <w:p>
            <w:pPr>
              <w:pStyle w:val="table_body_style__para"/>
            </w:pPr>
            <w:r>
              <w:t>plant country fatalities (5th lag)</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-3.7194</w:t>
            </w:r>
          </w:p>
        </w:tc>
      </w:tr>
      <w:tr>
        <w:tc>
          <w:tcPr>
            <w:tcW w:type="dxa" w:w="3120"/>
            <w:tcBorders>
              <w:start w:sz="4" w:val="single"/>
              <w:top w:sz="4" w:val="single"/>
              <w:end w:sz="4" w:val="single"/>
              <w:bottom w:sz="4" w:val="single"/>
            </w:tcBorders>
          </w:tcPr>
          <w:p>
            <w:pPr>
              <w:pStyle w:val="table_body_style__para"/>
            </w:pPr>
            <w:r>
              <w:t>plant country Finished good stocks (12 month std)</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-3.9007</w:t>
            </w:r>
          </w:p>
        </w:tc>
      </w:tr>
      <w:tr>
        <w:tc>
          <w:tcPr>
            <w:tcW w:type="dxa" w:w="3120"/>
            <w:tcBorders>
              <w:start w:sz="4" w:val="single"/>
              <w:top w:sz="4" w:val="single"/>
              <w:end w:sz="4" w:val="single"/>
              <w:bottom w:sz="4" w:val="single"/>
            </w:tcBorders>
          </w:tcPr>
          <w:p>
            <w:pPr>
              <w:pStyle w:val="table_body_style__para"/>
            </w:pPr>
            <w:r>
              <w:t>plant country Production (12 month mean)</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-3.9563</w:t>
            </w:r>
          </w:p>
        </w:tc>
      </w:tr>
      <w:tr>
        <w:tc>
          <w:tcPr>
            <w:tcW w:type="dxa" w:w="3120"/>
            <w:tcBorders>
              <w:start w:sz="4" w:val="single"/>
              <w:top w:sz="4" w:val="single"/>
              <w:end w:sz="4" w:val="single"/>
              <w:bottom w:sz="4" w:val="single"/>
            </w:tcBorders>
          </w:tcPr>
          <w:p>
            <w:pPr>
              <w:pStyle w:val="table_body_style__para"/>
            </w:pPr>
            <w:r>
              <w:t>Number months since first sale (12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-3.9843</w:t>
            </w:r>
          </w:p>
        </w:tc>
      </w:tr>
      <w:tr>
        <w:tc>
          <w:tcPr>
            <w:tcW w:type="dxa" w:w="3120"/>
            <w:tcBorders>
              <w:start w:sz="4" w:val="single"/>
              <w:top w:sz="4" w:val="single"/>
              <w:end w:sz="4" w:val="single"/>
              <w:bottom w:sz="4" w:val="single"/>
            </w:tcBorders>
          </w:tcPr>
          <w:p>
            <w:pPr>
              <w:pStyle w:val="table_body_style__para"/>
            </w:pPr>
            <w:r>
              <w:t>last sales date (Month) (24 month n_unique)</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-3.9984</w:t>
            </w:r>
          </w:p>
        </w:tc>
      </w:tr>
      <w:tr>
        <w:tc>
          <w:tcPr>
            <w:tcW w:type="dxa" w:w="3120"/>
            <w:tcBorders>
              <w:start w:sz="4" w:val="single"/>
              <w:top w:sz="4" w:val="single"/>
              <w:end w:sz="4" w:val="single"/>
              <w:bottom w:sz="4" w:val="single"/>
            </w:tcBorders>
          </w:tcPr>
          <w:p>
            <w:pPr>
              <w:pStyle w:val="table_body_style__para"/>
            </w:pPr>
            <w:r>
              <w:t>plant country Order books (12 month std)</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-4.0238</w:t>
            </w:r>
          </w:p>
        </w:tc>
      </w:tr>
      <w:tr>
        <w:tc>
          <w:tcPr>
            <w:tcW w:type="dxa" w:w="3120"/>
            <w:tcBorders>
              <w:start w:sz="4" w:val="single"/>
              <w:top w:sz="4" w:val="single"/>
              <w:end w:sz="4" w:val="single"/>
              <w:bottom w:sz="4" w:val="single"/>
            </w:tcBorders>
          </w:tcPr>
          <w:p>
            <w:pPr>
              <w:pStyle w:val="table_body_style__para"/>
            </w:pPr>
            <w:r>
              <w:t>next facelift (Day of Week) (4th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-4.1216</w:t>
            </w:r>
          </w:p>
        </w:tc>
      </w:tr>
      <w:tr>
        <w:tc>
          <w:tcPr>
            <w:tcW w:type="dxa" w:w="3120"/>
            <w:tcBorders>
              <w:start w:sz="4" w:val="single"/>
              <w:top w:sz="4" w:val="single"/>
              <w:end w:sz="4" w:val="single"/>
              <w:bottom w:sz="4" w:val="single"/>
            </w:tcBorders>
          </w:tcPr>
          <w:p>
            <w:pPr>
              <w:pStyle w:val="table_body_style__para"/>
            </w:pPr>
            <w:r>
              <w:t>next facelift (Day of Month) (3rd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-4.3623</w:t>
            </w:r>
          </w:p>
        </w:tc>
      </w:tr>
      <w:tr>
        <w:tc>
          <w:tcPr>
            <w:tcW w:type="dxa" w:w="3120"/>
            <w:tcBorders>
              <w:start w:sz="4" w:val="single"/>
              <w:top w:sz="4" w:val="single"/>
              <w:end w:sz="4" w:val="single"/>
              <w:bottom w:sz="4" w:val="single"/>
            </w:tcBorders>
          </w:tcPr>
          <w:p>
            <w:pPr>
              <w:pStyle w:val="table_body_style__para"/>
            </w:pPr>
            <w:r>
              <w:t>plant country Finished good stocks (24 month mean)</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-4.8535</w:t>
            </w:r>
          </w:p>
        </w:tc>
      </w:tr>
      <w:tr>
        <w:tc>
          <w:tcPr>
            <w:tcW w:type="dxa" w:w="3120"/>
            <w:tcBorders>
              <w:start w:sz="4" w:val="single"/>
              <w:top w:sz="4" w:val="single"/>
              <w:end w:sz="4" w:val="single"/>
              <w:bottom w:sz="4" w:val="single"/>
            </w:tcBorders>
          </w:tcPr>
          <w:p>
            <w:pPr>
              <w:pStyle w:val="table_body_style__para"/>
            </w:pPr>
            <w:r>
              <w:t>next facelift (Day of Week) (2nd lag)</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-5.0995</w:t>
            </w:r>
          </w:p>
        </w:tc>
      </w:tr>
      <w:tr>
        <w:tc>
          <w:tcPr>
            <w:tcW w:type="dxa" w:w="3120"/>
            <w:tcBorders>
              <w:start w:sz="4" w:val="single"/>
              <w:top w:sz="4" w:val="single"/>
              <w:end w:sz="4" w:val="single"/>
              <w:bottom w:sz="4" w:val="single"/>
            </w:tcBorders>
          </w:tcPr>
          <w:p>
            <w:pPr>
              <w:pStyle w:val="table_body_style__para"/>
            </w:pPr>
            <w:r>
              <w:t>Number months until series project EOP (6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-5.4162</w:t>
            </w:r>
          </w:p>
        </w:tc>
      </w:tr>
      <w:tr>
        <w:tc>
          <w:tcPr>
            <w:tcW w:type="dxa" w:w="3120"/>
            <w:tcBorders>
              <w:start w:sz="4" w:val="single"/>
              <w:top w:sz="4" w:val="single"/>
              <w:end w:sz="4" w:val="single"/>
              <w:bottom w:sz="4" w:val="single"/>
            </w:tcBorders>
          </w:tcPr>
          <w:p>
            <w:pPr>
              <w:pStyle w:val="table_body_style__para"/>
            </w:pPr>
            <w:r>
              <w:t>last sales date (Day of Month) (24 month fraction equal 1_0)</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-5.4323</w:t>
            </w:r>
          </w:p>
        </w:tc>
      </w:tr>
      <w:tr>
        <w:tc>
          <w:tcPr>
            <w:tcW w:type="dxa" w:w="3120"/>
            <w:tcBorders>
              <w:start w:sz="4" w:val="single"/>
              <w:top w:sz="4" w:val="single"/>
              <w:end w:sz="4" w:val="single"/>
              <w:bottom w:sz="4" w:val="single"/>
            </w:tcBorders>
          </w:tcPr>
          <w:p>
            <w:pPr>
              <w:pStyle w:val="table_body_style__para"/>
            </w:pPr>
            <w:r>
              <w:t>plant country fatalities (4th lag)</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-5.706</w:t>
            </w:r>
          </w:p>
        </w:tc>
      </w:tr>
      <w:tr>
        <w:tc>
          <w:tcPr>
            <w:tcW w:type="dxa" w:w="3120"/>
            <w:tcBorders>
              <w:start w:sz="4" w:val="single"/>
              <w:top w:sz="4" w:val="single"/>
              <w:end w:sz="4" w:val="single"/>
              <w:bottom w:sz="4" w:val="single"/>
            </w:tcBorders>
          </w:tcPr>
          <w:p>
            <w:pPr>
              <w:pStyle w:val="table_body_style__para"/>
            </w:pPr>
            <w:r>
              <w:t>plant country selling prices (12 month median)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-5.8101</w:t>
            </w:r>
          </w:p>
        </w:tc>
      </w:tr>
      <w:tr>
        <w:tc>
          <w:tcPr>
            <w:tcW w:type="dxa" w:w="3120"/>
            <w:tcBorders>
              <w:start w:sz="4" w:val="single"/>
              <w:top w:sz="4" w:val="single"/>
              <w:end w:sz="4" w:val="single"/>
              <w:bottom w:sz="4" w:val="single"/>
            </w:tcBorders>
          </w:tcPr>
          <w:p>
            <w:pPr>
              <w:pStyle w:val="table_body_style__para"/>
            </w:pPr>
            <w:r>
              <w:t>plant country fatalities (24 month std)</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-5.9735</w:t>
            </w:r>
          </w:p>
        </w:tc>
      </w:tr>
      <w:tr>
        <w:tc>
          <w:tcPr>
            <w:tcW w:type="dxa" w:w="3120"/>
            <w:tcBorders>
              <w:start w:sz="4" w:val="single"/>
              <w:top w:sz="4" w:val="single"/>
              <w:end w:sz="4" w:val="single"/>
              <w:bottom w:sz="4" w:val="single"/>
            </w:tcBorders>
          </w:tcPr>
          <w:p>
            <w:pPr>
              <w:pStyle w:val="table_body_style__para"/>
            </w:pPr>
            <w:r>
              <w:t>plant country Demand evolution (24 month mean)</w:t>
            </w:r>
          </w:p>
        </w:tc>
        <w:tc>
          <w:tcPr>
            <w:tcW w:type="dxa" w:w="3120"/>
            <w:tcBorders>
              <w:start w:sz="4" w:val="single"/>
              <w:top w:sz="4" w:val="single"/>
              <w:end w:sz="4" w:val="single"/>
              <w:bottom w:sz="4" w:val="single"/>
            </w:tcBorders>
          </w:tcPr>
          <w:p>
            <w:pPr>
              <w:pStyle w:val="table_body_style__para"/>
            </w:pPr>
            <w:r>
              <w:t>-0.0005</w:t>
            </w:r>
          </w:p>
        </w:tc>
        <w:tc>
          <w:tcPr>
            <w:tcW w:type="dxa" w:w="3120"/>
            <w:tcBorders>
              <w:start w:sz="4" w:val="single"/>
              <w:top w:sz="4" w:val="single"/>
              <w:end w:sz="4" w:val="single"/>
              <w:bottom w:sz="4" w:val="single"/>
            </w:tcBorders>
          </w:tcPr>
          <w:p>
            <w:pPr>
              <w:pStyle w:val="table_body_style__para"/>
            </w:pPr>
            <w:r>
              <w:t>-6.1432</w:t>
            </w:r>
          </w:p>
        </w:tc>
      </w:tr>
      <w:tr>
        <w:tc>
          <w:tcPr>
            <w:tcW w:type="dxa" w:w="3120"/>
            <w:tcBorders>
              <w:start w:sz="4" w:val="single"/>
              <w:top w:sz="4" w:val="single"/>
              <w:end w:sz="4" w:val="single"/>
              <w:bottom w:sz="4" w:val="single"/>
            </w:tcBorders>
          </w:tcPr>
          <w:p>
            <w:pPr>
              <w:pStyle w:val="table_body_style__para"/>
            </w:pPr>
            <w:r>
              <w:t>plant country registration (3rd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-6.3266</w:t>
            </w:r>
          </w:p>
        </w:tc>
      </w:tr>
      <w:tr>
        <w:tc>
          <w:tcPr>
            <w:tcW w:type="dxa" w:w="3120"/>
            <w:tcBorders>
              <w:start w:sz="4" w:val="single"/>
              <w:top w:sz="4" w:val="single"/>
              <w:end w:sz="4" w:val="single"/>
              <w:bottom w:sz="4" w:val="single"/>
            </w:tcBorders>
          </w:tcPr>
          <w:p>
            <w:pPr>
              <w:pStyle w:val="table_body_style__para"/>
            </w:pPr>
            <w:r>
              <w:t>plant country Production (24 month median)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-6.5966</w:t>
            </w:r>
          </w:p>
        </w:tc>
      </w:tr>
      <w:tr>
        <w:tc>
          <w:tcPr>
            <w:tcW w:type="dxa" w:w="3120"/>
            <w:tcBorders>
              <w:start w:sz="4" w:val="single"/>
              <w:top w:sz="4" w:val="single"/>
              <w:end w:sz="4" w:val="single"/>
              <w:bottom w:sz="4" w:val="single"/>
            </w:tcBorders>
          </w:tcPr>
          <w:p>
            <w:pPr>
              <w:pStyle w:val="table_body_style__para"/>
            </w:pPr>
            <w:r>
              <w:t>First sales date (Month) (4th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-6.7142</w:t>
            </w:r>
          </w:p>
        </w:tc>
      </w:tr>
      <w:tr>
        <w:tc>
          <w:tcPr>
            <w:tcW w:type="dxa" w:w="3120"/>
            <w:tcBorders>
              <w:start w:sz="4" w:val="single"/>
              <w:top w:sz="4" w:val="single"/>
              <w:end w:sz="4" w:val="single"/>
              <w:bottom w:sz="4" w:val="single"/>
            </w:tcBorders>
          </w:tcPr>
          <w:p>
            <w:pPr>
              <w:pStyle w:val="table_body_style__para"/>
            </w:pPr>
            <w:r>
              <w:t>plant country Business situation (6 month min)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-6.9091</w:t>
            </w:r>
          </w:p>
        </w:tc>
      </w:tr>
      <w:tr>
        <w:tc>
          <w:tcPr>
            <w:tcW w:type="dxa" w:w="3120"/>
            <w:tcBorders>
              <w:start w:sz="4" w:val="single"/>
              <w:top w:sz="4" w:val="single"/>
              <w:end w:sz="4" w:val="single"/>
              <w:bottom w:sz="4" w:val="single"/>
            </w:tcBorders>
          </w:tcPr>
          <w:p>
            <w:pPr>
              <w:pStyle w:val="table_body_style__para"/>
            </w:pPr>
            <w:r>
              <w:t>Number months since first sale (3rd lag)</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-6.9347</w:t>
            </w:r>
          </w:p>
        </w:tc>
      </w:tr>
      <w:tr>
        <w:tc>
          <w:tcPr>
            <w:tcW w:type="dxa" w:w="3120"/>
            <w:tcBorders>
              <w:start w:sz="4" w:val="single"/>
              <w:top w:sz="4" w:val="single"/>
              <w:end w:sz="4" w:val="single"/>
              <w:bottom w:sz="4" w:val="single"/>
            </w:tcBorders>
          </w:tcPr>
          <w:p>
            <w:pPr>
              <w:pStyle w:val="table_body_style__para"/>
            </w:pPr>
            <w:r>
              <w:t>plant country Freight (24 month min)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-6.9422</w:t>
            </w:r>
          </w:p>
        </w:tc>
      </w:tr>
      <w:tr>
        <w:tc>
          <w:tcPr>
            <w:tcW w:type="dxa" w:w="3120"/>
            <w:tcBorders>
              <w:start w:sz="4" w:val="single"/>
              <w:top w:sz="4" w:val="single"/>
              <w:end w:sz="4" w:val="single"/>
              <w:bottom w:sz="4" w:val="single"/>
            </w:tcBorders>
          </w:tcPr>
          <w:p>
            <w:pPr>
              <w:pStyle w:val="table_body_style__para"/>
            </w:pPr>
            <w:r>
              <w:t>total net eur (5th lag) (diff 24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-6.9916</w:t>
            </w:r>
          </w:p>
        </w:tc>
      </w:tr>
      <w:tr>
        <w:tc>
          <w:tcPr>
            <w:tcW w:type="dxa" w:w="3120"/>
            <w:tcBorders>
              <w:start w:sz="4" w:val="single"/>
              <w:top w:sz="4" w:val="single"/>
              <w:end w:sz="4" w:val="single"/>
              <w:bottom w:sz="4" w:val="single"/>
            </w:tcBorders>
          </w:tcPr>
          <w:p>
            <w:pPr>
              <w:pStyle w:val="table_body_style__para"/>
            </w:pPr>
            <w:r>
              <w:t>last sales date (Year) (6 month std)</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-7.191</w:t>
            </w:r>
          </w:p>
        </w:tc>
      </w:tr>
      <w:tr>
        <w:tc>
          <w:tcPr>
            <w:tcW w:type="dxa" w:w="3120"/>
            <w:tcBorders>
              <w:start w:sz="4" w:val="single"/>
              <w:top w:sz="4" w:val="single"/>
              <w:end w:sz="4" w:val="single"/>
              <w:bottom w:sz="4" w:val="single"/>
            </w:tcBorders>
          </w:tcPr>
          <w:p>
            <w:pPr>
              <w:pStyle w:val="table_body_style__para"/>
            </w:pPr>
            <w:r>
              <w:t>total net eur (24 month min) (diff 24 month mean)</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-7.3012</w:t>
            </w:r>
          </w:p>
        </w:tc>
      </w:tr>
      <w:tr>
        <w:tc>
          <w:tcPr>
            <w:tcW w:type="dxa" w:w="3120"/>
            <w:tcBorders>
              <w:start w:sz="4" w:val="single"/>
              <w:top w:sz="4" w:val="single"/>
              <w:end w:sz="4" w:val="single"/>
              <w:bottom w:sz="4" w:val="single"/>
            </w:tcBorders>
          </w:tcPr>
          <w:p>
            <w:pPr>
              <w:pStyle w:val="table_body_style__para"/>
            </w:pPr>
            <w:r>
              <w:t>Number months until series project EOP (12 month min)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-7.4815</w:t>
            </w:r>
          </w:p>
        </w:tc>
      </w:tr>
      <w:tr>
        <w:tc>
          <w:tcPr>
            <w:tcW w:type="dxa" w:w="3120"/>
            <w:tcBorders>
              <w:start w:sz="4" w:val="single"/>
              <w:top w:sz="4" w:val="single"/>
              <w:end w:sz="4" w:val="single"/>
              <w:bottom w:sz="4" w:val="single"/>
            </w:tcBorders>
          </w:tcPr>
          <w:p>
            <w:pPr>
              <w:pStyle w:val="table_body_style__para"/>
            </w:pPr>
            <w:r>
              <w:t>last sales date (Year) (6 month median)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-7.619</w:t>
            </w:r>
          </w:p>
        </w:tc>
      </w:tr>
      <w:tr>
        <w:tc>
          <w:tcPr>
            <w:tcW w:type="dxa" w:w="3120"/>
            <w:tcBorders>
              <w:start w:sz="4" w:val="single"/>
              <w:top w:sz="4" w:val="single"/>
              <w:end w:sz="4" w:val="single"/>
              <w:bottom w:sz="4" w:val="single"/>
            </w:tcBorders>
          </w:tcPr>
          <w:p>
            <w:pPr>
              <w:pStyle w:val="table_body_style__para"/>
            </w:pPr>
            <w:r>
              <w:t>Number months since first sale (2nd lag)</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-7.8677</w:t>
            </w:r>
          </w:p>
        </w:tc>
      </w:tr>
      <w:tr>
        <w:tc>
          <w:tcPr>
            <w:tcW w:type="dxa" w:w="3120"/>
            <w:tcBorders>
              <w:start w:sz="4" w:val="single"/>
              <w:top w:sz="4" w:val="single"/>
              <w:end w:sz="4" w:val="single"/>
              <w:bottom w:sz="4" w:val="single"/>
            </w:tcBorders>
          </w:tcPr>
          <w:p>
            <w:pPr>
              <w:pStyle w:val="table_body_style__para"/>
            </w:pPr>
            <w:r>
              <w:t>revenue last 12 months (6 month std)</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-7.9087</w:t>
            </w:r>
          </w:p>
        </w:tc>
      </w:tr>
      <w:tr>
        <w:tc>
          <w:tcPr>
            <w:tcW w:type="dxa" w:w="3120"/>
            <w:tcBorders>
              <w:start w:sz="4" w:val="single"/>
              <w:top w:sz="4" w:val="single"/>
              <w:end w:sz="4" w:val="single"/>
              <w:bottom w:sz="4" w:val="single"/>
            </w:tcBorders>
          </w:tcPr>
          <w:p>
            <w:pPr>
              <w:pStyle w:val="table_body_style__para"/>
            </w:pPr>
            <w:r>
              <w:t>accumulated revenue (12 month min)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-7.9601</w:t>
            </w:r>
          </w:p>
        </w:tc>
      </w:tr>
      <w:tr>
        <w:tc>
          <w:tcPr>
            <w:tcW w:type="dxa" w:w="3120"/>
            <w:tcBorders>
              <w:start w:sz="4" w:val="single"/>
              <w:top w:sz="4" w:val="single"/>
              <w:end w:sz="4" w:val="single"/>
              <w:bottom w:sz="4" w:val="single"/>
            </w:tcBorders>
          </w:tcPr>
          <w:p>
            <w:pPr>
              <w:pStyle w:val="table_body_style__para"/>
            </w:pPr>
            <w:r>
              <w:t>plant country Demand evolution (6 month min)</w:t>
            </w:r>
          </w:p>
        </w:tc>
        <w:tc>
          <w:tcPr>
            <w:tcW w:type="dxa" w:w="3120"/>
            <w:tcBorders>
              <w:start w:sz="4" w:val="single"/>
              <w:top w:sz="4" w:val="single"/>
              <w:end w:sz="4" w:val="single"/>
              <w:bottom w:sz="4" w:val="single"/>
            </w:tcBorders>
          </w:tcPr>
          <w:p>
            <w:pPr>
              <w:pStyle w:val="table_body_style__para"/>
            </w:pPr>
            <w:r>
              <w:t>-0.0007</w:t>
            </w:r>
          </w:p>
        </w:tc>
        <w:tc>
          <w:tcPr>
            <w:tcW w:type="dxa" w:w="3120"/>
            <w:tcBorders>
              <w:start w:sz="4" w:val="single"/>
              <w:top w:sz="4" w:val="single"/>
              <w:end w:sz="4" w:val="single"/>
              <w:bottom w:sz="4" w:val="single"/>
            </w:tcBorders>
          </w:tcPr>
          <w:p>
            <w:pPr>
              <w:pStyle w:val="table_body_style__para"/>
            </w:pPr>
            <w:r>
              <w:t>-8.0688</w:t>
            </w:r>
          </w:p>
        </w:tc>
      </w:tr>
      <w:tr>
        <w:tc>
          <w:tcPr>
            <w:tcW w:type="dxa" w:w="3120"/>
            <w:tcBorders>
              <w:start w:sz="4" w:val="single"/>
              <w:top w:sz="4" w:val="single"/>
              <w:end w:sz="4" w:val="single"/>
              <w:bottom w:sz="4" w:val="single"/>
            </w:tcBorders>
          </w:tcPr>
          <w:p>
            <w:pPr>
              <w:pStyle w:val="table_body_style__para"/>
            </w:pPr>
            <w:r>
              <w:t>revenue last 12 months (24 month min)</w:t>
            </w:r>
          </w:p>
        </w:tc>
        <w:tc>
          <w:tcPr>
            <w:tcW w:type="dxa" w:w="3120"/>
            <w:tcBorders>
              <w:start w:sz="4" w:val="single"/>
              <w:top w:sz="4" w:val="single"/>
              <w:end w:sz="4" w:val="single"/>
              <w:bottom w:sz="4" w:val="single"/>
            </w:tcBorders>
          </w:tcPr>
          <w:p>
            <w:pPr>
              <w:pStyle w:val="table_body_style__para"/>
            </w:pPr>
            <w:r>
              <w:t>-0.0008</w:t>
            </w:r>
          </w:p>
        </w:tc>
        <w:tc>
          <w:tcPr>
            <w:tcW w:type="dxa" w:w="3120"/>
            <w:tcBorders>
              <w:start w:sz="4" w:val="single"/>
              <w:top w:sz="4" w:val="single"/>
              <w:end w:sz="4" w:val="single"/>
              <w:bottom w:sz="4" w:val="single"/>
            </w:tcBorders>
          </w:tcPr>
          <w:p>
            <w:pPr>
              <w:pStyle w:val="table_body_style__para"/>
            </w:pPr>
            <w:r>
              <w:t>-8.8518</w:t>
            </w:r>
          </w:p>
        </w:tc>
      </w:tr>
      <w:tr>
        <w:tc>
          <w:tcPr>
            <w:tcW w:type="dxa" w:w="3120"/>
            <w:tcBorders>
              <w:start w:sz="4" w:val="single"/>
              <w:top w:sz="4" w:val="single"/>
              <w:end w:sz="4" w:val="single"/>
              <w:bottom w:sz="4" w:val="single"/>
            </w:tcBorders>
          </w:tcPr>
          <w:p>
            <w:pPr>
              <w:pStyle w:val="table_body_style__para"/>
            </w:pPr>
            <w:r>
              <w:t>Number months since first sale (24 month min)</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-9.7451</w:t>
            </w:r>
          </w:p>
        </w:tc>
      </w:tr>
      <w:tr>
        <w:tc>
          <w:tcPr>
            <w:tcW w:type="dxa" w:w="3120"/>
            <w:tcBorders>
              <w:start w:sz="4" w:val="single"/>
              <w:top w:sz="4" w:val="single"/>
              <w:end w:sz="4" w:val="single"/>
              <w:bottom w:sz="4" w:val="single"/>
            </w:tcBorders>
          </w:tcPr>
          <w:p>
            <w:pPr>
              <w:pStyle w:val="table_body_style__para"/>
            </w:pPr>
            <w:r>
              <w:t>plant country Freight (2nd lag)</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-9.9766</w:t>
            </w:r>
          </w:p>
        </w:tc>
      </w:tr>
      <w:tr>
        <w:tc>
          <w:tcPr>
            <w:tcW w:type="dxa" w:w="3120"/>
            <w:tcBorders>
              <w:start w:sz="4" w:val="single"/>
              <w:top w:sz="4" w:val="single"/>
              <w:end w:sz="4" w:val="single"/>
              <w:bottom w:sz="4" w:val="single"/>
            </w:tcBorders>
          </w:tcPr>
          <w:p>
            <w:pPr>
              <w:pStyle w:val="table_body_style__para"/>
            </w:pPr>
            <w:r>
              <w:t>total net eur (24 month median) (diff 24 month mean)</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-10.2915</w:t>
            </w:r>
          </w:p>
        </w:tc>
      </w:tr>
      <w:tr>
        <w:tc>
          <w:tcPr>
            <w:tcW w:type="dxa" w:w="3120"/>
            <w:tcBorders>
              <w:start w:sz="4" w:val="single"/>
              <w:top w:sz="4" w:val="single"/>
              <w:end w:sz="4" w:val="single"/>
              <w:bottom w:sz="4" w:val="single"/>
            </w:tcBorders>
          </w:tcPr>
          <w:p>
            <w:pPr>
              <w:pStyle w:val="table_body_style__para"/>
            </w:pPr>
            <w:r>
              <w:t>Number months until series project EOP (12 month mean)</w:t>
            </w:r>
          </w:p>
        </w:tc>
        <w:tc>
          <w:tcPr>
            <w:tcW w:type="dxa" w:w="3120"/>
            <w:tcBorders>
              <w:start w:sz="4" w:val="single"/>
              <w:top w:sz="4" w:val="single"/>
              <w:end w:sz="4" w:val="single"/>
              <w:bottom w:sz="4" w:val="single"/>
            </w:tcBorders>
          </w:tcPr>
          <w:p>
            <w:pPr>
              <w:pStyle w:val="table_body_style__para"/>
            </w:pPr>
            <w:r>
              <w:t>-0.0009</w:t>
            </w:r>
          </w:p>
        </w:tc>
        <w:tc>
          <w:tcPr>
            <w:tcW w:type="dxa" w:w="3120"/>
            <w:tcBorders>
              <w:start w:sz="4" w:val="single"/>
              <w:top w:sz="4" w:val="single"/>
              <w:end w:sz="4" w:val="single"/>
              <w:bottom w:sz="4" w:val="single"/>
            </w:tcBorders>
          </w:tcPr>
          <w:p>
            <w:pPr>
              <w:pStyle w:val="table_body_style__para"/>
            </w:pPr>
            <w:r>
              <w:t>-10.7596</w:t>
            </w:r>
          </w:p>
        </w:tc>
      </w:tr>
      <w:tr>
        <w:tc>
          <w:tcPr>
            <w:tcW w:type="dxa" w:w="3120"/>
            <w:tcBorders>
              <w:start w:sz="4" w:val="single"/>
              <w:top w:sz="4" w:val="single"/>
              <w:end w:sz="4" w:val="single"/>
              <w:bottom w:sz="4" w:val="single"/>
            </w:tcBorders>
          </w:tcPr>
          <w:p>
            <w:pPr>
              <w:pStyle w:val="table_body_style__para"/>
            </w:pPr>
            <w:r>
              <w:t>OEM (1st lag)</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-10.7996</w:t>
            </w:r>
          </w:p>
        </w:tc>
      </w:tr>
      <w:tr>
        <w:tc>
          <w:tcPr>
            <w:tcW w:type="dxa" w:w="3120"/>
            <w:tcBorders>
              <w:start w:sz="4" w:val="single"/>
              <w:top w:sz="4" w:val="single"/>
              <w:end w:sz="4" w:val="single"/>
              <w:bottom w:sz="4" w:val="single"/>
            </w:tcBorders>
          </w:tcPr>
          <w:p>
            <w:pPr>
              <w:pStyle w:val="table_body_style__para"/>
            </w:pPr>
            <w:r>
              <w:t>Number months since first sale (6 month mean)</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-11.099</w:t>
            </w:r>
          </w:p>
        </w:tc>
      </w:tr>
      <w:tr>
        <w:tc>
          <w:tcPr>
            <w:tcW w:type="dxa" w:w="3120"/>
            <w:tcBorders>
              <w:start w:sz="4" w:val="single"/>
              <w:top w:sz="4" w:val="single"/>
              <w:end w:sz="4" w:val="single"/>
              <w:bottom w:sz="4" w:val="single"/>
            </w:tcBorders>
          </w:tcPr>
          <w:p>
            <w:pPr>
              <w:pStyle w:val="table_body_style__para"/>
            </w:pPr>
            <w:r>
              <w:t>plant country Business situation (24 month median)</w:t>
            </w:r>
          </w:p>
        </w:tc>
        <w:tc>
          <w:tcPr>
            <w:tcW w:type="dxa" w:w="3120"/>
            <w:tcBorders>
              <w:start w:sz="4" w:val="single"/>
              <w:top w:sz="4" w:val="single"/>
              <w:end w:sz="4" w:val="single"/>
              <w:bottom w:sz="4" w:val="single"/>
            </w:tcBorders>
          </w:tcPr>
          <w:p>
            <w:pPr>
              <w:pStyle w:val="table_body_style__para"/>
            </w:pPr>
            <w:r>
              <w:t>-0.001</w:t>
            </w:r>
          </w:p>
        </w:tc>
        <w:tc>
          <w:tcPr>
            <w:tcW w:type="dxa" w:w="3120"/>
            <w:tcBorders>
              <w:start w:sz="4" w:val="single"/>
              <w:top w:sz="4" w:val="single"/>
              <w:end w:sz="4" w:val="single"/>
              <w:bottom w:sz="4" w:val="single"/>
            </w:tcBorders>
          </w:tcPr>
          <w:p>
            <w:pPr>
              <w:pStyle w:val="table_body_style__para"/>
            </w:pPr>
            <w:r>
              <w:t>-11.7065</w:t>
            </w:r>
          </w:p>
        </w:tc>
      </w:tr>
      <w:tr>
        <w:tc>
          <w:tcPr>
            <w:tcW w:type="dxa" w:w="3120"/>
            <w:tcBorders>
              <w:start w:sz="4" w:val="single"/>
              <w:top w:sz="4" w:val="single"/>
              <w:end w:sz="4" w:val="single"/>
              <w:bottom w:sz="4" w:val="single"/>
            </w:tcBorders>
          </w:tcPr>
          <w:p>
            <w:pPr>
              <w:pStyle w:val="table_body_style__para"/>
            </w:pPr>
            <w:r>
              <w:t>plant country Freight (1st lag)</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-12.2613</w:t>
            </w:r>
          </w:p>
        </w:tc>
      </w:tr>
      <w:tr>
        <w:tc>
          <w:tcPr>
            <w:tcW w:type="dxa" w:w="3120"/>
            <w:tcBorders>
              <w:start w:sz="4" w:val="single"/>
              <w:top w:sz="4" w:val="single"/>
              <w:end w:sz="4" w:val="single"/>
              <w:bottom w:sz="4" w:val="single"/>
            </w:tcBorders>
          </w:tcPr>
          <w:p>
            <w:pPr>
              <w:pStyle w:val="table_body_style__para"/>
            </w:pPr>
            <w:r>
              <w:t>First sale (5th lag)</w:t>
            </w:r>
          </w:p>
        </w:tc>
        <w:tc>
          <w:tcPr>
            <w:tcW w:type="dxa" w:w="3120"/>
            <w:tcBorders>
              <w:start w:sz="4" w:val="single"/>
              <w:top w:sz="4" w:val="single"/>
              <w:end w:sz="4" w:val="single"/>
              <w:bottom w:sz="4" w:val="single"/>
            </w:tcBorders>
          </w:tcPr>
          <w:p>
            <w:pPr>
              <w:pStyle w:val="table_body_style__para"/>
            </w:pPr>
            <w:r>
              <w:t>-0.0011</w:t>
            </w:r>
          </w:p>
        </w:tc>
        <w:tc>
          <w:tcPr>
            <w:tcW w:type="dxa" w:w="3120"/>
            <w:tcBorders>
              <w:start w:sz="4" w:val="single"/>
              <w:top w:sz="4" w:val="single"/>
              <w:end w:sz="4" w:val="single"/>
              <w:bottom w:sz="4" w:val="single"/>
            </w:tcBorders>
          </w:tcPr>
          <w:p>
            <w:pPr>
              <w:pStyle w:val="table_body_style__para"/>
            </w:pPr>
            <w:r>
              <w:t>-12.5391</w:t>
            </w:r>
          </w:p>
        </w:tc>
      </w:tr>
      <w:tr>
        <w:tc>
          <w:tcPr>
            <w:tcW w:type="dxa" w:w="3120"/>
            <w:tcBorders>
              <w:start w:sz="4" w:val="single"/>
              <w:top w:sz="4" w:val="single"/>
              <w:end w:sz="4" w:val="single"/>
              <w:bottom w:sz="4" w:val="single"/>
            </w:tcBorders>
          </w:tcPr>
          <w:p>
            <w:pPr>
              <w:pStyle w:val="table_body_style__para"/>
            </w:pPr>
            <w:r>
              <w:t>accumulated revenue (24 month mean)</w:t>
            </w:r>
          </w:p>
        </w:tc>
        <w:tc>
          <w:tcPr>
            <w:tcW w:type="dxa" w:w="3120"/>
            <w:tcBorders>
              <w:start w:sz="4" w:val="single"/>
              <w:top w:sz="4" w:val="single"/>
              <w:end w:sz="4" w:val="single"/>
              <w:bottom w:sz="4" w:val="single"/>
            </w:tcBorders>
          </w:tcPr>
          <w:p>
            <w:pPr>
              <w:pStyle w:val="table_body_style__para"/>
            </w:pPr>
            <w:r>
              <w:t>-0.0012</w:t>
            </w:r>
          </w:p>
        </w:tc>
        <w:tc>
          <w:tcPr>
            <w:tcW w:type="dxa" w:w="3120"/>
            <w:tcBorders>
              <w:start w:sz="4" w:val="single"/>
              <w:top w:sz="4" w:val="single"/>
              <w:end w:sz="4" w:val="single"/>
              <w:bottom w:sz="4" w:val="single"/>
            </w:tcBorders>
          </w:tcPr>
          <w:p>
            <w:pPr>
              <w:pStyle w:val="table_body_style__para"/>
            </w:pPr>
            <w:r>
              <w:t>-13.5909</w:t>
            </w:r>
          </w:p>
        </w:tc>
      </w:tr>
      <w:tr>
        <w:tc>
          <w:tcPr>
            <w:tcW w:type="dxa" w:w="3120"/>
            <w:tcBorders>
              <w:start w:sz="4" w:val="single"/>
              <w:top w:sz="4" w:val="single"/>
              <w:end w:sz="4" w:val="single"/>
              <w:bottom w:sz="4" w:val="single"/>
            </w:tcBorders>
          </w:tcPr>
          <w:p>
            <w:pPr>
              <w:pStyle w:val="table_body_style__para"/>
            </w:pPr>
            <w:r>
              <w:t>plant country consumer prices (6 month std)</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-14.3014</w:t>
            </w:r>
          </w:p>
        </w:tc>
      </w:tr>
      <w:tr>
        <w:tc>
          <w:tcPr>
            <w:tcW w:type="dxa" w:w="3120"/>
            <w:tcBorders>
              <w:start w:sz="4" w:val="single"/>
              <w:top w:sz="4" w:val="single"/>
              <w:end w:sz="4" w:val="single"/>
              <w:bottom w:sz="4" w:val="single"/>
            </w:tcBorders>
          </w:tcPr>
          <w:p>
            <w:pPr>
              <w:pStyle w:val="table_body_style__para"/>
            </w:pPr>
            <w:r>
              <w:t>next facelift (Day of Week) (12 month most_frequent)</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-14.3627</w:t>
            </w:r>
          </w:p>
        </w:tc>
      </w:tr>
      <w:tr>
        <w:tc>
          <w:tcPr>
            <w:tcW w:type="dxa" w:w="3120"/>
            <w:tcBorders>
              <w:start w:sz="4" w:val="single"/>
              <w:top w:sz="4" w:val="single"/>
              <w:end w:sz="4" w:val="single"/>
              <w:bottom w:sz="4" w:val="single"/>
            </w:tcBorders>
          </w:tcPr>
          <w:p>
            <w:pPr>
              <w:pStyle w:val="table_body_style__para"/>
            </w:pPr>
            <w:r>
              <w:t>First sales date (Day of Week) (3rd lag)</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-14.4097</w:t>
            </w:r>
          </w:p>
        </w:tc>
      </w:tr>
      <w:tr>
        <w:tc>
          <w:tcPr>
            <w:tcW w:type="dxa" w:w="3120"/>
            <w:tcBorders>
              <w:start w:sz="4" w:val="single"/>
              <w:top w:sz="4" w:val="single"/>
              <w:end w:sz="4" w:val="single"/>
              <w:bottom w:sz="4" w:val="single"/>
            </w:tcBorders>
          </w:tcPr>
          <w:p>
            <w:pPr>
              <w:pStyle w:val="table_body_style__para"/>
            </w:pPr>
            <w:r>
              <w:t>total net eur (12 month min) (diff 24 month mean)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-14.6685</w:t>
            </w:r>
          </w:p>
        </w:tc>
      </w:tr>
      <w:tr>
        <w:tc>
          <w:tcPr>
            <w:tcW w:type="dxa" w:w="3120"/>
            <w:tcBorders>
              <w:start w:sz="4" w:val="single"/>
              <w:top w:sz="4" w:val="single"/>
              <w:end w:sz="4" w:val="single"/>
              <w:bottom w:sz="4" w:val="single"/>
            </w:tcBorders>
          </w:tcPr>
          <w:p>
            <w:pPr>
              <w:pStyle w:val="table_body_style__para"/>
            </w:pPr>
            <w:r>
              <w:t>plant country registration (6 month min)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-14.6973</w:t>
            </w:r>
          </w:p>
        </w:tc>
      </w:tr>
      <w:tr>
        <w:tc>
          <w:tcPr>
            <w:tcW w:type="dxa" w:w="3120"/>
            <w:tcBorders>
              <w:start w:sz="4" w:val="single"/>
              <w:top w:sz="4" w:val="single"/>
              <w:end w:sz="4" w:val="single"/>
              <w:bottom w:sz="4" w:val="single"/>
            </w:tcBorders>
          </w:tcPr>
          <w:p>
            <w:pPr>
              <w:pStyle w:val="table_body_style__para"/>
            </w:pPr>
            <w:r>
              <w:t>plant country Freight (6 month mean)</w:t>
            </w:r>
          </w:p>
        </w:tc>
        <w:tc>
          <w:tcPr>
            <w:tcW w:type="dxa" w:w="3120"/>
            <w:tcBorders>
              <w:start w:sz="4" w:val="single"/>
              <w:top w:sz="4" w:val="single"/>
              <w:end w:sz="4" w:val="single"/>
              <w:bottom w:sz="4" w:val="single"/>
            </w:tcBorders>
          </w:tcPr>
          <w:p>
            <w:pPr>
              <w:pStyle w:val="table_body_style__para"/>
            </w:pPr>
            <w:r>
              <w:t>-0.0013</w:t>
            </w:r>
          </w:p>
        </w:tc>
        <w:tc>
          <w:tcPr>
            <w:tcW w:type="dxa" w:w="3120"/>
            <w:tcBorders>
              <w:start w:sz="4" w:val="single"/>
              <w:top w:sz="4" w:val="single"/>
              <w:end w:sz="4" w:val="single"/>
              <w:bottom w:sz="4" w:val="single"/>
            </w:tcBorders>
          </w:tcPr>
          <w:p>
            <w:pPr>
              <w:pStyle w:val="table_body_style__para"/>
            </w:pPr>
            <w:r>
              <w:t>-15.1016</w:t>
            </w:r>
          </w:p>
        </w:tc>
      </w:tr>
      <w:tr>
        <w:tc>
          <w:tcPr>
            <w:tcW w:type="dxa" w:w="3120"/>
            <w:tcBorders>
              <w:start w:sz="4" w:val="single"/>
              <w:top w:sz="4" w:val="single"/>
              <w:end w:sz="4" w:val="single"/>
              <w:bottom w:sz="4" w:val="single"/>
            </w:tcBorders>
          </w:tcPr>
          <w:p>
            <w:pPr>
              <w:pStyle w:val="table_body_style__para"/>
            </w:pPr>
            <w:r>
              <w:t>last sales date (Day of Week) (2nd lag)</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-16.0405</w:t>
            </w:r>
          </w:p>
        </w:tc>
      </w:tr>
      <w:tr>
        <w:tc>
          <w:tcPr>
            <w:tcW w:type="dxa" w:w="3120"/>
            <w:tcBorders>
              <w:start w:sz="4" w:val="single"/>
              <w:top w:sz="4" w:val="single"/>
              <w:end w:sz="4" w:val="single"/>
              <w:bottom w:sz="4" w:val="single"/>
            </w:tcBorders>
          </w:tcPr>
          <w:p>
            <w:pPr>
              <w:pStyle w:val="table_body_style__para"/>
            </w:pPr>
            <w:r>
              <w:t>Number months since series project SOP (5th lag)</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-16.5345</w:t>
            </w:r>
          </w:p>
        </w:tc>
      </w:tr>
      <w:tr>
        <w:tc>
          <w:tcPr>
            <w:tcW w:type="dxa" w:w="3120"/>
            <w:tcBorders>
              <w:start w:sz="4" w:val="single"/>
              <w:top w:sz="4" w:val="single"/>
              <w:end w:sz="4" w:val="single"/>
              <w:bottom w:sz="4" w:val="single"/>
            </w:tcBorders>
          </w:tcPr>
          <w:p>
            <w:pPr>
              <w:pStyle w:val="table_body_style__para"/>
            </w:pPr>
            <w:r>
              <w:t>First sale (24 month fraction equal yes)</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-16.9764</w:t>
            </w:r>
          </w:p>
        </w:tc>
      </w:tr>
      <w:tr>
        <w:tc>
          <w:tcPr>
            <w:tcW w:type="dxa" w:w="3120"/>
            <w:tcBorders>
              <w:start w:sz="4" w:val="single"/>
              <w:top w:sz="4" w:val="single"/>
              <w:end w:sz="4" w:val="single"/>
              <w:bottom w:sz="4" w:val="single"/>
            </w:tcBorders>
          </w:tcPr>
          <w:p>
            <w:pPr>
              <w:pStyle w:val="table_body_style__para"/>
            </w:pPr>
            <w:r>
              <w:t>plant country economic situation (12 month mean)</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-17.0015</w:t>
            </w:r>
          </w:p>
        </w:tc>
      </w:tr>
      <w:tr>
        <w:tc>
          <w:tcPr>
            <w:tcW w:type="dxa" w:w="3120"/>
            <w:tcBorders>
              <w:start w:sz="4" w:val="single"/>
              <w:top w:sz="4" w:val="single"/>
              <w:end w:sz="4" w:val="single"/>
              <w:bottom w:sz="4" w:val="single"/>
            </w:tcBorders>
          </w:tcPr>
          <w:p>
            <w:pPr>
              <w:pStyle w:val="table_body_style__para"/>
            </w:pPr>
            <w:r>
              <w:t>plant country fatalities (2nd lag)</w:t>
            </w:r>
          </w:p>
        </w:tc>
        <w:tc>
          <w:tcPr>
            <w:tcW w:type="dxa" w:w="3120"/>
            <w:tcBorders>
              <w:start w:sz="4" w:val="single"/>
              <w:top w:sz="4" w:val="single"/>
              <w:end w:sz="4" w:val="single"/>
              <w:bottom w:sz="4" w:val="single"/>
            </w:tcBorders>
          </w:tcPr>
          <w:p>
            <w:pPr>
              <w:pStyle w:val="table_body_style__para"/>
            </w:pPr>
            <w:r>
              <w:t>-0.0015</w:t>
            </w:r>
          </w:p>
        </w:tc>
        <w:tc>
          <w:tcPr>
            <w:tcW w:type="dxa" w:w="3120"/>
            <w:tcBorders>
              <w:start w:sz="4" w:val="single"/>
              <w:top w:sz="4" w:val="single"/>
              <w:end w:sz="4" w:val="single"/>
              <w:bottom w:sz="4" w:val="single"/>
            </w:tcBorders>
          </w:tcPr>
          <w:p>
            <w:pPr>
              <w:pStyle w:val="table_body_style__para"/>
            </w:pPr>
            <w:r>
              <w:t>-17.1174</w:t>
            </w:r>
          </w:p>
        </w:tc>
      </w:tr>
      <w:tr>
        <w:tc>
          <w:tcPr>
            <w:tcW w:type="dxa" w:w="3120"/>
            <w:tcBorders>
              <w:start w:sz="4" w:val="single"/>
              <w:top w:sz="4" w:val="single"/>
              <w:end w:sz="4" w:val="single"/>
              <w:bottom w:sz="4" w:val="single"/>
            </w:tcBorders>
          </w:tcPr>
          <w:p>
            <w:pPr>
              <w:pStyle w:val="table_body_style__para"/>
            </w:pPr>
            <w:r>
              <w:t>sales date (Year) (actual)</w:t>
            </w:r>
          </w:p>
        </w:tc>
        <w:tc>
          <w:tcPr>
            <w:tcW w:type="dxa" w:w="3120"/>
            <w:tcBorders>
              <w:start w:sz="4" w:val="single"/>
              <w:top w:sz="4" w:val="single"/>
              <w:end w:sz="4" w:val="single"/>
              <w:bottom w:sz="4" w:val="single"/>
            </w:tcBorders>
          </w:tcPr>
          <w:p>
            <w:pPr>
              <w:pStyle w:val="table_body_style__para"/>
            </w:pPr>
            <w:r>
              <w:t>-0.0016</w:t>
            </w:r>
          </w:p>
        </w:tc>
        <w:tc>
          <w:tcPr>
            <w:tcW w:type="dxa" w:w="3120"/>
            <w:tcBorders>
              <w:start w:sz="4" w:val="single"/>
              <w:top w:sz="4" w:val="single"/>
              <w:end w:sz="4" w:val="single"/>
              <w:bottom w:sz="4" w:val="single"/>
            </w:tcBorders>
          </w:tcPr>
          <w:p>
            <w:pPr>
              <w:pStyle w:val="table_body_style__para"/>
            </w:pPr>
            <w:r>
              <w:t>-18.1364</w:t>
            </w:r>
          </w:p>
        </w:tc>
      </w:tr>
      <w:tr>
        <w:tc>
          <w:tcPr>
            <w:tcW w:type="dxa" w:w="3120"/>
            <w:tcBorders>
              <w:start w:sz="4" w:val="single"/>
              <w:top w:sz="4" w:val="single"/>
              <w:end w:sz="4" w:val="single"/>
              <w:bottom w:sz="4" w:val="single"/>
            </w:tcBorders>
          </w:tcPr>
          <w:p>
            <w:pPr>
              <w:pStyle w:val="table_body_style__para"/>
            </w:pPr>
            <w:r>
              <w:t>plant country economic situation (12 month min)</w:t>
            </w:r>
          </w:p>
        </w:tc>
        <w:tc>
          <w:tcPr>
            <w:tcW w:type="dxa" w:w="3120"/>
            <w:tcBorders>
              <w:start w:sz="4" w:val="single"/>
              <w:top w:sz="4" w:val="single"/>
              <w:end w:sz="4" w:val="single"/>
              <w:bottom w:sz="4" w:val="single"/>
            </w:tcBorders>
          </w:tcPr>
          <w:p>
            <w:pPr>
              <w:pStyle w:val="table_body_style__para"/>
            </w:pPr>
            <w:r>
              <w:t>-0.0017</w:t>
            </w:r>
          </w:p>
        </w:tc>
        <w:tc>
          <w:tcPr>
            <w:tcW w:type="dxa" w:w="3120"/>
            <w:tcBorders>
              <w:start w:sz="4" w:val="single"/>
              <w:top w:sz="4" w:val="single"/>
              <w:end w:sz="4" w:val="single"/>
              <w:bottom w:sz="4" w:val="single"/>
            </w:tcBorders>
          </w:tcPr>
          <w:p>
            <w:pPr>
              <w:pStyle w:val="table_body_style__para"/>
            </w:pPr>
            <w:r>
              <w:t>-19.1476</w:t>
            </w:r>
          </w:p>
        </w:tc>
      </w:tr>
      <w:tr>
        <w:tc>
          <w:tcPr>
            <w:tcW w:type="dxa" w:w="3120"/>
            <w:tcBorders>
              <w:start w:sz="4" w:val="single"/>
              <w:top w:sz="4" w:val="single"/>
              <w:end w:sz="4" w:val="single"/>
              <w:bottom w:sz="4" w:val="single"/>
            </w:tcBorders>
          </w:tcPr>
          <w:p>
            <w:pPr>
              <w:pStyle w:val="table_body_style__para"/>
            </w:pPr>
            <w:r>
              <w:t>plant country registration (5th lag)</w:t>
            </w:r>
          </w:p>
        </w:tc>
        <w:tc>
          <w:tcPr>
            <w:tcW w:type="dxa" w:w="3120"/>
            <w:tcBorders>
              <w:start w:sz="4" w:val="single"/>
              <w:top w:sz="4" w:val="single"/>
              <w:end w:sz="4" w:val="single"/>
              <w:bottom w:sz="4" w:val="single"/>
            </w:tcBorders>
          </w:tcPr>
          <w:p>
            <w:pPr>
              <w:pStyle w:val="table_body_style__para"/>
            </w:pPr>
            <w:r>
              <w:t>-0.0021</w:t>
            </w:r>
          </w:p>
        </w:tc>
        <w:tc>
          <w:tcPr>
            <w:tcW w:type="dxa" w:w="3120"/>
            <w:tcBorders>
              <w:start w:sz="4" w:val="single"/>
              <w:top w:sz="4" w:val="single"/>
              <w:end w:sz="4" w:val="single"/>
              <w:bottom w:sz="4" w:val="single"/>
            </w:tcBorders>
          </w:tcPr>
          <w:p>
            <w:pPr>
              <w:pStyle w:val="table_body_style__para"/>
            </w:pPr>
            <w:r>
              <w:t>-24.0503</w:t>
            </w:r>
          </w:p>
        </w:tc>
      </w:tr>
      <w:tr>
        <w:tc>
          <w:tcPr>
            <w:tcW w:type="dxa" w:w="3120"/>
            <w:tcBorders>
              <w:start w:sz="4" w:val="single"/>
              <w:top w:sz="4" w:val="single"/>
              <w:end w:sz="4" w:val="single"/>
              <w:bottom w:sz="4" w:val="single"/>
            </w:tcBorders>
          </w:tcPr>
          <w:p>
            <w:pPr>
              <w:pStyle w:val="table_body_style__para"/>
            </w:pPr>
            <w:r>
              <w:t>Number months since first sale (4th lag)</w:t>
            </w:r>
          </w:p>
        </w:tc>
        <w:tc>
          <w:tcPr>
            <w:tcW w:type="dxa" w:w="3120"/>
            <w:tcBorders>
              <w:start w:sz="4" w:val="single"/>
              <w:top w:sz="4" w:val="single"/>
              <w:end w:sz="4" w:val="single"/>
              <w:bottom w:sz="4" w:val="single"/>
            </w:tcBorders>
          </w:tcPr>
          <w:p>
            <w:pPr>
              <w:pStyle w:val="table_body_style__para"/>
            </w:pPr>
            <w:r>
              <w:t>-0.0023</w:t>
            </w:r>
          </w:p>
        </w:tc>
        <w:tc>
          <w:tcPr>
            <w:tcW w:type="dxa" w:w="3120"/>
            <w:tcBorders>
              <w:start w:sz="4" w:val="single"/>
              <w:top w:sz="4" w:val="single"/>
              <w:end w:sz="4" w:val="single"/>
              <w:bottom w:sz="4" w:val="single"/>
            </w:tcBorders>
          </w:tcPr>
          <w:p>
            <w:pPr>
              <w:pStyle w:val="table_body_style__para"/>
            </w:pPr>
            <w:r>
              <w:t>-25.6749</w:t>
            </w:r>
          </w:p>
        </w:tc>
      </w:tr>
      <w:tr>
        <w:tc>
          <w:tcPr>
            <w:tcW w:type="dxa" w:w="3120"/>
            <w:tcBorders>
              <w:start w:sz="4" w:val="single"/>
              <w:top w:sz="4" w:val="single"/>
              <w:end w:sz="4" w:val="single"/>
              <w:bottom w:sz="4" w:val="single"/>
            </w:tcBorders>
          </w:tcPr>
          <w:p>
            <w:pPr>
              <w:pStyle w:val="table_body_style__para"/>
            </w:pPr>
            <w:r>
              <w:t>plant country registration (4th lag)</w:t>
            </w:r>
          </w:p>
        </w:tc>
        <w:tc>
          <w:tcPr>
            <w:tcW w:type="dxa" w:w="3120"/>
            <w:tcBorders>
              <w:start w:sz="4" w:val="single"/>
              <w:top w:sz="4" w:val="single"/>
              <w:end w:sz="4" w:val="single"/>
              <w:bottom w:sz="4" w:val="single"/>
            </w:tcBorders>
          </w:tcPr>
          <w:p>
            <w:pPr>
              <w:pStyle w:val="table_body_style__para"/>
            </w:pPr>
            <w:r>
              <w:t>-0.0026</w:t>
            </w:r>
          </w:p>
        </w:tc>
        <w:tc>
          <w:tcPr>
            <w:tcW w:type="dxa" w:w="3120"/>
            <w:tcBorders>
              <w:start w:sz="4" w:val="single"/>
              <w:top w:sz="4" w:val="single"/>
              <w:end w:sz="4" w:val="single"/>
              <w:bottom w:sz="4" w:val="single"/>
            </w:tcBorders>
          </w:tcPr>
          <w:p>
            <w:pPr>
              <w:pStyle w:val="table_body_style__para"/>
            </w:pPr>
            <w:r>
              <w:t>-29.9918</w:t>
            </w:r>
          </w:p>
        </w:tc>
      </w:tr>
      <w:tr>
        <w:tc>
          <w:tcPr>
            <w:tcW w:type="dxa" w:w="3120"/>
            <w:tcBorders>
              <w:start w:sz="4" w:val="single"/>
              <w:top w:sz="4" w:val="single"/>
              <w:end w:sz="4" w:val="single"/>
              <w:bottom w:sz="4" w:val="single"/>
            </w:tcBorders>
          </w:tcPr>
          <w:p>
            <w:pPr>
              <w:pStyle w:val="table_body_style__para"/>
            </w:pPr>
            <w:r>
              <w:t>last sales date (Year) (24 month std)</w:t>
            </w:r>
          </w:p>
        </w:tc>
        <w:tc>
          <w:tcPr>
            <w:tcW w:type="dxa" w:w="3120"/>
            <w:tcBorders>
              <w:start w:sz="4" w:val="single"/>
              <w:top w:sz="4" w:val="single"/>
              <w:end w:sz="4" w:val="single"/>
              <w:bottom w:sz="4" w:val="single"/>
            </w:tcBorders>
          </w:tcPr>
          <w:p>
            <w:pPr>
              <w:pStyle w:val="table_body_style__para"/>
            </w:pPr>
            <w:r>
              <w:t>-0.0026</w:t>
            </w:r>
          </w:p>
        </w:tc>
        <w:tc>
          <w:tcPr>
            <w:tcW w:type="dxa" w:w="3120"/>
            <w:tcBorders>
              <w:start w:sz="4" w:val="single"/>
              <w:top w:sz="4" w:val="single"/>
              <w:end w:sz="4" w:val="single"/>
              <w:bottom w:sz="4" w:val="single"/>
            </w:tcBorders>
          </w:tcPr>
          <w:p>
            <w:pPr>
              <w:pStyle w:val="table_body_style__para"/>
            </w:pPr>
            <w:r>
              <w:t>-30.1003</w:t>
            </w:r>
          </w:p>
        </w:tc>
      </w:tr>
      <w:tr>
        <w:tc>
          <w:tcPr>
            <w:tcW w:type="dxa" w:w="3120"/>
            <w:tcBorders>
              <w:start w:sz="4" w:val="single"/>
              <w:top w:sz="4" w:val="single"/>
              <w:end w:sz="4" w:val="single"/>
              <w:bottom w:sz="4" w:val="single"/>
            </w:tcBorders>
          </w:tcPr>
          <w:p>
            <w:pPr>
              <w:pStyle w:val="table_body_style__para"/>
            </w:pPr>
            <w:r>
              <w:t>revenue last 12 months (5th lag)</w:t>
            </w:r>
          </w:p>
        </w:tc>
        <w:tc>
          <w:tcPr>
            <w:tcW w:type="dxa" w:w="3120"/>
            <w:tcBorders>
              <w:start w:sz="4" w:val="single"/>
              <w:top w:sz="4" w:val="single"/>
              <w:end w:sz="4" w:val="single"/>
              <w:bottom w:sz="4" w:val="single"/>
            </w:tcBorders>
          </w:tcPr>
          <w:p>
            <w:pPr>
              <w:pStyle w:val="table_body_style__para"/>
            </w:pPr>
            <w:r>
              <w:t>-0.0033</w:t>
            </w:r>
          </w:p>
        </w:tc>
        <w:tc>
          <w:tcPr>
            <w:tcW w:type="dxa" w:w="3120"/>
            <w:tcBorders>
              <w:start w:sz="4" w:val="single"/>
              <w:top w:sz="4" w:val="single"/>
              <w:end w:sz="4" w:val="single"/>
              <w:bottom w:sz="4" w:val="single"/>
            </w:tcBorders>
          </w:tcPr>
          <w:p>
            <w:pPr>
              <w:pStyle w:val="table_body_style__para"/>
            </w:pPr>
            <w:r>
              <w:t>-37.6874</w:t>
            </w:r>
          </w:p>
        </w:tc>
      </w:tr>
      <w:tr>
        <w:tc>
          <w:tcPr>
            <w:tcW w:type="dxa" w:w="3120"/>
            <w:tcBorders>
              <w:start w:sz="4" w:val="single"/>
              <w:top w:sz="4" w:val="single"/>
              <w:end w:sz="4" w:val="single"/>
              <w:bottom w:sz="4" w:val="single"/>
            </w:tcBorders>
          </w:tcPr>
          <w:p>
            <w:pPr>
              <w:pStyle w:val="table_body_style__para"/>
            </w:pPr>
            <w:r>
              <w:t>Number months since series project SOP (12 month min)</w:t>
            </w:r>
          </w:p>
        </w:tc>
        <w:tc>
          <w:tcPr>
            <w:tcW w:type="dxa" w:w="3120"/>
            <w:tcBorders>
              <w:start w:sz="4" w:val="single"/>
              <w:top w:sz="4" w:val="single"/>
              <w:end w:sz="4" w:val="single"/>
              <w:bottom w:sz="4" w:val="single"/>
            </w:tcBorders>
          </w:tcPr>
          <w:p>
            <w:pPr>
              <w:pStyle w:val="table_body_style__para"/>
            </w:pPr>
            <w:r>
              <w:t>-0.0034</w:t>
            </w:r>
          </w:p>
        </w:tc>
        <w:tc>
          <w:tcPr>
            <w:tcW w:type="dxa" w:w="3120"/>
            <w:tcBorders>
              <w:start w:sz="4" w:val="single"/>
              <w:top w:sz="4" w:val="single"/>
              <w:end w:sz="4" w:val="single"/>
              <w:bottom w:sz="4" w:val="single"/>
            </w:tcBorders>
          </w:tcPr>
          <w:p>
            <w:pPr>
              <w:pStyle w:val="table_body_style__para"/>
            </w:pPr>
            <w:r>
              <w:t>-38.6486</w:t>
            </w:r>
          </w:p>
        </w:tc>
      </w:tr>
      <w:tr>
        <w:tc>
          <w:tcPr>
            <w:tcW w:type="dxa" w:w="3120"/>
            <w:tcBorders>
              <w:start w:sz="4" w:val="single"/>
              <w:top w:sz="4" w:val="single"/>
              <w:end w:sz="4" w:val="single"/>
              <w:bottom w:sz="4" w:val="single"/>
            </w:tcBorders>
          </w:tcPr>
          <w:p>
            <w:pPr>
              <w:pStyle w:val="table_body_style__para"/>
            </w:pPr>
            <w:r>
              <w:t>revenue last 12 months (12 month min)</w:t>
            </w:r>
          </w:p>
        </w:tc>
        <w:tc>
          <w:tcPr>
            <w:tcW w:type="dxa" w:w="3120"/>
            <w:tcBorders>
              <w:start w:sz="4" w:val="single"/>
              <w:top w:sz="4" w:val="single"/>
              <w:end w:sz="4" w:val="single"/>
              <w:bottom w:sz="4" w:val="single"/>
            </w:tcBorders>
          </w:tcPr>
          <w:p>
            <w:pPr>
              <w:pStyle w:val="table_body_style__para"/>
            </w:pPr>
            <w:r>
              <w:t>-0.0044</w:t>
            </w:r>
          </w:p>
        </w:tc>
        <w:tc>
          <w:tcPr>
            <w:tcW w:type="dxa" w:w="3120"/>
            <w:tcBorders>
              <w:start w:sz="4" w:val="single"/>
              <w:top w:sz="4" w:val="single"/>
              <w:end w:sz="4" w:val="single"/>
              <w:bottom w:sz="4" w:val="single"/>
            </w:tcBorders>
          </w:tcPr>
          <w:p>
            <w:pPr>
              <w:pStyle w:val="table_body_style__para"/>
            </w:pPr>
            <w:r>
              <w:t>-50.1311</w:t>
            </w:r>
          </w:p>
        </w:tc>
      </w:tr>
      <w:tr>
        <w:tc>
          <w:tcPr>
            <w:tcW w:type="dxa" w:w="3120"/>
            <w:tcBorders>
              <w:start w:sz="4" w:val="single"/>
              <w:top w:sz="4" w:val="single"/>
              <w:end w:sz="4" w:val="single"/>
              <w:bottom w:sz="4" w:val="single"/>
            </w:tcBorders>
          </w:tcPr>
          <w:p>
            <w:pPr>
              <w:pStyle w:val="table_body_style__para"/>
            </w:pPr>
            <w:r>
              <w:t>total net eur (2nd lag) (diff 24 month mean)</w:t>
            </w:r>
          </w:p>
        </w:tc>
        <w:tc>
          <w:tcPr>
            <w:tcW w:type="dxa" w:w="3120"/>
            <w:tcBorders>
              <w:start w:sz="4" w:val="single"/>
              <w:top w:sz="4" w:val="single"/>
              <w:end w:sz="4" w:val="single"/>
              <w:bottom w:sz="4" w:val="single"/>
            </w:tcBorders>
          </w:tcPr>
          <w:p>
            <w:pPr>
              <w:pStyle w:val="table_body_style__para"/>
            </w:pPr>
            <w:r>
              <w:t>-0.0045</w:t>
            </w:r>
          </w:p>
        </w:tc>
        <w:tc>
          <w:tcPr>
            <w:tcW w:type="dxa" w:w="3120"/>
            <w:tcBorders>
              <w:start w:sz="4" w:val="single"/>
              <w:top w:sz="4" w:val="single"/>
              <w:end w:sz="4" w:val="single"/>
              <w:bottom w:sz="4" w:val="single"/>
            </w:tcBorders>
          </w:tcPr>
          <w:p>
            <w:pPr>
              <w:pStyle w:val="table_body_style__para"/>
            </w:pPr>
            <w:r>
              <w:t>-50.8925</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total net eur (24 month average baseline)</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total net eur (6 month median) (diff 24 month mean)</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sales date (Month) (actual)</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Over Time</w:t>
      </w:r>
    </w:p>
    <w:p>
      <w:pPr>
        <w:pStyle w:val="body_style__para"/>
      </w:pPr>
      <w:r>
        <w:t>The Accuracy Over Time chart is available using DataRobot’s data/time partitioning. It helps to visualize the predictive stability of a model by comparing how predictions vary over time with actual values. By default, the chart shows predicted and actual vs. time values for the training and validation data of the most recent (first) backtest. This is the backtest model DataRobot uses to deploy and make predictions. (In other words, the model for the validation set.). However, for multiseries projects, the chart presents an average of the series.</w:t>
      </w:r>
    </w:p>
    <w:p>
      <w:pPr>
        <w:pStyle w:val="body_style__para"/>
      </w:pPr>
      <w:r>
        <w:t>Bins within the Accuracy Over Time tab are equal width—that is, each bin spans the same time range—while bins in the Lift Chart are equal sized such that each bin contains the same number of rows. In the chart below, the blue line represents predicted values and the orange line represents actual values.</w:t>
      </w:r>
    </w:p>
    <w:p>
      <w:pPr>
        <w:pStyle w:val="body_style__para"/>
      </w:pPr>
      <w:r>
        <w:t>Accuracy Over Time chart has not been calculated for this model.</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