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8256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82566"/>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Data Source Overview and Appropriateness</w:t>
      </w:r>
    </w:p>
    <w:p>
      <w:pPr>
        <w:pStyle w:val="ListBullet2"/>
      </w:pPr>
      <w:r>
        <w:t>4.2   Input Data Extraction, Preparation, and Quality &amp; Completeness</w:t>
      </w:r>
    </w:p>
    <w:p>
      <w:pPr>
        <w:pStyle w:val="ListBullet2"/>
      </w:pPr>
      <w:r>
        <w:t>4.3   Data Assumptions</w:t>
      </w:r>
    </w:p>
    <w:p>
      <w:pPr>
        <w:pStyle w:val="ListBullet"/>
      </w:pPr>
      <w:r>
        <w:t>5   Model Theoretical Framework and Methodology</w:t>
      </w:r>
    </w:p>
    <w:p>
      <w:pPr>
        <w:pStyle w:val="ListBullet2"/>
      </w:pPr>
      <w:r>
        <w:t>5.1   Model Development Overview</w:t>
      </w:r>
    </w:p>
    <w:p>
      <w:pPr>
        <w:pStyle w:val="ListBullet2"/>
      </w:pPr>
      <w:r>
        <w:t>5.2   Model Methodology</w:t>
      </w:r>
    </w:p>
    <w:p>
      <w:pPr>
        <w:pStyle w:val="ListBullet3"/>
      </w:pPr>
      <w:r>
        <w:t>5.2.1   One-Hot Encoding Task</w:t>
      </w:r>
    </w:p>
    <w:p>
      <w:pPr>
        <w:pStyle w:val="ListBullet3"/>
      </w:pPr>
      <w:r>
        <w:t>5.2.2   Median Value-Based Numeric Imputation (V2 with quick median algorithm)</w:t>
      </w:r>
    </w:p>
    <w:p>
      <w:pPr>
        <w:pStyle w:val="ListBullet3"/>
      </w:pPr>
      <w:r>
        <w:t>5.2.3   Forecast Distance column extraction transformer</w:t>
      </w:r>
    </w:p>
    <w:p>
      <w:pPr>
        <w:pStyle w:val="ListBullet3"/>
      </w:pPr>
      <w:r>
        <w:t>5.2.4   Extracts Naive Predictions</w:t>
      </w:r>
    </w:p>
    <w:p>
      <w:pPr>
        <w:pStyle w:val="ListBullet3"/>
      </w:pPr>
      <w:r>
        <w:t>5.2.5   Eureqa Generalized Additive Model Regressor</w:t>
      </w:r>
    </w:p>
    <w:p>
      <w:pPr>
        <w:pStyle w:val="ListBullet2"/>
      </w:pPr>
      <w:r>
        <w:t>5.3   Literature Review and References</w:t>
      </w:r>
    </w:p>
    <w:p>
      <w:pPr>
        <w:pStyle w:val="ListBullet2"/>
      </w:pPr>
      <w:r>
        <w:t>5.4   Alternative Model Frameworks and Theories Considered</w:t>
      </w:r>
    </w:p>
    <w:p>
      <w:pPr>
        <w:pStyle w:val="ListBullet2"/>
      </w:pPr>
      <w:r>
        <w:t>5.5   Variable Selection</w:t>
      </w:r>
    </w:p>
    <w:p>
      <w:pPr>
        <w:pStyle w:val="ListBullet3"/>
      </w:pPr>
      <w:r>
        <w:t>5.5.1   DataRobot Quantitative Analysis</w:t>
      </w:r>
    </w:p>
    <w:p>
      <w:pPr>
        <w:pStyle w:val="ListBullet3"/>
      </w:pPr>
      <w:r>
        <w:t>5.5.2   Expert Judgement and Variable Selection</w:t>
      </w:r>
    </w:p>
    <w:p>
      <w:pPr>
        <w:pStyle w:val="ListBullet3"/>
      </w:pPr>
      <w:r>
        <w:t>5.5.3   Final Model Variables</w:t>
      </w:r>
    </w:p>
    <w:p>
      <w:pPr>
        <w:pStyle w:val="ListBullet3"/>
      </w:pPr>
      <w:r>
        <w:t>5.5.3.1   Model Features and Summary Statistics</w:t>
      </w:r>
    </w:p>
    <w:p>
      <w:pPr>
        <w:pStyle w:val="ListBullet3"/>
      </w:pPr>
      <w:r>
        <w:t>5.5.3.2   Data Quality Handling Report</w:t>
      </w:r>
    </w:p>
    <w:p>
      <w:pPr>
        <w:pStyle w:val="ListBullet"/>
      </w:pPr>
      <w:r>
        <w:t>6   Model Performance and Stability</w:t>
      </w:r>
    </w:p>
    <w:p>
      <w:pPr>
        <w:pStyle w:val="ListBullet2"/>
      </w:pPr>
      <w:r>
        <w:t>6.1   Model Validation Stability</w:t>
      </w:r>
    </w:p>
    <w:p>
      <w:pPr>
        <w:pStyle w:val="ListBullet3"/>
      </w:pPr>
      <w:r>
        <w:t>6.1.1   Data Partitioning Methodology</w:t>
      </w:r>
    </w:p>
    <w:p>
      <w:pPr>
        <w:pStyle w:val="ListBullet2"/>
      </w:pPr>
      <w:r>
        <w:t>6.2   Model Performance (Backtesting)</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3"/>
      </w:pPr>
      <w:r>
        <w:t>6.3.4   Accuracy Over Time</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Eureqa Generalized Additive Model (250 Generations)</w:t>
      </w:r>
      <w:r>
        <w:t xml:space="preserve">. </w:t>
      </w:r>
      <w:r>
        <w:t>This model was developed in a project created with v11.0.0 of DataRobot.</w:t>
      </w:r>
      <w:r>
        <w:t xml:space="preserve"> This model is denoted within DataRobot by the Project ID: </w:t>
      </w:r>
      <w:r>
        <w:t>67602e5a4a2fb36cded57ce1</w:t>
      </w:r>
      <w:r>
        <w:t xml:space="preserve"> and the Model ID: </w:t>
      </w:r>
      <w:r>
        <w:t>67602f86fe912ce654070b9e</w:t>
      </w:r>
      <w:r>
        <w:t xml:space="preserve">. The project was created on </w:t>
      </w:r>
      <w:r>
        <w:t>2024-12-16 13:42:50</w:t>
      </w:r>
      <w:r>
        <w:t>.</w:t>
      </w:r>
    </w:p>
    <w:p>
      <w:pPr>
        <w:pStyle w:val="body_style__para"/>
      </w:pPr>
      <w:r>
        <w:t xml:space="preserve">The selected Eureqa model (complexity </w:t>
      </w:r>
      <w:r>
        <w:t>2</w:t>
      </w:r>
      <w:r>
        <w:t>):</w:t>
      </w:r>
    </w:p>
    <w:p>
      <w:pPr>
        <w:pStyle w:val="body_style__para"/>
      </w:pPr>
      <w:r>
        <w:t>Target = 10358.5951750237 + 0.801132249278784*(total net eur (6 month mean) (diff 24 month mean)) - 0.0311810578249413*(revenue last 12 months (12 month mean))</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One-Hot Encoding</w:t>
      </w:r>
    </w:p>
    <w:p>
      <w:pPr>
        <w:pStyle w:val="ListBullet2"/>
      </w:pPr>
      <w:r>
        <w:t>Missing Values Imputed</w:t>
      </w:r>
    </w:p>
    <w:p>
      <w:pPr>
        <w:pStyle w:val="ListBullet2"/>
      </w:pPr>
      <w:r>
        <w:t>Extract Forecast Distance Feature</w:t>
      </w:r>
    </w:p>
    <w:p>
      <w:pPr>
        <w:pStyle w:val="ListBullet2"/>
      </w:pPr>
      <w:r>
        <w:t>Naive Predictions as Offset</w:t>
      </w:r>
    </w:p>
    <w:p>
      <w:pPr>
        <w:pStyle w:val="ListBullet2"/>
      </w:pPr>
      <w:r>
        <w:t>Eureqa Generalized Additive Model (250 Generations)</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An overview of the out-of-sample performance scores are included below. The performance metric used for this project was </w:t>
      </w:r>
      <w:r>
        <w:t>RMSE</w:t>
      </w:r>
      <w:r>
        <w:t xml:space="preserve"> and the project included a total of </w:t>
      </w:r>
      <w:r>
        <w:t>8,625</w:t>
      </w:r>
      <w:r>
        <w:t xml:space="preserve"> observations.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20850.891, 20084.4433, 18508.806, 20278.9588, 23038.6727, 19302.2593, 22657.0032</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20295.8421</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20850.891</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4.2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4.3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Data Ingestion: The user creates a modeling dataset that includes the prediction target and loads it into DataRobot for time-aware modeling.</w:t>
      </w:r>
    </w:p>
    <w:p>
      <w:pPr>
        <w:pStyle w:val="ListBullet"/>
      </w:pPr>
      <w:r>
        <w:t>Target Selection: The user identifies the target prediction and selects the primary date/time feature for which the prediction target will vary over time. This will enable time-aware modeling using DataRobot. DataRobot detects whether the target is categorical or numeric. If the target is categorical, DataRobot selects and builds classification blueprints. If the target is numeric, DataRobot selects and builds regression blueprints. DataRobot also selects an optimization performance metric based on the type of supervised learning problem, which can be changed by the user.</w:t>
      </w:r>
    </w:p>
    <w:p>
      <w:pPr>
        <w:pStyle w:val="ListBullet"/>
      </w:pPr>
      <w:r>
        <w:t>Automated Data Preparation: DataRobot automatically partitions the input dataset into date/time partitioning for validation, which can also be defined by the user.</w:t>
      </w:r>
    </w:p>
    <w:p>
      <w:pPr>
        <w:pStyle w:val="ListBullet"/>
      </w:pPr>
      <w:r>
        <w:t>Stationarity Analysis &amp; Feature Engineering: DataRobot's time series functionality works by encoding time-sensitive components (such as lags and moving averages) as features, transforming your original input dataset into a modeling dataset that can use conventional machine learning techniques. DataRobot automatically creates and selects time series features in the modeling data and automatically detects whether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w:t>
      </w:r>
    </w:p>
    <w:p>
      <w:pPr>
        <w:pStyle w:val="ListBullet"/>
      </w:pPr>
      <w:r>
        <w:t>DataRobot uses information about the selected target variable and predictors to define a set of candidate blueprints for analysis. It then trains models for each blueprint and ranks them on the model Leaderboard based on a validation and holdout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and performance.</w:t>
      </w:r>
    </w:p>
    <w:p>
      <w:pPr>
        <w:pStyle w:val="ListBullet"/>
      </w:pPr>
      <w:r>
        <w:t>Model Deployment and Monitoring: Once the final model is selected, DataRobot provides efficient solutions for deployment (i.e., model implementation) and monitoring.</w:t>
      </w:r>
    </w:p>
    <w:p>
      <w:pPr>
        <w:pStyle w:val="subtitle_style__para"/>
      </w:pPr>
      <w:r>
        <w:t xml:space="preserve">5.2   </w:t>
      </w:r>
      <w:r>
        <w:t>Model Methodology</w:t>
      </w:r>
    </w:p>
    <w:p>
      <w:pPr>
        <w:pStyle w:val="body_style__para"/>
      </w:pPr>
      <w:r>
        <w:t>The modeling workflow consists of the following elements, which connect to create the blueprint:</w:t>
      </w:r>
    </w:p>
    <w:p>
      <w:pPr>
        <w:pStyle w:val="ListBullet2"/>
      </w:pPr>
      <w:r>
        <w:t>One-Hot Encoding</w:t>
      </w:r>
    </w:p>
    <w:p>
      <w:pPr>
        <w:pStyle w:val="ListBullet2"/>
      </w:pPr>
      <w:r>
        <w:t>Missing Values Imputed</w:t>
      </w:r>
    </w:p>
    <w:p>
      <w:pPr>
        <w:pStyle w:val="ListBullet2"/>
      </w:pPr>
      <w:r>
        <w:t>Extract Forecast Distance Feature</w:t>
      </w:r>
    </w:p>
    <w:p>
      <w:pPr>
        <w:pStyle w:val="ListBullet2"/>
      </w:pPr>
      <w:r>
        <w:t>Naive Predictions as Offset</w:t>
      </w:r>
    </w:p>
    <w:p>
      <w:pPr>
        <w:pStyle w:val="ListBullet2"/>
      </w:pPr>
      <w:r>
        <w:t>Eureqa Generalized Additive Model (250 Generations)</w:t>
      </w:r>
    </w:p>
    <w:p>
      <w:pPr>
        <w:pStyle w:val="body_style__para"/>
      </w:pPr>
      <w:r>
        <w:t>The following subsections include details for each node of the modeling blueprint.</w:t>
      </w:r>
    </w:p>
    <w:p>
      <w:pPr>
        <w:pStyle w:val="H1_style__para"/>
      </w:pPr>
      <w:r>
        <w:t xml:space="preserve">5.2.1   </w:t>
      </w:r>
      <w:r>
        <w:t>One-Hot Encoding Task</w:t>
      </w:r>
    </w:p>
    <w:p>
      <w:pPr>
        <w:pStyle w:val="body_style__para"/>
      </w:pPr>
      <w:r>
        <w:t>This transformer will do binary one-hot (aka one-of-K) coding. One boolean-valued feature is constructed for each of the possible string values that the feature can take. For inputs with only 2 unique values, only one boolean-valued feature will be constructed</w:t>
      </w:r>
    </w:p>
    <w:p>
      <w:pPr>
        <w:pStyle w:val="body_style__para"/>
      </w:pPr>
      <w:r>
        <w:t>This encoding is needed for feeding categorical data to many estimators, notably linear models and SVMs.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An integer that specifies the maximum number of unique values. values: [1, 99999]</w:t>
            </w:r>
          </w:p>
        </w:tc>
        <w:tc>
          <w:tcPr>
            <w:tcW w:type="dxa" w:w="2340"/>
            <w:tcBorders>
              <w:start w:sz="4" w:val="single"/>
              <w:top w:sz="4" w:val="single"/>
              <w:end w:sz="4" w:val="single"/>
              <w:bottom w:sz="4" w:val="single"/>
            </w:tcBorders>
          </w:tcPr>
          <w:p>
            <w:pPr>
              <w:pStyle w:val="table_body_style__para"/>
            </w:pPr>
            <w:r>
              <w:t>50000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card_min</w:t>
            </w:r>
          </w:p>
        </w:tc>
        <w:tc>
          <w:tcPr>
            <w:tcW w:type="dxa" w:w="2340"/>
            <w:tcBorders>
              <w:start w:sz="4" w:val="single"/>
              <w:top w:sz="4" w:val="single"/>
              <w:end w:sz="4" w:val="single"/>
              <w:bottom w:sz="4" w:val="single"/>
            </w:tcBorders>
          </w:tcPr>
          <w:p>
            <w:pPr>
              <w:pStyle w:val="table_body_style__para"/>
            </w:pPr>
            <w:r>
              <w:t>An integer that specifies the minimum number of unique values. values: [1, 99999]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drop_cols</w:t>
            </w:r>
          </w:p>
        </w:tc>
        <w:tc>
          <w:tcPr>
            <w:tcW w:type="dxa" w:w="2340"/>
            <w:tcBorders>
              <w:start w:sz="4" w:val="single"/>
              <w:top w:sz="4" w:val="single"/>
              <w:end w:sz="4" w:val="single"/>
              <w:bottom w:sz="4" w:val="single"/>
            </w:tcBorders>
          </w:tcPr>
          <w:p>
            <w:pPr>
              <w:pStyle w:val="table_body_style__para"/>
            </w:pPr>
            <w:r>
              <w:t>drop_cols, If True, drop last level of each feature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flag</w:t>
            </w:r>
          </w:p>
        </w:tc>
        <w:tc>
          <w:tcPr>
            <w:tcW w:type="dxa" w:w="2340"/>
            <w:tcBorders>
              <w:start w:sz="4" w:val="single"/>
              <w:top w:sz="4" w:val="single"/>
              <w:end w:sz="4" w:val="single"/>
              <w:bottom w:sz="4" w:val="single"/>
            </w:tcBorders>
          </w:tcPr>
          <w:p>
            <w:pPr>
              <w:pStyle w:val="table_body_style__para"/>
            </w:pPr>
            <w:r>
              <w:t>flag, If all, add highcat-cols to metadata values: ['None', 'all']</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If the total number of categories created across all features exceeds this value, the top max_features most frequent categories will persist. All others will be either thrown out or grouped. A value of None disables the limit. values: [1, 999999]</w:t>
            </w:r>
          </w:p>
        </w:tc>
        <w:tc>
          <w:tcPr>
            <w:tcW w:type="dxa" w:w="2340"/>
            <w:tcBorders>
              <w:start w:sz="4" w:val="single"/>
              <w:top w:sz="4" w:val="single"/>
              <w:end w:sz="4" w:val="single"/>
              <w:bottom w:sz="4" w:val="single"/>
            </w:tcBorders>
          </w:tcPr>
          <w:p>
            <w:pPr>
              <w:pStyle w:val="table_body_style__para"/>
            </w:pPr>
            <w:r>
              <w:t>20000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The minimum number of records for a category to be represented in one hot encoding. If a category has fewer counts it will be grouped with other small cardinality values. values: [1, 99999]</w:t>
            </w:r>
          </w:p>
        </w:tc>
        <w:tc>
          <w:tcPr>
            <w:tcW w:type="dxa" w:w="2340"/>
            <w:tcBorders>
              <w:start w:sz="4" w:val="single"/>
              <w:top w:sz="4" w:val="single"/>
              <w:end w:sz="4" w:val="single"/>
              <w:bottom w:sz="4" w:val="single"/>
            </w:tcBorders>
          </w:tcPr>
          <w:p>
            <w:pPr>
              <w:pStyle w:val="table_body_style__para"/>
            </w:pPr>
            <w:r>
              <w:t>1</w:t>
            </w:r>
          </w:p>
        </w:tc>
      </w:tr>
    </w:tbl>
    <w:p>
      <w:pPr>
        <w:pStyle w:val="H1_style__para"/>
      </w:pPr>
      <w:r>
        <w:t xml:space="preserve">5.2.2   </w:t>
      </w:r>
      <w:r>
        <w:t>Median Value-Based Numeric Imputation (V2 with quick median algorithm)</w:t>
      </w:r>
    </w:p>
    <w:p>
      <w:pPr>
        <w:pStyle w:val="body_style__para"/>
      </w:pPr>
      <w:r>
        <w:t>For a numeric feature, impute rows of missing values with median value (V2).</w:t>
      </w:r>
    </w:p>
    <w:p>
      <w:pPr>
        <w:pStyle w:val="body_style__para"/>
      </w:pPr>
      <w:r>
        <w:t>Impute missing values on numeric variables with their median and create indicator variables to identify records that were imputed. A quick median algorithm (based on np.partition) is implemented to compute median feature value.</w:t>
      </w:r>
    </w:p>
    <w:p>
      <w:pPr>
        <w:pStyle w:val="body_style__para"/>
      </w:pPr>
      <w:r>
        <w:t>Imputation strategy:</w:t>
      </w:r>
    </w:p>
    <w:p>
      <w:pPr>
        <w:pStyle w:val="body_style__para"/>
      </w:pPr>
      <w:r>
        <w:t>A numeric feature is imputed with the median value if there are enough finite values in the feature samples used to train a numeric imputation task (e.g., &gt; t, default: 50) and there are rows with NaN or infinite values in the samples to be imputed.</w:t>
      </w:r>
    </w:p>
    <w:p>
      <w:pPr>
        <w:pStyle w:val="body_style__para"/>
      </w:pPr>
      <w:r>
        <w:t>After imputation, the imputed numeric features will be scaled if the argument S is set to True. The feature will use scaled rounding (i.e., rounding to a logarithmic scale).</w:t>
      </w:r>
    </w:p>
    <w:p>
      <w:pPr>
        <w:pStyle w:val="body_style__para"/>
      </w:pPr>
      <w:r>
        <w:t>Imputation indicator:</w:t>
      </w:r>
    </w:p>
    <w:p>
      <w:pPr>
        <w:pStyle w:val="body_style__para"/>
      </w:pPr>
      <w:r>
        <w:t>The indicator column (0, 1) is added to indicate imputed rows if the numeric feature is imputed with : 1) the median value and with at least one row with NaN and 2) at least two unique values.</w:t>
      </w:r>
    </w:p>
    <w:p>
      <w:pPr>
        <w:pStyle w:val="body_style__para"/>
      </w:pPr>
      <w:r>
        <w:t>Example:</w:t>
      </w:r>
    </w:p>
    <w:p>
      <w:pPr>
        <w:pStyle w:val="body_style__para"/>
      </w:pPr>
      <w:r>
        <w:t>An imputation task is initialized with t=2.</w:t>
      </w:r>
    </w:p>
    <w:p>
      <w:pPr>
        <w:pStyle w:val="body_style__para"/>
      </w:pPr>
      <w:r>
        <w:t>Input numeric features of this task:</w:t>
      </w:r>
    </w:p>
    <w:p>
      <w:pPr>
        <w:pStyle w:val="body_style__para"/>
      </w:pPr>
      <w:r>
        <w:t>feature0, feature1, feature2, feature3</w:t>
      </w:r>
    </w:p>
    <w:p>
      <w:pPr>
        <w:pStyle w:val="body_style__para"/>
      </w:pPr>
      <w:r>
        <w:t>1, 2, np.nan, np.nan</w:t>
      </w:r>
    </w:p>
    <w:p>
      <w:pPr>
        <w:pStyle w:val="body_style__para"/>
      </w:pPr>
      <w:r>
        <w:t>2, 3, np.nan, 18</w:t>
      </w:r>
    </w:p>
    <w:p>
      <w:pPr>
        <w:pStyle w:val="body_style__para"/>
      </w:pPr>
      <w:r>
        <w:t>3, 2, np.nan, 16</w:t>
      </w:r>
    </w:p>
    <w:p>
      <w:pPr>
        <w:pStyle w:val="body_style__para"/>
      </w:pPr>
      <w:r>
        <w:t>4, 1, 13, 14</w:t>
      </w:r>
    </w:p>
    <w:p>
      <w:pPr>
        <w:pStyle w:val="body_style__para"/>
      </w:pPr>
      <w:r>
        <w:t>20, 1, 45, 46</w:t>
      </w:r>
    </w:p>
    <w:p>
      <w:pPr>
        <w:pStyle w:val="body_style__para"/>
      </w:pPr>
      <w:r>
        <w:t>Output numeric features of this task:</w:t>
      </w:r>
    </w:p>
    <w:p>
      <w:pPr>
        <w:pStyle w:val="body_style__para"/>
      </w:pPr>
      <w:r>
        <w:t>feature0, feature1, feature2, feature2-mi, feature3, feature3-mi</w:t>
      </w:r>
    </w:p>
    <w:p>
      <w:pPr>
        <w:pStyle w:val="body_style__para"/>
      </w:pPr>
      <w:r>
        <w:t>1, 2, 45, 1, 18, 1</w:t>
      </w:r>
    </w:p>
    <w:p>
      <w:pPr>
        <w:pStyle w:val="body_style__para"/>
      </w:pPr>
      <w:r>
        <w:t>2, 3, 45, 1, 18, 0</w:t>
      </w:r>
    </w:p>
    <w:p>
      <w:pPr>
        <w:pStyle w:val="body_style__para"/>
      </w:pPr>
      <w:r>
        <w:t>3, 2, 45, 1, 16, 0</w:t>
      </w:r>
    </w:p>
    <w:p>
      <w:pPr>
        <w:pStyle w:val="body_style__para"/>
      </w:pPr>
      <w:r>
        <w:t>4, 1, 13, 0, 14, 0</w:t>
      </w:r>
    </w:p>
    <w:p>
      <w:pPr>
        <w:pStyle w:val="body_style__para"/>
      </w:pPr>
      <w:r>
        <w:t>20, 1, 45, 0, 46, 0</w:t>
      </w:r>
    </w:p>
    <w:p>
      <w:pPr>
        <w:pStyle w:val="body_style__para"/>
      </w:pPr>
      <w:r>
        <w:t>In the imputation output, median value imputation is run on feature2 and feature3. The feature2-mi is the indicator column for the imputation on feature2. The feature3-mi is the indicator column for the imputation on feature3.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(range of the numeric variable is &lt;= 1) are to be scaled.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required finite elements in a column to impute the data onto NaNs and INFs.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5.2.3   </w:t>
      </w:r>
      <w:r>
        <w:t>Forecast Distance column extraction transformer</w:t>
      </w:r>
    </w:p>
    <w:p>
      <w:pPr>
        <w:pStyle w:val="body_style__para"/>
      </w:pPr>
      <w:r>
        <w:t>This transformer extracts the forecast distance column data from modeling data and returns that data as X.</w:t>
      </w:r>
    </w:p>
    <w:p>
      <w:pPr>
        <w:pStyle w:val="H1_style__para"/>
      </w:pPr>
      <w:r>
        <w:t xml:space="preserve">5.2.4   </w:t>
      </w:r>
      <w:r>
        <w:t>Extracts Naive Predictions</w:t>
      </w:r>
    </w:p>
    <w:p>
      <w:pPr>
        <w:pStyle w:val="body_style__para"/>
      </w:pPr>
      <w:r>
        <w:t>Compared to BaselineExtractorV2, this disables tuning output_type.</w:t>
      </w:r>
    </w:p>
    <w:p>
      <w:pPr>
        <w:pStyle w:val="body_style__para"/>
      </w:pPr>
      <w:r>
        <w:t>This transformer extracts the Naive Prediction column data from modeling data. When the naive prediction is used for offset, the one with the longest periodicity will be selected. For non-stationary time series, it returns that data as a predictions_to_boost. For stationary time series, it returns that data as a feature. If output_type is both, it returns that data as both offset and feature. The output is converted to the link function scale of the main modeler.</w:t>
      </w:r>
    </w:p>
    <w:p>
      <w:pPr>
        <w:pStyle w:val="H1_style__para"/>
      </w:pPr>
      <w:r>
        <w:t xml:space="preserve">5.2.5   </w:t>
      </w:r>
      <w:r>
        <w:t>Eureqa Generalized Additive Model Regressor</w:t>
      </w:r>
    </w:p>
    <w:p>
      <w:pPr>
        <w:pStyle w:val="body_style__para"/>
      </w:pPr>
      <w:r>
        <w:t>Eureqa Generalized Additive Model is a surrogate model that approximates Gradient Boosting Machine predictions using Eureqa modeling engine.</w:t>
      </w:r>
    </w:p>
    <w:p>
      <w:pPr>
        <w:pStyle w:val="body_style__para"/>
      </w:pPr>
      <w:r>
        <w:t>Eureqa is a proprietary AI-powered modeling engine that automates much of the heavy lifting inherent in analytics and data science. Leveraging automated evolutionary algorithms, the Eureqa modeling engine (in DataRobot) churns through your data to quickly create accurate predictive models. Developed in Cornell’s Artificial Intelligence Lab, the Eureqa engine leverages an evolutionary approach to model creation, testing billions of potential models per second, and converging on the simplest, most accurate models that explain your data.</w:t>
      </w:r>
    </w:p>
    <w:p>
      <w:pPr>
        <w:pStyle w:val="body_style__para"/>
      </w:pPr>
      <w:r>
        <w:t>Compared to other machine learning outputs, Eureqa Generalized Additive Models are simple and transparent. The models are presented as mathematical equations, enabling users to easily understand results and recommendations.</w:t>
      </w:r>
    </w:p>
    <w:p>
      <w:pPr>
        <w:pStyle w:val="body_style__para"/>
      </w:pPr>
      <w:r>
        <w:t>Eureqa Expressions:</w:t>
      </w:r>
    </w:p>
    <w:p>
      <w:pPr>
        <w:pStyle w:val="body_style__para"/>
      </w:pPr>
      <w:r>
        <w:t>Eureqa Expressions are human-readable mathematical equations describing relationships between features in a dataset. For example, the following is a valid Eureqa Expression string; also a model that Eureqa found to describe the behavior of an actual physical double-pendulum system, based on measured position, velocity, and acceleration data from the two pendulums:</w:t>
      </w:r>
    </w:p>
    <w:p>
      <w:pPr>
        <w:pStyle w:val="body_style__para"/>
      </w:pPr>
      <w:r>
        <w:t>Target = v1^2*sin(x1 - x2) - a1*cos(x2 - x1) - 9.82841593744553*sin(x2)</w:t>
      </w:r>
    </w:p>
    <w:p>
      <w:pPr>
        <w:pStyle w:val="body_style__para"/>
      </w:pPr>
      <w:r>
        <w:t>with dataset variables: x1; x2; v1; v2; a1; and a2 as Target.</w:t>
      </w:r>
    </w:p>
    <w:p>
      <w:pPr>
        <w:pStyle w:val="body_style__para"/>
      </w:pPr>
      <w:r>
        <w:t>Generally speaking, Eureqa’s Expressions syntax is intended to work such that, if an engineer familiar with common mathematical tools types in an equation that they would expect to work in other common programming languages, it will work in Eureqa as well. Its properties should be familiar to a user with a background in basic algebra. (For example, infix operators such as +, prefix operators such as sin(), variables, numeric constants, parentheses as a grouping symbol, whitespace between operators, etc., are generally not important.)</w:t>
      </w:r>
    </w:p>
    <w:p>
      <w:pPr>
        <w:pStyle w:val="body_style__para"/>
      </w:pPr>
      <w:r>
        <w:t>Eureqa Expressions cannot, in general, be parsed correctly without a list of variable names that may be used in that expression. For example, consider the following expression:</w:t>
      </w:r>
    </w:p>
    <w:p>
      <w:pPr>
        <w:pStyle w:val="body_style__para"/>
      </w:pPr>
      <w:r>
        <w:t>Target = x*y + 2*(x + y)</w:t>
      </w:r>
    </w:p>
    <w:p>
      <w:pPr>
        <w:pStyle w:val="body_style__para"/>
      </w:pPr>
      <w:r>
        <w:t>A casual reader might think that this evaluates to the product of x and y, plus twice the sum. But let’s try that again, with the list of variables:</w:t>
      </w:r>
    </w:p>
    <w:p>
      <w:pPr>
        <w:pStyle w:val="body_style__para"/>
      </w:pPr>
      <w:r>
        <w:t>Target = x*y + 2*(x + y)</w:t>
      </w:r>
    </w:p>
    <w:p>
      <w:pPr>
        <w:pStyle w:val="body_style__para"/>
      </w:pPr>
      <w:r>
        <w:t>with dataset variables: x; y; and (x + y), which is a valid name for a single Eureqa variable. In this case, Eureqa will parse the expression as the product of x and y plus twice the value of the variable named (x + y).</w:t>
      </w:r>
    </w:p>
    <w:p>
      <w:pPr>
        <w:pStyle w:val="body_style__para"/>
      </w:pPr>
      <w:r>
        <w:t>Eureqa Expressions are based on the set of variable names available to the Eureqa Estimator when the Eureqa Estimator is fitting a model. This, in turn, depends on: (1) the columns available in the raw data; (2) the features selected by the current featurelist; (3) any features that are added or removed by preprocessing steps in Eureqa’s blueprint.</w:t>
      </w:r>
    </w:p>
    <w:p>
      <w:pPr>
        <w:pStyle w:val="body_style__para"/>
      </w:pPr>
      <w:r>
        <w:t>This most commonly becomes relevant with text columns: Eureqa does not support text input. All Eureqa variables must be numeric. As a result, DataRobot will encode text-based variables into multiple numeric columns.</w:t>
      </w:r>
    </w:p>
    <w:p>
      <w:pPr>
        <w:pStyle w:val="body_style__para"/>
      </w:pPr>
      <w:r>
        <w:t>The list of variable names does not include the original name of the target variable. It should always be called Target in Eureqa expressions. In the double-pendulum example above, this is the reason the expression begins Target = ... and not a2 = ....</w:t>
      </w:r>
    </w:p>
    <w:p>
      <w:pPr>
        <w:pStyle w:val="body_style__para"/>
      </w:pPr>
      <w:r>
        <w:t>Eureqa Expressions are used when setting the following tuning parameters: prior_solutions, target_expression_string, training_split_expr, validation_split_expr, weight_expr.</w:t>
      </w:r>
    </w:p>
    <w:p>
      <w:pPr>
        <w:pStyle w:val="body_style__para"/>
      </w:pPr>
      <w:r>
        <w:t>Variable Name Encoding:</w:t>
      </w:r>
    </w:p>
    <w:p>
      <w:pPr>
        <w:pStyle w:val="body_style__para"/>
      </w:pPr>
      <w:r>
        <w:t>Eureqa has very broad support for different variable names, but it doesn’t support arbitrary variable names. If an unsupported variable name is provided, that variable’s name is encoded.</w:t>
      </w:r>
    </w:p>
    <w:p>
      <w:pPr>
        <w:pStyle w:val="body_style__para"/>
      </w:pPr>
      <w:r>
        <w:t>Unusual special characters will be replaced with underscores. Purely numeric variable names will be surrounded in underscores. Unusual whitespace characters are stripped out entirely.</w:t>
      </w:r>
    </w:p>
    <w:p>
      <w:pPr>
        <w:pStyle w:val="body_style__para"/>
      </w:pPr>
      <w:r>
        <w:t>If a variable name looks like an expression, it will be wrapped in parentheses. If a variable name contains mismatched parentheses, parentheses will be treated as “unusual special characters” (see above).</w:t>
      </w:r>
    </w:p>
    <w:p>
      <w:pPr>
        <w:pStyle w:val="body_style__para"/>
      </w:pPr>
      <w:r>
        <w:t>If Eureqa is provided with two variables that share the same name, or if the rules above otherwise cause a name collision, the duplicates will be renamed as (&lt;var&gt; #1), (&lt;var&gt; #2), etc. (replacing &lt;var&gt; with the original encoded variable name).</w:t>
      </w:r>
    </w:p>
    <w:p>
      <w:pPr>
        <w:pStyle w:val="body_style__para"/>
      </w:pPr>
      <w:r>
        <w:t>Eureqa has a small set of reserved keywords (generally these are terms that are commonly used as mathematical constants, such as pi or TRUE). Variables with these names are treated as name collisions, and are de-duplicated (see above).</w:t>
      </w:r>
    </w:p>
    <w:p>
      <w:pPr>
        <w:pStyle w:val="body_style__para"/>
      </w:pPr>
      <w:r>
        <w:t>Building Blocks:</w:t>
      </w:r>
    </w:p>
    <w:p>
      <w:pPr>
        <w:pStyle w:val="body_style__para"/>
      </w:pPr>
      <w:r>
        <w:t>Eureqa “Building Blocks” are the mathematical operators and other components that comprise Eureqa Expressions. For example, + is a building block; sqrt() is a building block; there’s a building block representing numerical constants (real numbers); etc.</w:t>
      </w:r>
    </w:p>
    <w:p>
      <w:pPr>
        <w:pStyle w:val="body_style__para"/>
      </w:pPr>
      <w:r>
        <w:t>The building_blocks Advanced Tuning parameters affect model evolution, so they are only relevant to model solution expressions. Expressions that don’t directly describe models – for example, a weight expression, or a training or validation row-selection expression – aren’t affected by building_blocks settings because those expressions do not get evolved by the modeling process.</w:t>
      </w:r>
    </w:p>
    <w:p>
      <w:pPr>
        <w:pStyle w:val="body_style__para"/>
      </w:pPr>
      <w:r>
        <w:t>Building blocks can be disabled, and disabled building blocks will not be added to models. If the block is injected artificially, such as via the target_expression_string, it may still appear in a model even if its building block is disabled.</w:t>
      </w:r>
    </w:p>
    <w:p>
      <w:pPr>
        <w:pStyle w:val="body_style__para"/>
      </w:pPr>
      <w:r>
        <w:t>Building blocks can also be set to a numeric value. This value is the block’s “complexity penalty”. A penalty of 0 means that Eureqa models can use the building block as many times as they want without being penalized. This may cause models to become “cluttered”; they may use the operator in question unnecessarily.</w:t>
      </w:r>
    </w:p>
    <w:p>
      <w:pPr>
        <w:pStyle w:val="body_style__para"/>
      </w:pPr>
      <w:r>
        <w:t>Complexity penalties factor into an overall model’s “Complexity” score: A model’s base Complexity score is computed by iterating over all building blocks in the model and adding up their individual complexity scores. For example, if + appears 3 times in a model, and + is given a complexity penalty of 2, that will increase the model’s complexity by 6. (Additional factors may also be taken into account when converting a base complexity score into the final complexity score that is displayed to users.)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EUREQA_building_block__absolute_value</w:t>
            </w:r>
          </w:p>
        </w:tc>
        <w:tc>
          <w:tcPr>
            <w:tcW w:type="dxa" w:w="2340"/>
            <w:tcBorders>
              <w:start w:sz="4" w:val="single"/>
              <w:top w:sz="4" w:val="single"/>
              <w:end w:sz="4" w:val="single"/>
              <w:bottom w:sz="4" w:val="single"/>
            </w:tcBorders>
          </w:tcPr>
          <w:p>
            <w:pPr>
              <w:pStyle w:val="table_body_style__para"/>
            </w:pPr>
            <w:r>
              <w:t>‘Absolute Value’ building block.  Allows Eureqa to use the “abs()” operator in model expressions, and sets its complexity penalty. Usage: abs( x ), which returns the positive value of x, without regard for its sign.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EUREQA_building_block__addition</w:t>
            </w:r>
          </w:p>
        </w:tc>
        <w:tc>
          <w:tcPr>
            <w:tcW w:type="dxa" w:w="2340"/>
            <w:tcBorders>
              <w:start w:sz="4" w:val="single"/>
              <w:top w:sz="4" w:val="single"/>
              <w:end w:sz="4" w:val="single"/>
              <w:bottom w:sz="4" w:val="single"/>
            </w:tcBorders>
          </w:tcPr>
          <w:p>
            <w:pPr>
              <w:pStyle w:val="table_body_style__para"/>
            </w:pPr>
            <w:r>
              <w:t>‘Addition’ building block.  Allows Eureqa to use the “+” operator in model expressions, and sets its complexity penalty. Usage: x + y or add( x, y ), which returns the sum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EUREQA_building_block__arccosine</w:t>
            </w:r>
          </w:p>
        </w:tc>
        <w:tc>
          <w:tcPr>
            <w:tcW w:type="dxa" w:w="2340"/>
            <w:tcBorders>
              <w:start w:sz="4" w:val="single"/>
              <w:top w:sz="4" w:val="single"/>
              <w:end w:sz="4" w:val="single"/>
              <w:bottom w:sz="4" w:val="single"/>
            </w:tcBorders>
          </w:tcPr>
          <w:p>
            <w:pPr>
              <w:pStyle w:val="table_body_style__para"/>
            </w:pPr>
            <w:r>
              <w:t>‘Arccosine’ building block.  Allows Eureqa to use the “acos()” operator in model expressions, and sets its complexity penalty. Usage: acos( x ). (The standard trigonometric arccosine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EUREQA_building_block__arcsine</w:t>
            </w:r>
          </w:p>
        </w:tc>
        <w:tc>
          <w:tcPr>
            <w:tcW w:type="dxa" w:w="2340"/>
            <w:tcBorders>
              <w:start w:sz="4" w:val="single"/>
              <w:top w:sz="4" w:val="single"/>
              <w:end w:sz="4" w:val="single"/>
              <w:bottom w:sz="4" w:val="single"/>
            </w:tcBorders>
          </w:tcPr>
          <w:p>
            <w:pPr>
              <w:pStyle w:val="table_body_style__para"/>
            </w:pPr>
            <w:r>
              <w:t>‘Arcsine’ building block.  Allows Eureqa to use the “asin()” operator in model expressions, and sets its complexity penalty. Usage: asin( x ). (The standard trigonometric arcsine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EUREQA_building_block__arctangent</w:t>
            </w:r>
          </w:p>
        </w:tc>
        <w:tc>
          <w:tcPr>
            <w:tcW w:type="dxa" w:w="2340"/>
            <w:tcBorders>
              <w:start w:sz="4" w:val="single"/>
              <w:top w:sz="4" w:val="single"/>
              <w:end w:sz="4" w:val="single"/>
              <w:bottom w:sz="4" w:val="single"/>
            </w:tcBorders>
          </w:tcPr>
          <w:p>
            <w:pPr>
              <w:pStyle w:val="table_body_style__para"/>
            </w:pPr>
            <w:r>
              <w:t>‘Arctangent’ building block.  Allows Eureqa to use the “atan()” operator in model expressions, and sets its complexity penalty. Usage: atan( x ). (The standard trigonometric arctangent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EUREQA_building_block__ceiling</w:t>
            </w:r>
          </w:p>
        </w:tc>
        <w:tc>
          <w:tcPr>
            <w:tcW w:type="dxa" w:w="2340"/>
            <w:tcBorders>
              <w:start w:sz="4" w:val="single"/>
              <w:top w:sz="4" w:val="single"/>
              <w:end w:sz="4" w:val="single"/>
              <w:bottom w:sz="4" w:val="single"/>
            </w:tcBorders>
          </w:tcPr>
          <w:p>
            <w:pPr>
              <w:pStyle w:val="table_body_style__para"/>
            </w:pPr>
            <w:r>
              <w:t>‘Ceiling’ building block.  Allows Eureqa to use the “ceil()” operator in model expressions, and sets its complexity penalty. Usage: ceil( x ), which returns the smallest integer not less than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EUREQA_building_block__complementary_error_function</w:t>
            </w:r>
          </w:p>
        </w:tc>
        <w:tc>
          <w:tcPr>
            <w:tcW w:type="dxa" w:w="2340"/>
            <w:tcBorders>
              <w:start w:sz="4" w:val="single"/>
              <w:top w:sz="4" w:val="single"/>
              <w:end w:sz="4" w:val="single"/>
              <w:bottom w:sz="4" w:val="single"/>
            </w:tcBorders>
          </w:tcPr>
          <w:p>
            <w:pPr>
              <w:pStyle w:val="table_body_style__para"/>
            </w:pPr>
            <w:r>
              <w:t>‘Complementary Error Function’ building block.  Allows Eureqa to use the “erfc()” operator in model expressions, and sets its complexity penalty. Usage: erfc( x ). 1.0 - erf( x ) where erf( x ) is the integral of the normal distribution and returns a value between 2 and 0.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EUREQA_building_block__constant</w:t>
            </w:r>
          </w:p>
        </w:tc>
        <w:tc>
          <w:tcPr>
            <w:tcW w:type="dxa" w:w="2340"/>
            <w:tcBorders>
              <w:start w:sz="4" w:val="single"/>
              <w:top w:sz="4" w:val="single"/>
              <w:end w:sz="4" w:val="single"/>
              <w:bottom w:sz="4" w:val="single"/>
            </w:tcBorders>
          </w:tcPr>
          <w:p>
            <w:pPr>
              <w:pStyle w:val="table_body_style__para"/>
            </w:pPr>
            <w:r>
              <w:t>‘Constant’ building block. Allows Eureqa to use constants in model expressions, and sets their complexity penalty. Usage: c, where c is a real valued constant.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EUREQA_building_block__cosine</w:t>
            </w:r>
          </w:p>
        </w:tc>
        <w:tc>
          <w:tcPr>
            <w:tcW w:type="dxa" w:w="2340"/>
            <w:tcBorders>
              <w:start w:sz="4" w:val="single"/>
              <w:top w:sz="4" w:val="single"/>
              <w:end w:sz="4" w:val="single"/>
              <w:bottom w:sz="4" w:val="single"/>
            </w:tcBorders>
          </w:tcPr>
          <w:p>
            <w:pPr>
              <w:pStyle w:val="table_body_style__para"/>
            </w:pPr>
            <w:r>
              <w:t>‘Cosine’ building block. Allows Eureqa to use the “cos()” operator in model expressions, and sets its complexity penalty. Usage: cos( x ), where the angle (x) is in radians. (The standard trigonometric 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EUREQA_building_block__division</w:t>
            </w:r>
          </w:p>
        </w:tc>
        <w:tc>
          <w:tcPr>
            <w:tcW w:type="dxa" w:w="2340"/>
            <w:tcBorders>
              <w:start w:sz="4" w:val="single"/>
              <w:top w:sz="4" w:val="single"/>
              <w:end w:sz="4" w:val="single"/>
              <w:bottom w:sz="4" w:val="single"/>
            </w:tcBorders>
          </w:tcPr>
          <w:p>
            <w:pPr>
              <w:pStyle w:val="table_body_style__para"/>
            </w:pPr>
            <w:r>
              <w:t>‘Division’ building block. Allows Eureqa to use the “/” operator in model expressions, and sets its complexity penalty. Usage: x / y or div( x, y ), which returns the quotient of x and y (where y must be non-zero).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EUREQA_building_block__equal-to</w:t>
            </w:r>
          </w:p>
        </w:tc>
        <w:tc>
          <w:tcPr>
            <w:tcW w:type="dxa" w:w="2340"/>
            <w:tcBorders>
              <w:start w:sz="4" w:val="single"/>
              <w:top w:sz="4" w:val="single"/>
              <w:end w:sz="4" w:val="single"/>
              <w:bottom w:sz="4" w:val="single"/>
            </w:tcBorders>
          </w:tcPr>
          <w:p>
            <w:pPr>
              <w:pStyle w:val="table_body_style__para"/>
            </w:pPr>
            <w:r>
              <w:t>‘Equal-To’ building block. Allows Eureqa to use the “=” operator in model expressions, and sets its complexity penalty. Usage: equal( x, y ) or x = y, which returns 1 if x is numerically equal to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EUREQA_building_block__error_function</w:t>
            </w:r>
          </w:p>
        </w:tc>
        <w:tc>
          <w:tcPr>
            <w:tcW w:type="dxa" w:w="2340"/>
            <w:tcBorders>
              <w:start w:sz="4" w:val="single"/>
              <w:top w:sz="4" w:val="single"/>
              <w:end w:sz="4" w:val="single"/>
              <w:bottom w:sz="4" w:val="single"/>
            </w:tcBorders>
          </w:tcPr>
          <w:p>
            <w:pPr>
              <w:pStyle w:val="table_body_style__para"/>
            </w:pPr>
            <w:r>
              <w:t>‘Error Function’ building block.  Allows Eureqa to use the “erf()” operator in model expressions, and sets its complexity penalty. Usage: erf( x ). Integral of the normal distribution; returns a value between -1 and +1.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EUREQA_building_block__exponential</w:t>
            </w:r>
          </w:p>
        </w:tc>
        <w:tc>
          <w:tcPr>
            <w:tcW w:type="dxa" w:w="2340"/>
            <w:tcBorders>
              <w:start w:sz="4" w:val="single"/>
              <w:top w:sz="4" w:val="single"/>
              <w:end w:sz="4" w:val="single"/>
              <w:bottom w:sz="4" w:val="single"/>
            </w:tcBorders>
          </w:tcPr>
          <w:p>
            <w:pPr>
              <w:pStyle w:val="table_body_style__para"/>
            </w:pPr>
            <w:r>
              <w:t>‘Exponential’ building block. Allows Eureqa to use the “exp()” operator in model expressions, and sets its complexity penalty. Usage: exp( x ), which returns e^x.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EUREQA_building_block__factorial</w:t>
            </w:r>
          </w:p>
        </w:tc>
        <w:tc>
          <w:tcPr>
            <w:tcW w:type="dxa" w:w="2340"/>
            <w:tcBorders>
              <w:start w:sz="4" w:val="single"/>
              <w:top w:sz="4" w:val="single"/>
              <w:end w:sz="4" w:val="single"/>
              <w:bottom w:sz="4" w:val="single"/>
            </w:tcBorders>
          </w:tcPr>
          <w:p>
            <w:pPr>
              <w:pStyle w:val="table_body_style__para"/>
            </w:pPr>
            <w:r>
              <w:t>‘Factorial’ building block. Allows Eureqa to use the “!” operator in model expressions, and sets its complexity penalty. Usage: factorial( x ) or x!, which returns the product of all positive integers from 1 to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EUREQA_building_block__floor</w:t>
            </w:r>
          </w:p>
        </w:tc>
        <w:tc>
          <w:tcPr>
            <w:tcW w:type="dxa" w:w="2340"/>
            <w:tcBorders>
              <w:start w:sz="4" w:val="single"/>
              <w:top w:sz="4" w:val="single"/>
              <w:end w:sz="4" w:val="single"/>
              <w:bottom w:sz="4" w:val="single"/>
            </w:tcBorders>
          </w:tcPr>
          <w:p>
            <w:pPr>
              <w:pStyle w:val="table_body_style__para"/>
            </w:pPr>
            <w:r>
              <w:t>‘Floor’ building block. Allows Eureqa to use the “floor()” operator in model expressions, and sets its complexity penalty. Usage: floor( x ), which returns the largest integer not greater than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EUREQA_building_block__gaussian_function</w:t>
            </w:r>
          </w:p>
        </w:tc>
        <w:tc>
          <w:tcPr>
            <w:tcW w:type="dxa" w:w="2340"/>
            <w:tcBorders>
              <w:start w:sz="4" w:val="single"/>
              <w:top w:sz="4" w:val="single"/>
              <w:end w:sz="4" w:val="single"/>
              <w:bottom w:sz="4" w:val="single"/>
            </w:tcBorders>
          </w:tcPr>
          <w:p>
            <w:pPr>
              <w:pStyle w:val="table_body_style__para"/>
            </w:pPr>
            <w:r>
              <w:t>‘Gaussian Function’ building block. Allows Eureqa to use the “gauss()” operator in model expressions, and sets its complexity penalty. Usage: gauss( x ), which returns exp( -x^2 ). This is a bell-shaped squashing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EUREQA_building_block__greater-than</w:t>
            </w:r>
          </w:p>
        </w:tc>
        <w:tc>
          <w:tcPr>
            <w:tcW w:type="dxa" w:w="2340"/>
            <w:tcBorders>
              <w:start w:sz="4" w:val="single"/>
              <w:top w:sz="4" w:val="single"/>
              <w:end w:sz="4" w:val="single"/>
              <w:bottom w:sz="4" w:val="single"/>
            </w:tcBorders>
          </w:tcPr>
          <w:p>
            <w:pPr>
              <w:pStyle w:val="table_body_style__para"/>
            </w:pPr>
            <w:r>
              <w:t>‘Greater-Than’ building block. Allows Eureqa to use the “&gt;” operator in model expressions, and sets its complexity penalty. Usage: greater( x, y ) or x &gt; y, which returns 1 if x &gt;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EUREQA_building_block__greater-than-or-equal</w:t>
            </w:r>
          </w:p>
        </w:tc>
        <w:tc>
          <w:tcPr>
            <w:tcW w:type="dxa" w:w="2340"/>
            <w:tcBorders>
              <w:start w:sz="4" w:val="single"/>
              <w:top w:sz="4" w:val="single"/>
              <w:end w:sz="4" w:val="single"/>
              <w:bottom w:sz="4" w:val="single"/>
            </w:tcBorders>
          </w:tcPr>
          <w:p>
            <w:pPr>
              <w:pStyle w:val="table_body_style__para"/>
            </w:pPr>
            <w:r>
              <w:t>‘Greater-Than-Or-Equal’ building block. Allows Eureqa to use the “&gt;=” operator in model expressions, and sets its complexity penalty. Usage: greater_or_equal( x, y ) or x &gt;= y, which returns 1 if x &gt;=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EUREQA_building_block__hyperbolic_cosine</w:t>
            </w:r>
          </w:p>
        </w:tc>
        <w:tc>
          <w:tcPr>
            <w:tcW w:type="dxa" w:w="2340"/>
            <w:tcBorders>
              <w:start w:sz="4" w:val="single"/>
              <w:top w:sz="4" w:val="single"/>
              <w:end w:sz="4" w:val="single"/>
              <w:bottom w:sz="4" w:val="single"/>
            </w:tcBorders>
          </w:tcPr>
          <w:p>
            <w:pPr>
              <w:pStyle w:val="table_body_style__para"/>
            </w:pPr>
            <w:r>
              <w:t>‘Hyperbolic Cosine’ building block. Allows Eureqa to use the “cosh()” operator in model expressions, and sets its complexity penalty. Usage: cosh( x ). (The standard trigonometric hyperbolic 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EUREQA_building_block__hyperbolic_sine</w:t>
            </w:r>
          </w:p>
        </w:tc>
        <w:tc>
          <w:tcPr>
            <w:tcW w:type="dxa" w:w="2340"/>
            <w:tcBorders>
              <w:start w:sz="4" w:val="single"/>
              <w:top w:sz="4" w:val="single"/>
              <w:end w:sz="4" w:val="single"/>
              <w:bottom w:sz="4" w:val="single"/>
            </w:tcBorders>
          </w:tcPr>
          <w:p>
            <w:pPr>
              <w:pStyle w:val="table_body_style__para"/>
            </w:pPr>
            <w:r>
              <w:t>‘Hyperbolic Sine’ building block. Allows Eureqa to use the “sinh()” operator in model expressions, and sets its complexity penalty. Usage: sinh( x ). (The standard trigonometric hyperbolic 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EUREQA_building_block__hyperbolic_tangent</w:t>
            </w:r>
          </w:p>
        </w:tc>
        <w:tc>
          <w:tcPr>
            <w:tcW w:type="dxa" w:w="2340"/>
            <w:tcBorders>
              <w:start w:sz="4" w:val="single"/>
              <w:top w:sz="4" w:val="single"/>
              <w:end w:sz="4" w:val="single"/>
              <w:bottom w:sz="4" w:val="single"/>
            </w:tcBorders>
          </w:tcPr>
          <w:p>
            <w:pPr>
              <w:pStyle w:val="table_body_style__para"/>
            </w:pPr>
            <w:r>
              <w:t>‘Hyperbolic Tangent’ building block. Allows Eureqa to use the “tanh()” operator in model expressions, and sets its complexity penalty. Usage: tanh( x ). (The hyperbolic tangent of x.) Hyperbolic tangent is a common squashing function that returns a value between -1 and +1.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EUREQA_building_block__if-then-else</w:t>
            </w:r>
          </w:p>
        </w:tc>
        <w:tc>
          <w:tcPr>
            <w:tcW w:type="dxa" w:w="2340"/>
            <w:tcBorders>
              <w:start w:sz="4" w:val="single"/>
              <w:top w:sz="4" w:val="single"/>
              <w:end w:sz="4" w:val="single"/>
              <w:bottom w:sz="4" w:val="single"/>
            </w:tcBorders>
          </w:tcPr>
          <w:p>
            <w:pPr>
              <w:pStyle w:val="table_body_style__para"/>
            </w:pPr>
            <w:r>
              <w:t>‘If-Then-Else’ building block. Allows Eureqa to use the “if()” operator in model expressions, and sets its complexity penalty. Usage: if( x, y, z ), which returns y if x is greater than 0, z otherwise; if x is nan, the function returns z.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EUREQA_building_block__input_variable</w:t>
            </w:r>
          </w:p>
        </w:tc>
        <w:tc>
          <w:tcPr>
            <w:tcW w:type="dxa" w:w="2340"/>
            <w:tcBorders>
              <w:start w:sz="4" w:val="single"/>
              <w:top w:sz="4" w:val="single"/>
              <w:end w:sz="4" w:val="single"/>
              <w:bottom w:sz="4" w:val="single"/>
            </w:tcBorders>
          </w:tcPr>
          <w:p>
            <w:pPr>
              <w:pStyle w:val="table_body_style__para"/>
            </w:pPr>
            <w:r>
              <w:t>‘Input Variable’ building block. Allows Eureqa to use variables in model expressions, and sets their complexity penalty. Usage: x, where x is a variable in your prepared dataset.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EUREQA_building_block__integer_constant</w:t>
            </w:r>
          </w:p>
        </w:tc>
        <w:tc>
          <w:tcPr>
            <w:tcW w:type="dxa" w:w="2340"/>
            <w:tcBorders>
              <w:start w:sz="4" w:val="single"/>
              <w:top w:sz="4" w:val="single"/>
              <w:end w:sz="4" w:val="single"/>
              <w:bottom w:sz="4" w:val="single"/>
            </w:tcBorders>
          </w:tcPr>
          <w:p>
            <w:pPr>
              <w:pStyle w:val="table_body_style__para"/>
            </w:pPr>
            <w:r>
              <w:t>‘Integer Constant’ building block. Allows Eureqa to use integer constants in model expressions, and sets their complexity penalty. Usage: c, where c is an integer constant.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EUREQA_building_block__inverse_hyperbolic_cosine</w:t>
            </w:r>
          </w:p>
        </w:tc>
        <w:tc>
          <w:tcPr>
            <w:tcW w:type="dxa" w:w="2340"/>
            <w:tcBorders>
              <w:start w:sz="4" w:val="single"/>
              <w:top w:sz="4" w:val="single"/>
              <w:end w:sz="4" w:val="single"/>
              <w:bottom w:sz="4" w:val="single"/>
            </w:tcBorders>
          </w:tcPr>
          <w:p>
            <w:pPr>
              <w:pStyle w:val="table_body_style__para"/>
            </w:pPr>
            <w:r>
              <w:t>‘Inverse Hyperbolic Cosine’ building block. Allows Eureqa to use the “acosh()” operator in model expressions, and sets its complexity penalty. Usage: acosh( x ). (The standard inverse hyperbolic 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EUREQA_building_block__inverse_hyperbolic_sine</w:t>
            </w:r>
          </w:p>
        </w:tc>
        <w:tc>
          <w:tcPr>
            <w:tcW w:type="dxa" w:w="2340"/>
            <w:tcBorders>
              <w:start w:sz="4" w:val="single"/>
              <w:top w:sz="4" w:val="single"/>
              <w:end w:sz="4" w:val="single"/>
              <w:bottom w:sz="4" w:val="single"/>
            </w:tcBorders>
          </w:tcPr>
          <w:p>
            <w:pPr>
              <w:pStyle w:val="table_body_style__para"/>
            </w:pPr>
            <w:r>
              <w:t>‘Inverse Hyperbolic Sine’ building block.  Allows Eureqa to use the “asinh()” operator in model expressions, and sets its complexity penalty. Usage: asinh( x ). (The standard inverse hyperbolic 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EUREQA_building_block__inverse_hyperbolic_tangent</w:t>
            </w:r>
          </w:p>
        </w:tc>
        <w:tc>
          <w:tcPr>
            <w:tcW w:type="dxa" w:w="2340"/>
            <w:tcBorders>
              <w:start w:sz="4" w:val="single"/>
              <w:top w:sz="4" w:val="single"/>
              <w:end w:sz="4" w:val="single"/>
              <w:bottom w:sz="4" w:val="single"/>
            </w:tcBorders>
          </w:tcPr>
          <w:p>
            <w:pPr>
              <w:pStyle w:val="table_body_style__para"/>
            </w:pPr>
            <w:r>
              <w:t>‘Inverse Hyperbolic Tangent’ building block. Allows Eureqa to use the “atanh()” operator in model expressions, and sets its complexity penalty. Usage: atanh( x ). (The standard inverse hyperbolic 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EUREQA_building_block__less-than</w:t>
            </w:r>
          </w:p>
        </w:tc>
        <w:tc>
          <w:tcPr>
            <w:tcW w:type="dxa" w:w="2340"/>
            <w:tcBorders>
              <w:start w:sz="4" w:val="single"/>
              <w:top w:sz="4" w:val="single"/>
              <w:end w:sz="4" w:val="single"/>
              <w:bottom w:sz="4" w:val="single"/>
            </w:tcBorders>
          </w:tcPr>
          <w:p>
            <w:pPr>
              <w:pStyle w:val="table_body_style__para"/>
            </w:pPr>
            <w:r>
              <w:t>‘Less-Than’ building block.  Allows Eureqa to use the “&lt;” operator in model expressions, and sets its complexity penalty. Usage: less( x, y ) or x &lt; y, which returns 1 if x &lt;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EUREQA_building_block__less-than-or-equal</w:t>
            </w:r>
          </w:p>
        </w:tc>
        <w:tc>
          <w:tcPr>
            <w:tcW w:type="dxa" w:w="2340"/>
            <w:tcBorders>
              <w:start w:sz="4" w:val="single"/>
              <w:top w:sz="4" w:val="single"/>
              <w:end w:sz="4" w:val="single"/>
              <w:bottom w:sz="4" w:val="single"/>
            </w:tcBorders>
          </w:tcPr>
          <w:p>
            <w:pPr>
              <w:pStyle w:val="table_body_style__para"/>
            </w:pPr>
            <w:r>
              <w:t>‘Less-Than-Or-Equal’ building block. Allows Eureqa to use the “&lt;=” operator in model expressions, and sets its complexity penalty. Usage: less_or_equal( x, y ) or x &lt;= y, which returns 1 if x &lt;=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EUREQA_building_block__logical_and</w:t>
            </w:r>
          </w:p>
        </w:tc>
        <w:tc>
          <w:tcPr>
            <w:tcW w:type="dxa" w:w="2340"/>
            <w:tcBorders>
              <w:start w:sz="4" w:val="single"/>
              <w:top w:sz="4" w:val="single"/>
              <w:end w:sz="4" w:val="single"/>
              <w:bottom w:sz="4" w:val="single"/>
            </w:tcBorders>
          </w:tcPr>
          <w:p>
            <w:pPr>
              <w:pStyle w:val="table_body_style__para"/>
            </w:pPr>
            <w:r>
              <w:t>‘Logical And’ building block.  Allows Eureqa to use the “and” operator in model expressions, and sets its complexity penalty. Usage: and( x, y ), which returns 1 if both x and y are greater than 0,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EUREQA_building_block__logical_not</w:t>
            </w:r>
          </w:p>
        </w:tc>
        <w:tc>
          <w:tcPr>
            <w:tcW w:type="dxa" w:w="2340"/>
            <w:tcBorders>
              <w:start w:sz="4" w:val="single"/>
              <w:top w:sz="4" w:val="single"/>
              <w:end w:sz="4" w:val="single"/>
              <w:bottom w:sz="4" w:val="single"/>
            </w:tcBorders>
          </w:tcPr>
          <w:p>
            <w:pPr>
              <w:pStyle w:val="table_body_style__para"/>
            </w:pPr>
            <w:r>
              <w:t>‘Logical Not’ building block.  Allows Eureqa to use the “not” operator in model expressions, and sets its complexity penalty. Usage: not( x ), which returns 0 if x is greater than 0, 1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EUREQA_building_block__logical_or</w:t>
            </w:r>
          </w:p>
        </w:tc>
        <w:tc>
          <w:tcPr>
            <w:tcW w:type="dxa" w:w="2340"/>
            <w:tcBorders>
              <w:start w:sz="4" w:val="single"/>
              <w:top w:sz="4" w:val="single"/>
              <w:end w:sz="4" w:val="single"/>
              <w:bottom w:sz="4" w:val="single"/>
            </w:tcBorders>
          </w:tcPr>
          <w:p>
            <w:pPr>
              <w:pStyle w:val="table_body_style__para"/>
            </w:pPr>
            <w:r>
              <w:t>‘Logical Or’ building block. Allows Eureqa to use the “or” operator in model expressions, and sets its complexity penalty. Usage: or( x, y ), which returns 1 if either x or y are greater than 0,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EUREQA_building_block__logical_xor</w:t>
            </w:r>
          </w:p>
        </w:tc>
        <w:tc>
          <w:tcPr>
            <w:tcW w:type="dxa" w:w="2340"/>
            <w:tcBorders>
              <w:start w:sz="4" w:val="single"/>
              <w:top w:sz="4" w:val="single"/>
              <w:end w:sz="4" w:val="single"/>
              <w:bottom w:sz="4" w:val="single"/>
            </w:tcBorders>
          </w:tcPr>
          <w:p>
            <w:pPr>
              <w:pStyle w:val="table_body_style__para"/>
            </w:pPr>
            <w:r>
              <w:t>‘Logical Xor’ building block.  Allows Eureqa to use the “xor” operator in model expressions, and sets its complexity penalty. Usage: xor( x, y ), which returns 1 if (x &lt;= 0 and y &gt; 0) or (x &gt; 0 and y &lt;= 0),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EUREQA_building_block__logistic_function</w:t>
            </w:r>
          </w:p>
        </w:tc>
        <w:tc>
          <w:tcPr>
            <w:tcW w:type="dxa" w:w="2340"/>
            <w:tcBorders>
              <w:start w:sz="4" w:val="single"/>
              <w:top w:sz="4" w:val="single"/>
              <w:end w:sz="4" w:val="single"/>
              <w:bottom w:sz="4" w:val="single"/>
            </w:tcBorders>
          </w:tcPr>
          <w:p>
            <w:pPr>
              <w:pStyle w:val="table_body_style__para"/>
            </w:pPr>
            <w:r>
              <w:t>‘Logistic Function’ building block.  Allows Eureqa to use the “logistic()” operator in model expressions, and sets its complexity penalty. Usage: logistic( x ), which returns 1/( 1 + exp( -x ) ). This is a common sigmoid (s-shaped) squashing function that returns a value between 0 and 1.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EUREQA_building_block__maximum</w:t>
            </w:r>
          </w:p>
        </w:tc>
        <w:tc>
          <w:tcPr>
            <w:tcW w:type="dxa" w:w="2340"/>
            <w:tcBorders>
              <w:start w:sz="4" w:val="single"/>
              <w:top w:sz="4" w:val="single"/>
              <w:end w:sz="4" w:val="single"/>
              <w:bottom w:sz="4" w:val="single"/>
            </w:tcBorders>
          </w:tcPr>
          <w:p>
            <w:pPr>
              <w:pStyle w:val="table_body_style__para"/>
            </w:pPr>
            <w:r>
              <w:t>‘Maximum’ building block.  Allows Eureqa to use the “max()” operator in model expressions, and sets its complexity penalty. Usage: max( x, y ), which returns the maximum (signed) result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EUREQA_building_block__minimum</w:t>
            </w:r>
          </w:p>
        </w:tc>
        <w:tc>
          <w:tcPr>
            <w:tcW w:type="dxa" w:w="2340"/>
            <w:tcBorders>
              <w:start w:sz="4" w:val="single"/>
              <w:top w:sz="4" w:val="single"/>
              <w:end w:sz="4" w:val="single"/>
              <w:bottom w:sz="4" w:val="single"/>
            </w:tcBorders>
          </w:tcPr>
          <w:p>
            <w:pPr>
              <w:pStyle w:val="table_body_style__para"/>
            </w:pPr>
            <w:r>
              <w:t>‘Minimum’ building block.  Allows Eureqa to use the “min()” operator in model expressions, and sets its complexity penalty. Usage: min( x, y ), which returns the minimum (signed) result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EUREQA_building_block__modulo</w:t>
            </w:r>
          </w:p>
        </w:tc>
        <w:tc>
          <w:tcPr>
            <w:tcW w:type="dxa" w:w="2340"/>
            <w:tcBorders>
              <w:start w:sz="4" w:val="single"/>
              <w:top w:sz="4" w:val="single"/>
              <w:end w:sz="4" w:val="single"/>
              <w:bottom w:sz="4" w:val="single"/>
            </w:tcBorders>
          </w:tcPr>
          <w:p>
            <w:pPr>
              <w:pStyle w:val="table_body_style__para"/>
            </w:pPr>
            <w:r>
              <w:t>‘Modulo’ building block. Allows Eureqa to use the “mod()” operator in model expressions, and sets its complexity penalty. Usage: mod( x, y ), which returns the remainder of x /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EUREQA_building_block__multiplication</w:t>
            </w:r>
          </w:p>
        </w:tc>
        <w:tc>
          <w:tcPr>
            <w:tcW w:type="dxa" w:w="2340"/>
            <w:tcBorders>
              <w:start w:sz="4" w:val="single"/>
              <w:top w:sz="4" w:val="single"/>
              <w:end w:sz="4" w:val="single"/>
              <w:bottom w:sz="4" w:val="single"/>
            </w:tcBorders>
          </w:tcPr>
          <w:p>
            <w:pPr>
              <w:pStyle w:val="table_body_style__para"/>
            </w:pPr>
            <w:r>
              <w:t>‘Multiplication’ building block.  Allows Eureqa to use the “*” operator in model expressions, and sets its complexity penalty. Usage: x * y or mul( x, y ), which returns the product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EUREQA_building_block__natural_logarithm</w:t>
            </w:r>
          </w:p>
        </w:tc>
        <w:tc>
          <w:tcPr>
            <w:tcW w:type="dxa" w:w="2340"/>
            <w:tcBorders>
              <w:start w:sz="4" w:val="single"/>
              <w:top w:sz="4" w:val="single"/>
              <w:end w:sz="4" w:val="single"/>
              <w:bottom w:sz="4" w:val="single"/>
            </w:tcBorders>
          </w:tcPr>
          <w:p>
            <w:pPr>
              <w:pStyle w:val="table_body_style__para"/>
            </w:pPr>
            <w:r>
              <w:t>‘Natural Logarithm’ building block.  Allows Eureqa to use the “log()” operator in model expressions, and sets its complexity penalty. Usage: log( x ), which returns the natural logarithm (base e) of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EUREQA_building_block__negation</w:t>
            </w:r>
          </w:p>
        </w:tc>
        <w:tc>
          <w:tcPr>
            <w:tcW w:type="dxa" w:w="2340"/>
            <w:tcBorders>
              <w:start w:sz="4" w:val="single"/>
              <w:top w:sz="4" w:val="single"/>
              <w:end w:sz="4" w:val="single"/>
              <w:bottom w:sz="4" w:val="single"/>
            </w:tcBorders>
          </w:tcPr>
          <w:p>
            <w:pPr>
              <w:pStyle w:val="table_body_style__para"/>
            </w:pPr>
            <w:r>
              <w:t>‘Negation’ building block. Allows Eureqa to use the “-” unary operator in model expressions, and sets its complexity penalty. Usage: -x, which returns the inverse of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EUREQA_building_block__power</w:t>
            </w:r>
          </w:p>
        </w:tc>
        <w:tc>
          <w:tcPr>
            <w:tcW w:type="dxa" w:w="2340"/>
            <w:tcBorders>
              <w:start w:sz="4" w:val="single"/>
              <w:top w:sz="4" w:val="single"/>
              <w:end w:sz="4" w:val="single"/>
              <w:bottom w:sz="4" w:val="single"/>
            </w:tcBorders>
          </w:tcPr>
          <w:p>
            <w:pPr>
              <w:pStyle w:val="table_body_style__para"/>
            </w:pPr>
            <w:r>
              <w:t>‘Power’ building block. Allows Eureqa to use the “^” operator in model expressions, and sets its complexity penalty.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EUREQA_building_block__round</w:t>
            </w:r>
          </w:p>
        </w:tc>
        <w:tc>
          <w:tcPr>
            <w:tcW w:type="dxa" w:w="2340"/>
            <w:tcBorders>
              <w:start w:sz="4" w:val="single"/>
              <w:top w:sz="4" w:val="single"/>
              <w:end w:sz="4" w:val="single"/>
              <w:bottom w:sz="4" w:val="single"/>
            </w:tcBorders>
          </w:tcPr>
          <w:p>
            <w:pPr>
              <w:pStyle w:val="table_body_style__para"/>
            </w:pPr>
            <w:r>
              <w:t>‘Round’ building block.  Allows Eureqa to use the “round()” operator in model expressions, and sets its complexity penalty. Usage: round( x ), which returns an integer of x rounded to the nearest integer.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EUREQA_building_block__sign_function</w:t>
            </w:r>
          </w:p>
        </w:tc>
        <w:tc>
          <w:tcPr>
            <w:tcW w:type="dxa" w:w="2340"/>
            <w:tcBorders>
              <w:start w:sz="4" w:val="single"/>
              <w:top w:sz="4" w:val="single"/>
              <w:end w:sz="4" w:val="single"/>
              <w:bottom w:sz="4" w:val="single"/>
            </w:tcBorders>
          </w:tcPr>
          <w:p>
            <w:pPr>
              <w:pStyle w:val="table_body_style__para"/>
            </w:pPr>
            <w:r>
              <w:t>‘Sign Function’ building block.  Allows Eureqa to use the “sign()” operator in model expressions, and sets its complexity penalty. Usage: sgn( x ), which returns -1 if x is negative, +1 if x is positive, and 0 if x is zero.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EUREQA_building_block__sine</w:t>
            </w:r>
          </w:p>
        </w:tc>
        <w:tc>
          <w:tcPr>
            <w:tcW w:type="dxa" w:w="2340"/>
            <w:tcBorders>
              <w:start w:sz="4" w:val="single"/>
              <w:top w:sz="4" w:val="single"/>
              <w:end w:sz="4" w:val="single"/>
              <w:bottom w:sz="4" w:val="single"/>
            </w:tcBorders>
          </w:tcPr>
          <w:p>
            <w:pPr>
              <w:pStyle w:val="table_body_style__para"/>
            </w:pPr>
            <w:r>
              <w:t>‘Sine’ building block.  Allows Eureqa to use the “sin()” operator in model expressions, and sets its complexity penalty. Usage: sin( x ), where the angle (x) is in radians. (The standard trigonometric 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EUREQA_building_block__square_root</w:t>
            </w:r>
          </w:p>
        </w:tc>
        <w:tc>
          <w:tcPr>
            <w:tcW w:type="dxa" w:w="2340"/>
            <w:tcBorders>
              <w:start w:sz="4" w:val="single"/>
              <w:top w:sz="4" w:val="single"/>
              <w:end w:sz="4" w:val="single"/>
              <w:bottom w:sz="4" w:val="single"/>
            </w:tcBorders>
          </w:tcPr>
          <w:p>
            <w:pPr>
              <w:pStyle w:val="table_body_style__para"/>
            </w:pPr>
            <w:r>
              <w:t>‘Square Root’ building block.  Allows Eureqa to use the “sqrt()” operator in model expressions, and sets its complexity penalty. Usage: sqrt( x ), which returns the square root of x (where x must be positive).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EUREQA_building_block__step_function</w:t>
            </w:r>
          </w:p>
        </w:tc>
        <w:tc>
          <w:tcPr>
            <w:tcW w:type="dxa" w:w="2340"/>
            <w:tcBorders>
              <w:start w:sz="4" w:val="single"/>
              <w:top w:sz="4" w:val="single"/>
              <w:end w:sz="4" w:val="single"/>
              <w:bottom w:sz="4" w:val="single"/>
            </w:tcBorders>
          </w:tcPr>
          <w:p>
            <w:pPr>
              <w:pStyle w:val="table_body_style__para"/>
            </w:pPr>
            <w:r>
              <w:t>‘Step Function’ building block.  Allows Eureqa to use the “step()” operator in model expressions, and sets its complexity penalty. Usage: step( x ), which returns 1 if x is positive,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EUREQA_building_block__subtraction</w:t>
            </w:r>
          </w:p>
        </w:tc>
        <w:tc>
          <w:tcPr>
            <w:tcW w:type="dxa" w:w="2340"/>
            <w:tcBorders>
              <w:start w:sz="4" w:val="single"/>
              <w:top w:sz="4" w:val="single"/>
              <w:end w:sz="4" w:val="single"/>
              <w:bottom w:sz="4" w:val="single"/>
            </w:tcBorders>
          </w:tcPr>
          <w:p>
            <w:pPr>
              <w:pStyle w:val="table_body_style__para"/>
            </w:pPr>
            <w:r>
              <w:t>‘Subtraction’ building block.  Allows Eureqa to use the “-” binary operator in model expressions, and sets its complexity penalty. Usage: x - y or sub( x, y ), which returns the difference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EUREQA_building_block__tangent</w:t>
            </w:r>
          </w:p>
        </w:tc>
        <w:tc>
          <w:tcPr>
            <w:tcW w:type="dxa" w:w="2340"/>
            <w:tcBorders>
              <w:start w:sz="4" w:val="single"/>
              <w:top w:sz="4" w:val="single"/>
              <w:end w:sz="4" w:val="single"/>
              <w:bottom w:sz="4" w:val="single"/>
            </w:tcBorders>
          </w:tcPr>
          <w:p>
            <w:pPr>
              <w:pStyle w:val="table_body_style__para"/>
            </w:pPr>
            <w:r>
              <w:t>‘Tangent’ building block.  Allows Eureqa to use the “tan()” operator in model expressions, and sets its complexity penalty. Usage: tan( x ), where the angle (x) is in radians. (The standard trigonometric 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EUREQA_building_block__two-argument_arctangent</w:t>
            </w:r>
          </w:p>
        </w:tc>
        <w:tc>
          <w:tcPr>
            <w:tcW w:type="dxa" w:w="2340"/>
            <w:tcBorders>
              <w:start w:sz="4" w:val="single"/>
              <w:top w:sz="4" w:val="single"/>
              <w:end w:sz="4" w:val="single"/>
              <w:bottom w:sz="4" w:val="single"/>
            </w:tcBorders>
          </w:tcPr>
          <w:p>
            <w:pPr>
              <w:pStyle w:val="table_body_style__para"/>
            </w:pPr>
            <w:r>
              <w:t>‘Two-Argument Arctangent’ building block.  Allows Eureqa to use the “atan2()” operator in model expressions, and sets its complexity penalty. Usage: atan2( y, x ). (The standard trigonometric two-argument arctangent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EUREQA_max_generations</w:t>
            </w:r>
          </w:p>
        </w:tc>
        <w:tc>
          <w:tcPr>
            <w:tcW w:type="dxa" w:w="2340"/>
            <w:tcBorders>
              <w:start w:sz="4" w:val="single"/>
              <w:top w:sz="4" w:val="single"/>
              <w:end w:sz="4" w:val="single"/>
              <w:bottom w:sz="4" w:val="single"/>
            </w:tcBorders>
          </w:tcPr>
          <w:p>
            <w:pPr>
              <w:pStyle w:val="table_body_style__para"/>
            </w:pPr>
            <w:r>
              <w:t>The maximum number of evolutionary generations to run. Eureqa will run until either of max_generations or timeout_sec is reached. values: [0, 1e16]</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EUREQA_num_threads</w:t>
            </w:r>
          </w:p>
        </w:tc>
        <w:tc>
          <w:tcPr>
            <w:tcW w:type="dxa" w:w="2340"/>
            <w:tcBorders>
              <w:start w:sz="4" w:val="single"/>
              <w:top w:sz="4" w:val="single"/>
              <w:end w:sz="4" w:val="single"/>
              <w:bottom w:sz="4" w:val="single"/>
            </w:tcBorders>
          </w:tcPr>
          <w:p>
            <w:pPr>
              <w:pStyle w:val="table_body_style__para"/>
            </w:pPr>
            <w:r>
              <w:t>The number of threads Eureqa will run with. Ideally equal to the number of cores available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EUREQA_prior_solutions</w:t>
            </w:r>
          </w:p>
        </w:tc>
        <w:tc>
          <w:tcPr>
            <w:tcW w:type="dxa" w:w="2340"/>
            <w:tcBorders>
              <w:start w:sz="4" w:val="single"/>
              <w:top w:sz="4" w:val="single"/>
              <w:end w:sz="4" w:val="single"/>
              <w:bottom w:sz="4" w:val="single"/>
            </w:tcBorders>
          </w:tcPr>
          <w:p>
            <w:pPr>
              <w:pStyle w:val="table_body_style__para"/>
            </w:pPr>
            <w:r>
              <w:t>Prior Eureqa Solutions.  This field contains multiple Eureqa Expressions, one per line. Each Expression should be a valid Eureqa Solution, such as a Solution returned by a previous run of Eureqa. (You may need to edit the Solution such that the target variable is entered as “Target”, not the original column name of the target.) Each expression is fed into Eureqa’s initial evolutionary population. Eureqa makes no guarantees about keeping the form or content of these expressions in the final Pareto front of expressions that it generates, but if the expressions are good models or if they contain sub-expressions that are predictive features, Eureqa will generally take advantage of that information to converge on good solutions more quickly. values: multiple lines, each line is a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EUREQA_random_seed</w:t>
            </w:r>
          </w:p>
        </w:tc>
        <w:tc>
          <w:tcPr>
            <w:tcW w:type="dxa" w:w="2340"/>
            <w:tcBorders>
              <w:start w:sz="4" w:val="single"/>
              <w:top w:sz="4" w:val="single"/>
              <w:end w:sz="4" w:val="single"/>
              <w:bottom w:sz="4" w:val="single"/>
            </w:tcBorders>
          </w:tcPr>
          <w:p>
            <w:pPr>
              <w:pStyle w:val="table_body_style__para"/>
            </w:pPr>
            <w:r>
              <w:t>Constant to seed Eureqa’s pseudo-random number generator.  Different values will cause Eureqa to generate different models on the same data and other input parameters. values: [0, 1e16]</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EUREQA_split_mode</w:t>
            </w:r>
          </w:p>
        </w:tc>
        <w:tc>
          <w:tcPr>
            <w:tcW w:type="dxa" w:w="2340"/>
            <w:tcBorders>
              <w:start w:sz="4" w:val="single"/>
              <w:top w:sz="4" w:val="single"/>
              <w:end w:sz="4" w:val="single"/>
              <w:bottom w:sz="4" w:val="single"/>
            </w:tcBorders>
          </w:tcPr>
          <w:p>
            <w:pPr>
              <w:pStyle w:val="table_body_style__para"/>
            </w:pPr>
            <w:r>
              <w:t>Whether to perform in-order (2) or random (1) splitting within the training set, for evolutionary re-training and re-validaton. values: [1, 2] values: [0, 1e5]</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EUREQA_sync_migrations</w:t>
            </w:r>
          </w:p>
        </w:tc>
        <w:tc>
          <w:tcPr>
            <w:tcW w:type="dxa" w:w="2340"/>
            <w:tcBorders>
              <w:start w:sz="4" w:val="single"/>
              <w:top w:sz="4" w:val="single"/>
              <w:end w:sz="4" w:val="single"/>
              <w:bottom w:sz="4" w:val="single"/>
            </w:tcBorders>
          </w:tcPr>
          <w:p>
            <w:pPr>
              <w:pStyle w:val="table_body_style__para"/>
            </w:pPr>
            <w:r>
              <w:t>Should Eureqa’s migrations be synchronized? If they are synchronized, Eureqa’s fit() function will be deterministic (repeated runs on the same data and parameters should produce the same models). Note that synchronization slows modeling down and models will take more time to generate. values: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EUREQA_target_expression_string</w:t>
            </w:r>
          </w:p>
        </w:tc>
        <w:tc>
          <w:tcPr>
            <w:tcW w:type="dxa" w:w="2340"/>
            <w:tcBorders>
              <w:start w:sz="4" w:val="single"/>
              <w:top w:sz="4" w:val="single"/>
              <w:end w:sz="4" w:val="single"/>
              <w:bottom w:sz="4" w:val="single"/>
            </w:tcBorders>
          </w:tcPr>
          <w:p>
            <w:pPr>
              <w:pStyle w:val="table_body_style__para"/>
            </w:pPr>
            <w:r>
              <w:t>Eureqa Target Expression.  Constrains the form of the models that Eureqa will consider. This field is typically of the form “Target = &lt;some Eureqa Expression&gt;”. See the description of “Eureqa Expressions”. The Expression must contain an equality operator, ie., it must be a full equation with a left-hand and a right-hand side. Note that Target Expressions will usually use function operators in their expressions, as well as regular expression operators. Function operators are templates / pattern matchers. For example, “Target = f(x, y z)” will match any expression that uses the variables x, y, and/or z (but will fail to match any function that uses other variables); “Target = f1(x, y) + f2(z)” will match “x*y + z” but it will not match “x*z + y”; “Target = f(sin(x))” will match “2*sin(x)” but it will not match “sin(2*x)”. This is a hard constraint. If you want to seed Eureqa with information from existing models, see prior_solutions. If this field is left blank, Eureqa will automatically generate an appropriate target expression as part of the model fitting process. This expression will be logged to the model log (visible in the UI). values: valid Eureqa Expression, as a string.  Must contain an equality operator.</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EUREQA_timeout_sec</w:t>
            </w:r>
          </w:p>
        </w:tc>
        <w:tc>
          <w:tcPr>
            <w:tcW w:type="dxa" w:w="2340"/>
            <w:tcBorders>
              <w:start w:sz="4" w:val="single"/>
              <w:top w:sz="4" w:val="single"/>
              <w:end w:sz="4" w:val="single"/>
              <w:bottom w:sz="4" w:val="single"/>
            </w:tcBorders>
          </w:tcPr>
          <w:p>
            <w:pPr>
              <w:pStyle w:val="table_body_style__para"/>
            </w:pPr>
            <w:r>
              <w:t>The duration of time to run the Eureqa search algorithm for Eureqa will run until either of max_generations or timeout_sec is reached. values: [0, 1e16]</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EUREQA_training_fraction</w:t>
            </w:r>
          </w:p>
        </w:tc>
        <w:tc>
          <w:tcPr>
            <w:tcW w:type="dxa" w:w="2340"/>
            <w:tcBorders>
              <w:start w:sz="4" w:val="single"/>
              <w:top w:sz="4" w:val="single"/>
              <w:end w:sz="4" w:val="single"/>
              <w:bottom w:sz="4" w:val="single"/>
            </w:tcBorders>
          </w:tcPr>
          <w:p>
            <w:pPr>
              <w:pStyle w:val="table_body_style__para"/>
            </w:pPr>
            <w:r>
              <w:t>What fraction of the DataRobot training data to use for Eureqa evolutionary training? This field is ignored if training_split_expression is set. Note that training_fraction + validation_fraction does not have to equal 1.0. If it is less than 1.0, some rows in the data are ignored. If it is greater than 1.0, Eureqa’s training and validation sets overlap. (This is not recommended, but may be required in some modeling scenarios involving small datasets.  Note that DataRobot will still typically have a separate validation and holdout set.) values: [0.0, 1.0]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EUREQA_training_split_expr</w:t>
            </w:r>
          </w:p>
        </w:tc>
        <w:tc>
          <w:tcPr>
            <w:tcW w:type="dxa" w:w="2340"/>
            <w:tcBorders>
              <w:start w:sz="4" w:val="single"/>
              <w:top w:sz="4" w:val="single"/>
              <w:end w:sz="4" w:val="single"/>
              <w:bottom w:sz="4" w:val="single"/>
            </w:tcBorders>
          </w:tcPr>
          <w:p>
            <w:pPr>
              <w:pStyle w:val="table_body_style__para"/>
            </w:pPr>
            <w:r>
              <w:t>Eureqa Training Split Expression.  Can be any valid Eureqa Expression, including a simple variable name.  The expression should evaluate to either 0.0 or 1.0.  If it evaluates to 1.0 on a specific row, that row is used for training data. If this field is not set, training_fraction is used instead. Note that setting training_split_expr does not affect validation rows.  If you want all non-training rows to be in the validation set, make sure to set validation_split_expr accordingly. values: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EUREQA_validation_fraction</w:t>
            </w:r>
          </w:p>
        </w:tc>
        <w:tc>
          <w:tcPr>
            <w:tcW w:type="dxa" w:w="2340"/>
            <w:tcBorders>
              <w:start w:sz="4" w:val="single"/>
              <w:top w:sz="4" w:val="single"/>
              <w:end w:sz="4" w:val="single"/>
              <w:bottom w:sz="4" w:val="single"/>
            </w:tcBorders>
          </w:tcPr>
          <w:p>
            <w:pPr>
              <w:pStyle w:val="table_body_style__para"/>
            </w:pPr>
            <w:r>
              <w:t>What fraction of the DataRobot training data to use for Eureqa evolutionary validation? This field is ignored if validation_split_expression is set. Note that training_fraction + validation_fraction does not have to equal 1.0. If it is less than 1.0, some rows in the data are ignored. If it is greater than 1.0, Eureqa’s training and validation sets overlap. (This is not recommended, but may be required in some modeling scenarios involving small datasets.  Note that DataRobot will still typically have a separate validation and holdout set.) values: [0.0, 1.0]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EUREQA_validation_split_expr</w:t>
            </w:r>
          </w:p>
        </w:tc>
        <w:tc>
          <w:tcPr>
            <w:tcW w:type="dxa" w:w="2340"/>
            <w:tcBorders>
              <w:start w:sz="4" w:val="single"/>
              <w:top w:sz="4" w:val="single"/>
              <w:end w:sz="4" w:val="single"/>
              <w:bottom w:sz="4" w:val="single"/>
            </w:tcBorders>
          </w:tcPr>
          <w:p>
            <w:pPr>
              <w:pStyle w:val="table_body_style__para"/>
            </w:pPr>
            <w:r>
              <w:t>Eureqa Validation Split Expression.  Can be any valid Eureqa Expression, including a simple variable name.  The expression should evaluate to either 0.0 or 1.0.  If it evaluates to 1.0 on a specific row, that row is used for validation data. If this field is not set, validation_fraction is used instead. Note that setting validation_split_expr does not impact training rows.  If you want all non-validation rows to be in the training set, make sure to set training_split_expr accordingly. values: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EUREQA_weight_expr</w:t>
            </w:r>
          </w:p>
        </w:tc>
        <w:tc>
          <w:tcPr>
            <w:tcW w:type="dxa" w:w="2340"/>
            <w:tcBorders>
              <w:start w:sz="4" w:val="single"/>
              <w:top w:sz="4" w:val="single"/>
              <w:end w:sz="4" w:val="single"/>
              <w:bottom w:sz="4" w:val="single"/>
            </w:tcBorders>
          </w:tcPr>
          <w:p>
            <w:pPr>
              <w:pStyle w:val="table_body_style__para"/>
            </w:pPr>
            <w:r>
              <w:t>Eureqa Weight Expression.  Weights each row when evaluating the error of that row. The exact meaning of the weight depends on the specific value of error_metric. Typically the per-row error is multiplied by the weight before being combined with other per-row weights into the aggregate weight. If this field is left as the empty string, Eureqa falls back to DataRobot’s default behavior. values: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XGB_base_margin_initialize</w:t>
            </w:r>
          </w:p>
        </w:tc>
        <w:tc>
          <w:tcPr>
            <w:tcW w:type="dxa" w:w="2340"/>
            <w:tcBorders>
              <w:start w:sz="4" w:val="single"/>
              <w:top w:sz="4" w:val="single"/>
              <w:end w:sz="4" w:val="single"/>
              <w:bottom w:sz="4" w:val="single"/>
            </w:tcBorders>
          </w:tcPr>
          <w:p>
            <w:pPr>
              <w:pStyle w:val="table_body_style__para"/>
            </w:pPr>
            <w:r>
              <w:t>If True, the intercept is initialized to the log odds of the target.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XGB_colsample_bylevel</w:t>
            </w:r>
          </w:p>
        </w:tc>
        <w:tc>
          <w:tcPr>
            <w:tcW w:type="dxa" w:w="2340"/>
            <w:tcBorders>
              <w:start w:sz="4" w:val="single"/>
              <w:top w:sz="4" w:val="single"/>
              <w:end w:sz="4" w:val="single"/>
              <w:bottom w:sz="4" w:val="single"/>
            </w:tcBorders>
          </w:tcPr>
          <w:p>
            <w:pPr>
              <w:pStyle w:val="table_body_style__para"/>
            </w:pPr>
            <w:r>
              <w:t>Subsample the features before each split in a tree. values: [0.1,1]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By default, the value of colsample_bytree for XGBoost classes is 1.0. However, based on the training data, DataRobot may choose a different initial value for this parameter. values: [0,1]</w:t>
            </w:r>
          </w:p>
        </w:tc>
        <w:tc>
          <w:tcPr>
            <w:tcW w:type="dxa" w:w="2340"/>
            <w:tcBorders>
              <w:start w:sz="4" w:val="single"/>
              <w:top w:sz="4" w:val="single"/>
              <w:end w:sz="4" w:val="single"/>
              <w:bottom w:sz="4" w:val="single"/>
            </w:tcBorders>
          </w:tcPr>
          <w:p>
            <w:pPr>
              <w:pStyle w:val="table_body_style__para"/>
            </w:pPr>
            <w:r>
              <w:t>0.2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XGB_interval</w:t>
            </w:r>
          </w:p>
        </w:tc>
        <w:tc>
          <w:tcPr>
            <w:tcW w:type="dxa" w:w="2340"/>
            <w:tcBorders>
              <w:start w:sz="4" w:val="single"/>
              <w:top w:sz="4" w:val="single"/>
              <w:end w:sz="4" w:val="single"/>
              <w:bottom w:sz="4" w:val="single"/>
            </w:tcBorders>
          </w:tcPr>
          <w:p>
            <w:pPr>
              <w:pStyle w:val="table_body_style__para"/>
            </w:pPr>
            <w:r>
              <w:t>Sets the interval for early stopping values: [2, 500]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XGB_learning_rate</w:t>
            </w:r>
          </w:p>
        </w:tc>
        <w:tc>
          <w:tcPr>
            <w:tcW w:type="dxa" w:w="2340"/>
            <w:tcBorders>
              <w:start w:sz="4" w:val="single"/>
              <w:top w:sz="4" w:val="single"/>
              <w:end w:sz="4" w:val="single"/>
              <w:bottom w:sz="4" w:val="single"/>
            </w:tcBorders>
          </w:tcPr>
          <w:p>
            <w:pPr>
              <w:pStyle w:val="table_body_style__para"/>
            </w:pPr>
            <w:r>
              <w:t>Shrinks the contribution of each tree by learning_rate. There is a trade-off between learning_rate (lr) and n_estimators(n). values: [5e-4,1]</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XGB_loss</w:t>
            </w:r>
          </w:p>
        </w:tc>
        <w:tc>
          <w:tcPr>
            <w:tcW w:type="dxa" w:w="2340"/>
            <w:tcBorders>
              <w:start w:sz="4" w:val="single"/>
              <w:top w:sz="4" w:val="single"/>
              <w:end w:sz="4" w:val="single"/>
              <w:bottom w:sz="4" w:val="single"/>
            </w:tcBorders>
          </w:tcPr>
          <w:p>
            <w:pPr>
              <w:pStyle w:val="table_body_style__para"/>
            </w:pPr>
            <w:r>
              <w:t>loss function to be optimized. ‘ls’ refers to least squares regression. values: ['ls', 'labs', 'poisson', 'tweedie', 'gamma']</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XGB_max_bin</w:t>
            </w:r>
          </w:p>
        </w:tc>
        <w:tc>
          <w:tcPr>
            <w:tcW w:type="dxa" w:w="2340"/>
            <w:tcBorders>
              <w:start w:sz="4" w:val="single"/>
              <w:top w:sz="4" w:val="single"/>
              <w:end w:sz="4" w:val="single"/>
              <w:bottom w:sz="4" w:val="single"/>
            </w:tcBorders>
          </w:tcPr>
          <w:p>
            <w:pPr>
              <w:pStyle w:val="table_body_style__para"/>
            </w:pPr>
            <w:r>
              <w:t>This is only used if ‘hist’ is specified as tree_method. Maximum number of discrete bins to bucket continuous features. Increasing this number improves the optimality of splits at the cost of higher computation time. values: [16, 2048]</w:t>
            </w:r>
          </w:p>
        </w:tc>
        <w:tc>
          <w:tcPr>
            <w:tcW w:type="dxa" w:w="2340"/>
            <w:tcBorders>
              <w:start w:sz="4" w:val="single"/>
              <w:top w:sz="4" w:val="single"/>
              <w:end w:sz="4" w:val="single"/>
              <w:bottom w:sz="4" w:val="single"/>
            </w:tcBorders>
          </w:tcPr>
          <w:p>
            <w:pPr>
              <w:pStyle w:val="table_body_style__para"/>
            </w:pPr>
            <w:r>
              <w:t>256</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XGB_max_delta_step</w:t>
            </w:r>
          </w:p>
        </w:tc>
        <w:tc>
          <w:tcPr>
            <w:tcW w:type="dxa" w:w="2340"/>
            <w:tcBorders>
              <w:start w:sz="4" w:val="single"/>
              <w:top w:sz="4" w:val="single"/>
              <w:end w:sz="4" w:val="single"/>
              <w:bottom w:sz="4" w:val="single"/>
            </w:tcBorders>
          </w:tcPr>
          <w:p>
            <w:pPr>
              <w:pStyle w:val="table_body_style__para"/>
            </w:pPr>
            <w:r>
              <w:t>Maximum delta step we allow each tree’s weight estimation to be. If the value is set to 0, it means there is no constraint. If it is set to a positive value, it can help making the update step more conservative. Usually this parameter is not needed, but it might help in logistic regression when class is extremely imbalanced. Set it to value of 1-10 might help control the update values: [0,100]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XGB_max_depth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best performance; the best value depends on the interaction of the input variables. Deeper the tree the more variable interactions the model can capture. For frozen models on larger sample sizes than parent model we increase the value of max_depth to retain similar accuracy. values: [1, 16]</w:t>
            </w:r>
          </w:p>
        </w:tc>
        <w:tc>
          <w:tcPr>
            <w:tcW w:type="dxa" w:w="2340"/>
            <w:tcBorders>
              <w:start w:sz="4" w:val="single"/>
              <w:top w:sz="4" w:val="single"/>
              <w:end w:sz="4" w:val="single"/>
              <w:bottom w:sz="4" w:val="single"/>
            </w:tcBorders>
          </w:tcPr>
          <w:p>
            <w:pPr>
              <w:pStyle w:val="table_body_style__para"/>
            </w:pPr>
            <w:r>
              <w:t>3</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XGB_min_child_weight</w:t>
            </w:r>
          </w:p>
        </w:tc>
        <w:tc>
          <w:tcPr>
            <w:tcW w:type="dxa" w:w="2340"/>
            <w:tcBorders>
              <w:start w:sz="4" w:val="single"/>
              <w:top w:sz="4" w:val="single"/>
              <w:end w:sz="4" w:val="single"/>
              <w:bottom w:sz="4" w:val="single"/>
            </w:tcBorders>
          </w:tcPr>
          <w:p>
            <w:pPr>
              <w:pStyle w:val="table_body_style__para"/>
            </w:pPr>
            <w:r>
              <w:t>Minimum sum of instance weight(hessian) needed in a child. If the tree partition step results in a leaf node with the sum of instance weight less than min_child_weight, then the building process will give up further partitioning. In linear regression mode, this simply corresponds to minimum number of instances needed to be in each node. The larger, the more conservative the algorithm will be. values: [0.01,float(1e5)]</w:t>
            </w:r>
          </w:p>
        </w:tc>
        <w:tc>
          <w:tcPr>
            <w:tcW w:type="dxa" w:w="2340"/>
            <w:tcBorders>
              <w:start w:sz="4" w:val="single"/>
              <w:top w:sz="4" w:val="single"/>
              <w:end w:sz="4" w:val="single"/>
              <w:bottom w:sz="4" w:val="single"/>
            </w:tcBorders>
          </w:tcPr>
          <w:p>
            <w:pPr>
              <w:pStyle w:val="table_body_style__para"/>
            </w:pPr>
            <w:r>
              <w:t>5.0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XGB_min_split_loss</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the larger, the more conservative the algorithm will be. values: [0,1e5]</w:t>
            </w:r>
          </w:p>
        </w:tc>
        <w:tc>
          <w:tcPr>
            <w:tcW w:type="dxa" w:w="2340"/>
            <w:tcBorders>
              <w:start w:sz="4" w:val="single"/>
              <w:top w:sz="4" w:val="single"/>
              <w:end w:sz="4" w:val="single"/>
              <w:bottom w:sz="4" w:val="single"/>
            </w:tcBorders>
          </w:tcPr>
          <w:p>
            <w:pPr>
              <w:pStyle w:val="table_body_style__para"/>
            </w:pPr>
            <w:r>
              <w:t>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XGB_missing_value</w:t>
            </w:r>
          </w:p>
        </w:tc>
        <w:tc>
          <w:tcPr>
            <w:tcW w:type="dxa" w:w="2340"/>
            <w:tcBorders>
              <w:start w:sz="4" w:val="single"/>
              <w:top w:sz="4" w:val="single"/>
              <w:end w:sz="4" w:val="single"/>
              <w:bottom w:sz="4" w:val="single"/>
            </w:tcBorders>
          </w:tcPr>
          <w:p>
            <w:pPr>
              <w:pStyle w:val="table_body_style__para"/>
            </w:pPr>
            <w:r>
              <w:t>The float value that should be treated as a missing value. When mono_up or mono_down are set, missing value will be set to -9999.0. values: [float(-1e5),float(1e5)]</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XGB_mono_down</w:t>
            </w:r>
          </w:p>
        </w:tc>
        <w:tc>
          <w:tcPr>
            <w:tcW w:type="dxa" w:w="2340"/>
            <w:tcBorders>
              <w:start w:sz="4" w:val="single"/>
              <w:top w:sz="4" w:val="single"/>
              <w:end w:sz="4" w:val="single"/>
              <w:bottom w:sz="4" w:val="single"/>
            </w:tcBorders>
          </w:tcPr>
          <w:p>
            <w:pPr>
              <w:pStyle w:val="table_body_style__para"/>
            </w:pPr>
            <w:r>
              <w:t>The id of the featurelist that defines the set of features with a monotonically decreasing relationship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XGB_mono_up</w:t>
            </w:r>
          </w:p>
        </w:tc>
        <w:tc>
          <w:tcPr>
            <w:tcW w:type="dxa" w:w="2340"/>
            <w:tcBorders>
              <w:start w:sz="4" w:val="single"/>
              <w:top w:sz="4" w:val="single"/>
              <w:end w:sz="4" w:val="single"/>
              <w:bottom w:sz="4" w:val="single"/>
            </w:tcBorders>
          </w:tcPr>
          <w:p>
            <w:pPr>
              <w:pStyle w:val="table_body_style__para"/>
            </w:pPr>
            <w:r>
              <w:t>The id of the featurelist that defines the set of features with a monotonically increasing relationship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XGB_n_estimators</w:t>
            </w:r>
          </w:p>
        </w:tc>
        <w:tc>
          <w:tcPr>
            <w:tcW w:type="dxa" w:w="2340"/>
            <w:tcBorders>
              <w:start w:sz="4" w:val="single"/>
              <w:top w:sz="4" w:val="single"/>
              <w:end w:sz="4" w:val="single"/>
              <w:bottom w:sz="4" w:val="single"/>
            </w:tcBorders>
          </w:tcPr>
          <w:p>
            <w:pPr>
              <w:pStyle w:val="table_body_style__para"/>
            </w:pPr>
            <w:r>
              <w:t>The number of boosting stages to perform. Gradient boosting is fairly robust to over-fitting so a large number usually results in better performance. values: [1,20000]</w:t>
            </w:r>
          </w:p>
        </w:tc>
        <w:tc>
          <w:tcPr>
            <w:tcW w:type="dxa" w:w="2340"/>
            <w:tcBorders>
              <w:start w:sz="4" w:val="single"/>
              <w:top w:sz="4" w:val="single"/>
              <w:end w:sz="4" w:val="single"/>
              <w:bottom w:sz="4" w:val="single"/>
            </w:tcBorders>
          </w:tcPr>
          <w:p>
            <w:pPr>
              <w:pStyle w:val="table_body_style__para"/>
            </w:pPr>
            <w:r>
              <w:t>410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XGB_num_parallel_tree</w:t>
            </w:r>
          </w:p>
        </w:tc>
        <w:tc>
          <w:tcPr>
            <w:tcW w:type="dxa" w:w="2340"/>
            <w:tcBorders>
              <w:start w:sz="4" w:val="single"/>
              <w:top w:sz="4" w:val="single"/>
              <w:end w:sz="4" w:val="single"/>
              <w:bottom w:sz="4" w:val="single"/>
            </w:tcBorders>
          </w:tcPr>
          <w:p>
            <w:pPr>
              <w:pStyle w:val="table_body_style__para"/>
            </w:pPr>
            <w:r>
              <w:t>Number of parallel trees created in each boosting stage. When this value is greater than 1, the model becomes a gradient-boosted random forest with (num_parallel_tree * n_estimators) trees. values: [1,16]</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XGB_random_state</w:t>
            </w:r>
          </w:p>
        </w:tc>
        <w:tc>
          <w:tcPr>
            <w:tcW w:type="dxa" w:w="2340"/>
            <w:tcBorders>
              <w:start w:sz="4" w:val="single"/>
              <w:top w:sz="4" w:val="single"/>
              <w:end w:sz="4" w:val="single"/>
              <w:bottom w:sz="4" w:val="single"/>
            </w:tcBorders>
          </w:tcPr>
          <w:p>
            <w:pPr>
              <w:pStyle w:val="table_body_style__para"/>
            </w:pPr>
            <w:r>
              <w:t>The seed used in the random number generator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XGB_reg_alpha</w:t>
            </w:r>
          </w:p>
        </w:tc>
        <w:tc>
          <w:tcPr>
            <w:tcW w:type="dxa" w:w="2340"/>
            <w:tcBorders>
              <w:start w:sz="4" w:val="single"/>
              <w:top w:sz="4" w:val="single"/>
              <w:end w:sz="4" w:val="single"/>
              <w:bottom w:sz="4" w:val="single"/>
            </w:tcBorders>
          </w:tcPr>
          <w:p>
            <w:pPr>
              <w:pStyle w:val="table_body_style__para"/>
            </w:pPr>
            <w:r>
              <w:t>L1 regularization term on weights, increase this value will make model more conservative. values: {'floatgrid': [0, 1e6],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XGB_reg_lambda</w:t>
            </w:r>
          </w:p>
        </w:tc>
        <w:tc>
          <w:tcPr>
            <w:tcW w:type="dxa" w:w="2340"/>
            <w:tcBorders>
              <w:start w:sz="4" w:val="single"/>
              <w:top w:sz="4" w:val="single"/>
              <w:end w:sz="4" w:val="single"/>
              <w:bottom w:sz="4" w:val="single"/>
            </w:tcBorders>
          </w:tcPr>
          <w:p>
            <w:pPr>
              <w:pStyle w:val="table_body_style__para"/>
            </w:pPr>
            <w:r>
              <w:t>L2 regularization term on weights, increase this value will make model more conservative. values: {'floatgrid': [0, 1e6], 'select': ['auto']}</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XGB_scale_pos_weight</w:t>
            </w:r>
          </w:p>
        </w:tc>
        <w:tc>
          <w:tcPr>
            <w:tcW w:type="dxa" w:w="2340"/>
            <w:tcBorders>
              <w:start w:sz="4" w:val="single"/>
              <w:top w:sz="4" w:val="single"/>
              <w:end w:sz="4" w:val="single"/>
              <w:bottom w:sz="4" w:val="single"/>
            </w:tcBorders>
          </w:tcPr>
          <w:p>
            <w:pPr>
              <w:pStyle w:val="table_body_style__para"/>
            </w:pPr>
            <w:r>
              <w:t>Scaling factor for examples in the positive class. values: [0,float(1e9)]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XGB_smooth_interval</w:t>
            </w:r>
          </w:p>
        </w:tc>
        <w:tc>
          <w:tcPr>
            <w:tcW w:type="dxa" w:w="2340"/>
            <w:tcBorders>
              <w:start w:sz="4" w:val="single"/>
              <w:top w:sz="4" w:val="single"/>
              <w:end w:sz="4" w:val="single"/>
              <w:bottom w:sz="4" w:val="single"/>
            </w:tcBorders>
          </w:tcPr>
          <w:p>
            <w:pPr>
              <w:pStyle w:val="table_body_style__para"/>
            </w:pPr>
            <w:r>
              <w:t>Sets the minimum interval for early stopping values: [2, 1000]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XGB_subsample</w:t>
            </w:r>
          </w:p>
        </w:tc>
        <w:tc>
          <w:tcPr>
            <w:tcW w:type="dxa" w:w="2340"/>
            <w:tcBorders>
              <w:start w:sz="4" w:val="single"/>
              <w:top w:sz="4" w:val="single"/>
              <w:end w:sz="4" w:val="single"/>
              <w:bottom w:sz="4" w:val="single"/>
            </w:tcBorders>
          </w:tcPr>
          <w:p>
            <w:pPr>
              <w:pStyle w:val="table_body_style__para"/>
            </w:pPr>
            <w:r>
              <w:t>subsample ratio of the training instance. Setting it to 0.5 means that XGBoost randomly collected half of the data instances to grow trees and this will prevent overfitting.</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XGB_tree_method</w:t>
            </w:r>
          </w:p>
        </w:tc>
        <w:tc>
          <w:tcPr>
            <w:tcW w:type="dxa" w:w="2340"/>
            <w:tcBorders>
              <w:start w:sz="4" w:val="single"/>
              <w:top w:sz="4" w:val="single"/>
              <w:end w:sz="4" w:val="single"/>
              <w:bottom w:sz="4" w:val="single"/>
            </w:tcBorders>
          </w:tcPr>
          <w:p>
            <w:pPr>
              <w:pStyle w:val="table_body_style__para"/>
            </w:pPr>
            <w:r>
              <w:t>The tree construction algorithm to be used.   ‘auto’: Use heuristic to choose faster one. For small to medium dataset(&lt;4M rows), exact greedy will be used. For very large-dataset(&gt;=4M rows), approximate algorithm will be chosen.  ‘exact’:Exact greedy algorithm.     ‘approx’:Approximate greedy algorithm using sketching and histogram.    ‘hist’: Fast histogram optimized approximate greedy algorithm. It uses some performance improvements such as bins caching.   values: ['auto', 'exact', 'approx', 'hist']</w:t>
            </w:r>
          </w:p>
        </w:tc>
        <w:tc>
          <w:tcPr>
            <w:tcW w:type="dxa" w:w="2340"/>
            <w:tcBorders>
              <w:start w:sz="4" w:val="single"/>
              <w:top w:sz="4" w:val="single"/>
              <w:end w:sz="4" w:val="single"/>
              <w:bottom w:sz="4" w:val="single"/>
            </w:tcBorders>
          </w:tcPr>
          <w:p>
            <w:pPr>
              <w:pStyle w:val="table_body_style__para"/>
            </w:pPr>
            <w:r>
              <w:t>auto</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XGB_tweedie_p</w:t>
            </w:r>
          </w:p>
        </w:tc>
        <w:tc>
          <w:tcPr>
            <w:tcW w:type="dxa" w:w="2340"/>
            <w:tcBorders>
              <w:start w:sz="4" w:val="single"/>
              <w:top w:sz="4" w:val="single"/>
              <w:end w:sz="4" w:val="single"/>
              <w:bottom w:sz="4" w:val="single"/>
            </w:tcBorders>
          </w:tcPr>
          <w:p>
            <w:pPr>
              <w:pStyle w:val="table_body_style__para"/>
            </w:pPr>
            <w:r>
              <w:t>The power parameter of the tweedie distribution. Only applicable when Tweedie loss is used. values: [1, 2]</w:t>
            </w:r>
          </w:p>
        </w:tc>
        <w:tc>
          <w:tcPr>
            <w:tcW w:type="dxa" w:w="2340"/>
            <w:tcBorders>
              <w:start w:sz="4" w:val="single"/>
              <w:top w:sz="4" w:val="single"/>
              <w:end w:sz="4" w:val="single"/>
              <w:bottom w:sz="4" w:val="single"/>
            </w:tcBorders>
          </w:tcPr>
          <w:p>
            <w:pPr>
              <w:pStyle w:val="table_body_style__para"/>
            </w:pPr>
            <w:r>
              <w:t>1.5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feature_interaction_max_features</w:t>
            </w:r>
          </w:p>
        </w:tc>
        <w:tc>
          <w:tcPr>
            <w:tcW w:type="dxa" w:w="2340"/>
            <w:tcBorders>
              <w:start w:sz="4" w:val="single"/>
              <w:top w:sz="4" w:val="single"/>
              <w:end w:sz="4" w:val="single"/>
              <w:bottom w:sz="4" w:val="single"/>
            </w:tcBorders>
          </w:tcPr>
          <w:p>
            <w:pPr>
              <w:pStyle w:val="table_body_style__para"/>
            </w:pPr>
            <w:r>
              <w:t>Specifies the max number of one vs all interactions to include in the pairwise calculations. For example, the default value of 50 will yield (50 ^ 2 - 50) / 2 pairwise interactions if feature_interaction_threshold is zero values: [0, int(1e5)]</w:t>
            </w:r>
          </w:p>
        </w:tc>
        <w:tc>
          <w:tcPr>
            <w:tcW w:type="dxa" w:w="2340"/>
            <w:tcBorders>
              <w:start w:sz="4" w:val="single"/>
              <w:top w:sz="4" w:val="single"/>
              <w:end w:sz="4" w:val="single"/>
              <w:bottom w:sz="4" w:val="single"/>
            </w:tcBorders>
          </w:tcPr>
          <w:p>
            <w:pPr>
              <w:pStyle w:val="table_body_style__para"/>
            </w:pPr>
            <w:r>
              <w:t>50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feature_interaction_sampling</w:t>
            </w:r>
          </w:p>
        </w:tc>
        <w:tc>
          <w:tcPr>
            <w:tcW w:type="dxa" w:w="2340"/>
            <w:tcBorders>
              <w:start w:sz="4" w:val="single"/>
              <w:top w:sz="4" w:val="single"/>
              <w:end w:sz="4" w:val="single"/>
              <w:bottom w:sz="4" w:val="single"/>
            </w:tcBorders>
          </w:tcPr>
          <w:p>
            <w:pPr>
              <w:pStyle w:val="table_body_style__para"/>
            </w:pPr>
            <w:r>
              <w:t>Specifies the extent (in number of rows) of downsampling used in the interaction calculations values': [1000, int(1e6)]</w:t>
            </w:r>
          </w:p>
        </w:tc>
        <w:tc>
          <w:tcPr>
            <w:tcW w:type="dxa" w:w="2340"/>
            <w:tcBorders>
              <w:start w:sz="4" w:val="single"/>
              <w:top w:sz="4" w:val="single"/>
              <w:end w:sz="4" w:val="single"/>
              <w:bottom w:sz="4" w:val="single"/>
            </w:tcBorders>
          </w:tcPr>
          <w:p>
            <w:pPr>
              <w:pStyle w:val="table_body_style__para"/>
            </w:pPr>
            <w:r>
              <w:t>2500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feature_interaction_threshold</w:t>
            </w:r>
          </w:p>
        </w:tc>
        <w:tc>
          <w:tcPr>
            <w:tcW w:type="dxa" w:w="2340"/>
            <w:tcBorders>
              <w:start w:sz="4" w:val="single"/>
              <w:top w:sz="4" w:val="single"/>
              <w:end w:sz="4" w:val="single"/>
              <w:bottom w:sz="4" w:val="single"/>
            </w:tcBorders>
          </w:tcPr>
          <w:p>
            <w:pPr>
              <w:pStyle w:val="table_body_style__para"/>
            </w:pPr>
            <w:r>
              <w:t>Specifies the minimum value a one vs all interaction strength must have to be include a given feature in the pairwise calculations. Zero includes all and one excludes all. values: [0.0, 1.0]</w:t>
            </w:r>
          </w:p>
        </w:tc>
        <w:tc>
          <w:tcPr>
            <w:tcW w:type="dxa" w:w="2340"/>
            <w:tcBorders>
              <w:start w:sz="4" w:val="single"/>
              <w:top w:sz="4" w:val="single"/>
              <w:end w:sz="4" w:val="single"/>
              <w:bottom w:sz="4" w:val="single"/>
            </w:tcBorders>
          </w:tcPr>
          <w:p>
            <w:pPr>
              <w:pStyle w:val="table_body_style__para"/>
            </w:pPr>
            <w:r>
              <w:t>0.1</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feature_selection_max_features</w:t>
            </w:r>
          </w:p>
        </w:tc>
        <w:tc>
          <w:tcPr>
            <w:tcW w:type="dxa" w:w="2340"/>
            <w:tcBorders>
              <w:start w:sz="4" w:val="single"/>
              <w:top w:sz="4" w:val="single"/>
              <w:end w:sz="4" w:val="single"/>
              <w:bottom w:sz="4" w:val="single"/>
            </w:tcBorders>
          </w:tcPr>
          <w:p>
            <w:pPr>
              <w:pStyle w:val="table_body_style__para"/>
            </w:pPr>
            <w:r>
              <w:t>The maximum number of features to include. ``values: {'int': [1, int(1e10)], 'select': ['no_limit']}`</w:t>
            </w:r>
          </w:p>
        </w:tc>
        <w:tc>
          <w:tcPr>
            <w:tcW w:type="dxa" w:w="2340"/>
            <w:tcBorders>
              <w:start w:sz="4" w:val="single"/>
              <w:top w:sz="4" w:val="single"/>
              <w:end w:sz="4" w:val="single"/>
              <w:bottom w:sz="4" w:val="single"/>
            </w:tcBorders>
          </w:tcPr>
          <w:p>
            <w:pPr>
              <w:pStyle w:val="table_body_style__para"/>
            </w:pPr>
            <w:r>
              <w:t>no_limit</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feature_selection_method</w:t>
            </w:r>
          </w:p>
        </w:tc>
        <w:tc>
          <w:tcPr>
            <w:tcW w:type="dxa" w:w="2340"/>
            <w:tcBorders>
              <w:start w:sz="4" w:val="single"/>
              <w:top w:sz="4" w:val="single"/>
              <w:end w:sz="4" w:val="single"/>
              <w:bottom w:sz="4" w:val="single"/>
            </w:tcBorders>
          </w:tcPr>
          <w:p>
            <w:pPr>
              <w:pStyle w:val="table_body_style__para"/>
            </w:pPr>
            <w:r>
              <w:t>Method used to select features values: ['per_variable', 'cumulative', 'no_selection']</w:t>
            </w:r>
          </w:p>
        </w:tc>
        <w:tc>
          <w:tcPr>
            <w:tcW w:type="dxa" w:w="2340"/>
            <w:tcBorders>
              <w:start w:sz="4" w:val="single"/>
              <w:top w:sz="4" w:val="single"/>
              <w:end w:sz="4" w:val="single"/>
              <w:bottom w:sz="4" w:val="single"/>
            </w:tcBorders>
          </w:tcPr>
          <w:p>
            <w:pPr>
              <w:pStyle w:val="table_body_style__para"/>
            </w:pPr>
            <w:r>
              <w:t>no_selection</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feature_selection_min_features</w:t>
            </w:r>
          </w:p>
        </w:tc>
        <w:tc>
          <w:tcPr>
            <w:tcW w:type="dxa" w:w="2340"/>
            <w:tcBorders>
              <w:start w:sz="4" w:val="single"/>
              <w:top w:sz="4" w:val="single"/>
              <w:end w:sz="4" w:val="single"/>
              <w:bottom w:sz="4" w:val="single"/>
            </w:tcBorders>
          </w:tcPr>
          <w:p>
            <w:pPr>
              <w:pStyle w:val="table_body_style__para"/>
            </w:pPr>
            <w:r>
              <w:t>The minimum number of features to include. values: [1, int(1e5)]</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feature_selection_threshold</w:t>
            </w:r>
          </w:p>
        </w:tc>
        <w:tc>
          <w:tcPr>
            <w:tcW w:type="dxa" w:w="2340"/>
            <w:tcBorders>
              <w:start w:sz="4" w:val="single"/>
              <w:top w:sz="4" w:val="single"/>
              <w:end w:sz="4" w:val="single"/>
              <w:bottom w:sz="4" w:val="single"/>
            </w:tcBorders>
          </w:tcPr>
          <w:p>
            <w:pPr>
              <w:pStyle w:val="table_body_style__para"/>
            </w:pPr>
            <w:r>
              <w:t>The threshold used to select features. For cumulative method, threshold is typically close to 1 in order to retain more signal (ex:0.98). For per_variable method, threshold would be close to 0 in order to discard only features with low signal. values: [0.0001, 1]</w:t>
            </w:r>
          </w:p>
        </w:tc>
        <w:tc>
          <w:tcPr>
            <w:tcW w:type="dxa" w:w="2340"/>
            <w:tcBorders>
              <w:start w:sz="4" w:val="single"/>
              <w:top w:sz="4" w:val="single"/>
              <w:end w:sz="4" w:val="single"/>
              <w:bottom w:sz="4" w:val="single"/>
            </w:tcBorders>
          </w:tcPr>
          <w:p>
            <w:pPr>
              <w:pStyle w:val="table_body_style__para"/>
            </w:pPr>
            <w:r>
              <w:t>0.001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highdim_modeling</w:t>
            </w:r>
          </w:p>
        </w:tc>
        <w:tc>
          <w:tcPr>
            <w:tcW w:type="dxa" w:w="2340"/>
            <w:tcBorders>
              <w:start w:sz="4" w:val="single"/>
              <w:top w:sz="4" w:val="single"/>
              <w:end w:sz="4" w:val="single"/>
              <w:bottom w:sz="4" w:val="single"/>
            </w:tcBorders>
          </w:tcPr>
          <w:p>
            <w:pPr>
              <w:pStyle w:val="table_body_style__para"/>
            </w:pPr>
            <w:r>
              <w:t>Whether to include high cardinality and text features.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subsample</w:t>
            </w:r>
          </w:p>
        </w:tc>
        <w:tc>
          <w:tcPr>
            <w:tcW w:type="dxa" w:w="2340"/>
            <w:tcBorders>
              <w:start w:sz="4" w:val="single"/>
              <w:top w:sz="4" w:val="single"/>
              <w:end w:sz="4" w:val="single"/>
              <w:bottom w:sz="4" w:val="single"/>
            </w:tcBorders>
          </w:tcPr>
          <w:p>
            <w:pPr>
              <w:pStyle w:val="table_body_style__para"/>
            </w:pPr>
            <w:r>
              <w:t>Number of rows to sample for fitting the Eureqa model. values: [1000, 1e7]</w:t>
            </w:r>
          </w:p>
        </w:tc>
        <w:tc>
          <w:tcPr>
            <w:tcW w:type="dxa" w:w="2340"/>
            <w:tcBorders>
              <w:start w:sz="4" w:val="single"/>
              <w:top w:sz="4" w:val="single"/>
              <w:end w:sz="4" w:val="single"/>
              <w:bottom w:sz="4" w:val="single"/>
            </w:tcBorders>
          </w:tcPr>
          <w:p>
            <w:pPr>
              <w:pStyle w:val="table_body_style__para"/>
            </w:pPr>
            <w:r>
              <w:t>10000</w:t>
            </w:r>
          </w:p>
        </w:tc>
      </w:tr>
    </w:tbl>
    <w:p>
      <w:pPr>
        <w:pStyle w:val="subtitle_style__para"/>
      </w:pPr>
      <w:r>
        <w:t xml:space="preserve">5.3   </w:t>
      </w:r>
      <w:r>
        <w:t>Literature Review and References</w:t>
      </w:r>
    </w:p>
    <w:p>
      <w:pPr>
        <w:pStyle w:val="ListBullet"/>
      </w:pPr>
      <w:r>
        <w:t>Suits, Daniel B. “Use of dummy variables in regression equations.” Journal of the American Statistical Association 52.280 (1957): 548-551.</w:t>
      </w:r>
      <w:r>
        <w:t xml:space="preserve"> </w:t>
      </w:r>
      <w:r>
        <w:t>http://www.jstor.org/stable/2281705?seq=1</w:t>
      </w:r>
    </w:p>
    <w:p>
      <w:pPr>
        <w:pStyle w:val="ListBullet"/>
      </w:pPr>
      <w:r>
        <w:t>[1] Acuna, Edgar, and Caroline Rodriguez. “The treatment of missing values and its effect on classifier accuracy.” Classification, Clustering, and Data Mining Applications. Springer Berlin Heidelberg, 2004. 639-647.</w:t>
      </w:r>
      <w:r>
        <w:t xml:space="preserve"> </w:t>
      </w:r>
      <w:r>
        <w:t>https://link.springer.com/chapter/10.1007/978-3-642-17103-1_60</w:t>
      </w:r>
    </w:p>
    <w:p>
      <w:pPr>
        <w:pStyle w:val="ListBullet"/>
      </w:pPr>
      <w:r>
        <w:t>[2]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Schmidt, Michael, and Hod Lipson. “Distilling free-form natural laws from experimental data.” Science 324.5923 (2009): 81-85.</w:t>
      </w:r>
      <w:r>
        <w:t xml:space="preserve"> </w:t>
      </w:r>
      <w:r>
        <w:t>https://www.science.org/doi/10.1126/science.1165893</w:t>
      </w:r>
    </w:p>
    <w:p>
      <w:pPr>
        <w:pStyle w:val="subtitle_style__para"/>
      </w:pPr>
      <w:r>
        <w:t xml:space="preserve">5.4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RMSE</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Backtest Score</w:t>
            </w:r>
          </w:p>
        </w:tc>
        <w:tc>
          <w:tcPr>
            <w:tcW w:type="dxa" w:w="1872"/>
            <w:tcBorders>
              <w:start w:sz="4" w:val="single"/>
              <w:top w:sz="4" w:val="single"/>
              <w:end w:sz="4" w:val="single"/>
              <w:bottom w:sz="4" w:val="single"/>
            </w:tcBorders>
          </w:tcPr>
          <w:p>
            <w:pPr>
              <w:pStyle w:val="table_header_style__para"/>
            </w:pPr>
            <w:r>
              <w:rPr>
                <w:rStyle w:val="strong_emphasis_style__char"/>
              </w:rPr>
              <w:t>All Backtests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Training Length</w:t>
            </w:r>
          </w:p>
        </w:tc>
      </w:tr>
      <w:tr>
        <w:tc>
          <w:tcPr>
            <w:tcW w:type="dxa" w:w="1872"/>
            <w:tcBorders>
              <w:start w:sz="4" w:val="single"/>
              <w:top w:sz="4" w:val="single"/>
              <w:end w:sz="4" w:val="single"/>
              <w:bottom w:sz="4" w:val="single"/>
            </w:tcBorders>
          </w:tcPr>
          <w:p>
            <w:pPr>
              <w:pStyle w:val="table_body_style__para"/>
            </w:pPr>
            <w:r>
              <w:t>Temporal Hierarchical Model with Elastic Net and XGBoost</w:t>
            </w:r>
          </w:p>
        </w:tc>
        <w:tc>
          <w:tcPr>
            <w:tcW w:type="dxa" w:w="1872"/>
            <w:tcBorders>
              <w:start w:sz="4" w:val="single"/>
              <w:top w:sz="4" w:val="single"/>
              <w:end w:sz="4" w:val="single"/>
              <w:bottom w:sz="4" w:val="single"/>
            </w:tcBorders>
          </w:tcPr>
          <w:p>
            <w:pPr>
              <w:pStyle w:val="table_body_style__para"/>
            </w:pPr>
            <w:r>
              <w:t>18835.7832</w:t>
            </w:r>
          </w:p>
        </w:tc>
        <w:tc>
          <w:tcPr>
            <w:tcW w:type="dxa" w:w="1872"/>
            <w:tcBorders>
              <w:start w:sz="4" w:val="single"/>
              <w:top w:sz="4" w:val="single"/>
              <w:end w:sz="4" w:val="single"/>
              <w:bottom w:sz="4" w:val="single"/>
            </w:tcBorders>
          </w:tcPr>
          <w:p>
            <w:pPr>
              <w:pStyle w:val="table_body_style__para"/>
            </w:pPr>
            <w:r>
              <w:t>20737.8413</w:t>
            </w:r>
          </w:p>
        </w:tc>
        <w:tc>
          <w:tcPr>
            <w:tcW w:type="dxa" w:w="1872"/>
            <w:tcBorders>
              <w:start w:sz="4" w:val="single"/>
              <w:top w:sz="4" w:val="single"/>
              <w:end w:sz="4" w:val="single"/>
              <w:bottom w:sz="4" w:val="single"/>
            </w:tcBorders>
          </w:tcPr>
          <w:p>
            <w:pPr>
              <w:pStyle w:val="table_body_style__para"/>
            </w:pPr>
            <w:r>
              <w:t>18351.9114</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w:t>
            </w:r>
          </w:p>
        </w:tc>
        <w:tc>
          <w:tcPr>
            <w:tcW w:type="dxa" w:w="1872"/>
            <w:tcBorders>
              <w:start w:sz="4" w:val="single"/>
              <w:top w:sz="4" w:val="single"/>
              <w:end w:sz="4" w:val="single"/>
              <w:bottom w:sz="4" w:val="single"/>
            </w:tcBorders>
          </w:tcPr>
          <w:p>
            <w:pPr>
              <w:pStyle w:val="table_body_style__para"/>
            </w:pPr>
            <w:r>
              <w:t>21738.687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19426.1823</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Performance Clustered eXtreme Gradient Boosted Trees Regressor</w:t>
            </w:r>
          </w:p>
        </w:tc>
        <w:tc>
          <w:tcPr>
            <w:tcW w:type="dxa" w:w="1872"/>
            <w:tcBorders>
              <w:start w:sz="4" w:val="single"/>
              <w:top w:sz="4" w:val="single"/>
              <w:end w:sz="4" w:val="single"/>
              <w:bottom w:sz="4" w:val="single"/>
            </w:tcBorders>
          </w:tcPr>
          <w:p>
            <w:pPr>
              <w:pStyle w:val="table_body_style__para"/>
            </w:pPr>
            <w:r>
              <w:t>21598.1782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19568.6126</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Zero-Inflated eXtreme Gradient Boosted Trees Regressor with Early Stopping (Poisson Loss)</w:t>
            </w:r>
          </w:p>
        </w:tc>
        <w:tc>
          <w:tcPr>
            <w:tcW w:type="dxa" w:w="1872"/>
            <w:tcBorders>
              <w:start w:sz="4" w:val="single"/>
              <w:top w:sz="4" w:val="single"/>
              <w:end w:sz="4" w:val="single"/>
              <w:bottom w:sz="4" w:val="single"/>
            </w:tcBorders>
          </w:tcPr>
          <w:p>
            <w:pPr>
              <w:pStyle w:val="table_body_style__para"/>
            </w:pPr>
            <w:r>
              <w:t>21560.9974</w:t>
            </w:r>
          </w:p>
        </w:tc>
        <w:tc>
          <w:tcPr>
            <w:tcW w:type="dxa" w:w="1872"/>
            <w:tcBorders>
              <w:start w:sz="4" w:val="single"/>
              <w:top w:sz="4" w:val="single"/>
              <w:end w:sz="4" w:val="single"/>
              <w:bottom w:sz="4" w:val="single"/>
            </w:tcBorders>
          </w:tcPr>
          <w:p>
            <w:pPr>
              <w:pStyle w:val="table_body_style__para"/>
            </w:pPr>
            <w:r>
              <w:t>25837.1486</w:t>
            </w:r>
          </w:p>
        </w:tc>
        <w:tc>
          <w:tcPr>
            <w:tcW w:type="dxa" w:w="1872"/>
            <w:tcBorders>
              <w:start w:sz="4" w:val="single"/>
              <w:top w:sz="4" w:val="single"/>
              <w:end w:sz="4" w:val="single"/>
              <w:bottom w:sz="4" w:val="single"/>
            </w:tcBorders>
          </w:tcPr>
          <w:p>
            <w:pPr>
              <w:pStyle w:val="table_body_style__para"/>
            </w:pPr>
            <w:r>
              <w:t>20318.2193</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Performance Clustered eXtreme Gradient Boosting on Elastic Net Predictions</w:t>
            </w:r>
          </w:p>
        </w:tc>
        <w:tc>
          <w:tcPr>
            <w:tcW w:type="dxa" w:w="1872"/>
            <w:tcBorders>
              <w:start w:sz="4" w:val="single"/>
              <w:top w:sz="4" w:val="single"/>
              <w:end w:sz="4" w:val="single"/>
              <w:bottom w:sz="4" w:val="single"/>
            </w:tcBorders>
          </w:tcPr>
          <w:p>
            <w:pPr>
              <w:pStyle w:val="table_body_style__para"/>
            </w:pPr>
            <w:r>
              <w:t>21922.1556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20350.7505</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 (learning rate =0.3)</w:t>
            </w:r>
          </w:p>
        </w:tc>
        <w:tc>
          <w:tcPr>
            <w:tcW w:type="dxa" w:w="1872"/>
            <w:tcBorders>
              <w:start w:sz="4" w:val="single"/>
              <w:top w:sz="4" w:val="single"/>
              <w:end w:sz="4" w:val="single"/>
              <w:bottom w:sz="4" w:val="single"/>
            </w:tcBorders>
          </w:tcPr>
          <w:p>
            <w:pPr>
              <w:pStyle w:val="table_body_style__para"/>
            </w:pPr>
            <w:r>
              <w:t>21748.339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20480.036</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Ridge Regressor with Forecast Distance Modeling</w:t>
            </w:r>
          </w:p>
        </w:tc>
        <w:tc>
          <w:tcPr>
            <w:tcW w:type="dxa" w:w="1872"/>
            <w:tcBorders>
              <w:start w:sz="4" w:val="single"/>
              <w:top w:sz="4" w:val="single"/>
              <w:end w:sz="4" w:val="single"/>
              <w:bottom w:sz="4" w:val="single"/>
            </w:tcBorders>
          </w:tcPr>
          <w:p>
            <w:pPr>
              <w:pStyle w:val="table_body_style__para"/>
            </w:pPr>
            <w:r>
              <w:t>22210.6151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20682.0436</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Eureqa Regressor (Quick Search: 250 Generations)</w:t>
            </w:r>
          </w:p>
        </w:tc>
        <w:tc>
          <w:tcPr>
            <w:tcW w:type="dxa" w:w="1872"/>
            <w:tcBorders>
              <w:start w:sz="4" w:val="single"/>
              <w:top w:sz="4" w:val="single"/>
              <w:end w:sz="4" w:val="single"/>
              <w:bottom w:sz="4" w:val="single"/>
            </w:tcBorders>
          </w:tcPr>
          <w:p>
            <w:pPr>
              <w:pStyle w:val="table_body_style__para"/>
            </w:pPr>
            <w:r>
              <w:t>21837.6434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20837.5019</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w:t>
            </w:r>
          </w:p>
        </w:tc>
        <w:tc>
          <w:tcPr>
            <w:tcW w:type="dxa" w:w="1872"/>
            <w:tcBorders>
              <w:start w:sz="4" w:val="single"/>
              <w:top w:sz="4" w:val="single"/>
              <w:end w:sz="4" w:val="single"/>
              <w:bottom w:sz="4" w:val="single"/>
            </w:tcBorders>
          </w:tcPr>
          <w:p>
            <w:pPr>
              <w:pStyle w:val="table_body_style__para"/>
            </w:pPr>
            <w:r>
              <w:t>23034.7354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21271.2425</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(learning rate =0.3) </w:t>
            </w:r>
          </w:p>
        </w:tc>
        <w:tc>
          <w:tcPr>
            <w:tcW w:type="dxa" w:w="1872"/>
            <w:tcBorders>
              <w:start w:sz="4" w:val="single"/>
              <w:top w:sz="4" w:val="single"/>
              <w:end w:sz="4" w:val="single"/>
              <w:bottom w:sz="4" w:val="single"/>
            </w:tcBorders>
          </w:tcPr>
          <w:p>
            <w:pPr>
              <w:pStyle w:val="table_body_style__para"/>
            </w:pPr>
            <w:r>
              <w:t>23112.7346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21390.8581</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w:t>
            </w:r>
          </w:p>
        </w:tc>
        <w:tc>
          <w:tcPr>
            <w:tcW w:type="dxa" w:w="1872"/>
            <w:tcBorders>
              <w:start w:sz="4" w:val="single"/>
              <w:top w:sz="4" w:val="single"/>
              <w:end w:sz="4" w:val="single"/>
              <w:bottom w:sz="4" w:val="single"/>
            </w:tcBorders>
          </w:tcPr>
          <w:p>
            <w:pPr>
              <w:pStyle w:val="table_body_style__para"/>
            </w:pPr>
            <w:r>
              <w:t>22975.351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21606.6431</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Ridge Regressor using Linearly Decaying Weights with Forecast Distance Modeling</w:t>
            </w:r>
          </w:p>
        </w:tc>
        <w:tc>
          <w:tcPr>
            <w:tcW w:type="dxa" w:w="1872"/>
            <w:tcBorders>
              <w:start w:sz="4" w:val="single"/>
              <w:top w:sz="4" w:val="single"/>
              <w:end w:sz="4" w:val="single"/>
              <w:bottom w:sz="4" w:val="single"/>
            </w:tcBorders>
          </w:tcPr>
          <w:p>
            <w:pPr>
              <w:pStyle w:val="table_body_style__para"/>
            </w:pPr>
            <w:r>
              <w:t>22949.308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21954.5295</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Baseline Predictions Using Most Recent Value</w:t>
            </w:r>
          </w:p>
        </w:tc>
        <w:tc>
          <w:tcPr>
            <w:tcW w:type="dxa" w:w="1872"/>
            <w:tcBorders>
              <w:start w:sz="4" w:val="single"/>
              <w:top w:sz="4" w:val="single"/>
              <w:end w:sz="4" w:val="single"/>
              <w:bottom w:sz="4" w:val="single"/>
            </w:tcBorders>
          </w:tcPr>
          <w:p>
            <w:pPr>
              <w:pStyle w:val="table_body_style__para"/>
            </w:pPr>
            <w:r>
              <w:t>23106.2972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22328.0721</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 (learning rate =0.3)</w:t>
            </w:r>
          </w:p>
        </w:tc>
        <w:tc>
          <w:tcPr>
            <w:tcW w:type="dxa" w:w="1872"/>
            <w:tcBorders>
              <w:start w:sz="4" w:val="single"/>
              <w:top w:sz="4" w:val="single"/>
              <w:end w:sz="4" w:val="single"/>
              <w:bottom w:sz="4" w:val="single"/>
            </w:tcBorders>
          </w:tcPr>
          <w:p>
            <w:pPr>
              <w:pStyle w:val="table_body_style__para"/>
            </w:pPr>
            <w:r>
              <w:t>22295.0006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22571.7156</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Zero-Inflated Light Gradient Boosted Trees Regressor with Early Stopping (Gamma Loss)</w:t>
            </w:r>
          </w:p>
        </w:tc>
        <w:tc>
          <w:tcPr>
            <w:tcW w:type="dxa" w:w="1872"/>
            <w:tcBorders>
              <w:start w:sz="4" w:val="single"/>
              <w:top w:sz="4" w:val="single"/>
              <w:end w:sz="4" w:val="single"/>
              <w:bottom w:sz="4" w:val="single"/>
            </w:tcBorders>
          </w:tcPr>
          <w:p>
            <w:pPr>
              <w:pStyle w:val="table_body_style__para"/>
            </w:pPr>
            <w:r>
              <w:t>23629.8856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23655.5248</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Performance Clustered Elastic Net Regressor with Forecast Distance Modeling</w:t>
            </w:r>
          </w:p>
        </w:tc>
        <w:tc>
          <w:tcPr>
            <w:tcW w:type="dxa" w:w="1872"/>
            <w:tcBorders>
              <w:start w:sz="4" w:val="single"/>
              <w:top w:sz="4" w:val="single"/>
              <w:end w:sz="4" w:val="single"/>
              <w:bottom w:sz="4" w:val="single"/>
            </w:tcBorders>
          </w:tcPr>
          <w:p>
            <w:pPr>
              <w:pStyle w:val="table_body_style__para"/>
            </w:pPr>
            <w:r>
              <w:t>27935.9554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24118.3939</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Ridge Regressor with Forecast Distance Modeling and Series Scaling</w:t>
            </w:r>
          </w:p>
        </w:tc>
        <w:tc>
          <w:tcPr>
            <w:tcW w:type="dxa" w:w="1872"/>
            <w:tcBorders>
              <w:start w:sz="4" w:val="single"/>
              <w:top w:sz="4" w:val="single"/>
              <w:end w:sz="4" w:val="single"/>
              <w:bottom w:sz="4" w:val="single"/>
            </w:tcBorders>
          </w:tcPr>
          <w:p>
            <w:pPr>
              <w:pStyle w:val="table_body_style__para"/>
            </w:pPr>
            <w:r>
              <w:t>23835.398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24912.1893</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Keras Slim Residual Neural Network Regressor using Training Schedule (1 Layer: 64 Units)</w:t>
            </w:r>
          </w:p>
        </w:tc>
        <w:tc>
          <w:tcPr>
            <w:tcW w:type="dxa" w:w="1872"/>
            <w:tcBorders>
              <w:start w:sz="4" w:val="single"/>
              <w:top w:sz="4" w:val="single"/>
              <w:end w:sz="4" w:val="single"/>
              <w:bottom w:sz="4" w:val="single"/>
            </w:tcBorders>
          </w:tcPr>
          <w:p>
            <w:pPr>
              <w:pStyle w:val="table_body_style__para"/>
            </w:pPr>
            <w:r>
              <w:t>23723.5439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26527.9221</w:t>
            </w:r>
          </w:p>
        </w:tc>
        <w:tc>
          <w:tcPr>
            <w:tcW w:type="dxa" w:w="1872"/>
            <w:tcBorders>
              <w:start w:sz="4" w:val="single"/>
              <w:top w:sz="4" w:val="single"/>
              <w:end w:sz="4" w:val="single"/>
              <w:bottom w:sz="4" w:val="single"/>
            </w:tcBorders>
          </w:tcPr>
          <w:p>
            <w:pPr>
              <w:pStyle w:val="table_body_style__para"/>
            </w:pPr>
            <w:r>
              <w:t>9 years 8 months 1 day</w:t>
            </w:r>
          </w:p>
        </w:tc>
      </w:tr>
    </w:tbl>
    <w:p>
      <w:pPr>
        <w:pStyle w:val="subtitle_style__para"/>
      </w:pPr>
      <w:r>
        <w:t xml:space="preserve">5.5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 xml:space="preserve">DataRobot automatically creates and selects time series features in the modeling data and will automatically detect whether or not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 </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5.5.1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RMSE</w:t>
      </w:r>
      <w:r>
        <w:t>) or the default assigned by DataRobot.</w:t>
      </w:r>
    </w:p>
    <w:p>
      <w:pPr>
        <w:pStyle w:val="H1_style__para"/>
      </w:pPr>
      <w:r>
        <w:t xml:space="preserve">5.5.2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5.5.3   </w:t>
      </w:r>
      <w:r>
        <w:t>Final Model Variables</w:t>
      </w:r>
    </w:p>
    <w:p>
      <w:pPr>
        <w:pStyle w:val="body_style__para"/>
      </w:pPr>
      <w:r>
        <w:t xml:space="preserve">Below are two tables. The first contains a list of the final set of model feature variables, as well as summary statistics for the </w:t>
      </w:r>
      <w:r>
        <w:t>Eureqa Generalized Additive Model (250 Generations)</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5.5.3.1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%key_company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platform no_</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2019-01-21</w:t>
            </w:r>
          </w:p>
        </w:tc>
        <w:tc>
          <w:tcPr>
            <w:tcW w:type="dxa" w:w="936"/>
            <w:tcBorders>
              <w:start w:sz="4" w:val="single"/>
              <w:top w:sz="4" w:val="single"/>
              <w:end w:sz="4" w:val="single"/>
              <w:bottom w:sz="4" w:val="single"/>
            </w:tcBorders>
          </w:tcPr>
          <w:p>
            <w:pPr>
              <w:pStyle w:val="table_body_style__para"/>
            </w:pPr>
            <w:r>
              <w:t>1576.058 days</w:t>
            </w:r>
          </w:p>
        </w:tc>
        <w:tc>
          <w:tcPr>
            <w:tcW w:type="dxa" w:w="936"/>
            <w:tcBorders>
              <w:start w:sz="4" w:val="single"/>
              <w:top w:sz="4" w:val="single"/>
              <w:end w:sz="4" w:val="single"/>
              <w:bottom w:sz="4" w:val="single"/>
            </w:tcBorders>
          </w:tcPr>
          <w:p>
            <w:pPr>
              <w:pStyle w:val="table_body_style__para"/>
            </w:pPr>
            <w:r>
              <w:t>2020-01-01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2024-11-01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%key_DataRobot</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93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customer group name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total net eur</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7122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24127.17</w:t>
            </w:r>
          </w:p>
        </w:tc>
        <w:tc>
          <w:tcPr>
            <w:tcW w:type="dxa" w:w="936"/>
            <w:tcBorders>
              <w:start w:sz="4" w:val="single"/>
              <w:top w:sz="4" w:val="single"/>
              <w:end w:sz="4" w:val="single"/>
              <w:bottom w:sz="4" w:val="single"/>
            </w:tcBorders>
          </w:tcPr>
          <w:p>
            <w:pPr>
              <w:pStyle w:val="table_body_style__para"/>
            </w:pPr>
            <w:r>
              <w:t>26634.16</w:t>
            </w:r>
          </w:p>
        </w:tc>
        <w:tc>
          <w:tcPr>
            <w:tcW w:type="dxa" w:w="936"/>
            <w:tcBorders>
              <w:start w:sz="4" w:val="single"/>
              <w:top w:sz="4" w:val="single"/>
              <w:end w:sz="4" w:val="single"/>
              <w:bottom w:sz="4" w:val="single"/>
            </w:tcBorders>
          </w:tcPr>
          <w:p>
            <w:pPr>
              <w:pStyle w:val="table_body_style__para"/>
            </w:pPr>
            <w:r>
              <w:t>18047.28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307740.02</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OEM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GlobalData Allocation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67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2014-04-07</w:t>
            </w:r>
          </w:p>
        </w:tc>
        <w:tc>
          <w:tcPr>
            <w:tcW w:type="dxa" w:w="936"/>
            <w:tcBorders>
              <w:start w:sz="4" w:val="single"/>
              <w:top w:sz="4" w:val="single"/>
              <w:end w:sz="4" w:val="single"/>
              <w:bottom w:sz="4" w:val="single"/>
            </w:tcBorders>
          </w:tcPr>
          <w:p>
            <w:pPr>
              <w:pStyle w:val="table_body_style__para"/>
            </w:pPr>
            <w:r>
              <w:t>1779.054 days</w:t>
            </w:r>
          </w:p>
        </w:tc>
        <w:tc>
          <w:tcPr>
            <w:tcW w:type="dxa" w:w="936"/>
            <w:tcBorders>
              <w:start w:sz="4" w:val="single"/>
              <w:top w:sz="4" w:val="single"/>
              <w:end w:sz="4" w:val="single"/>
              <w:bottom w:sz="4" w:val="single"/>
            </w:tcBorders>
          </w:tcPr>
          <w:p>
            <w:pPr>
              <w:pStyle w:val="table_body_style__para"/>
            </w:pPr>
            <w:r>
              <w:t>2015-09-01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2021-04-01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last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2019-07-25</w:t>
            </w:r>
          </w:p>
        </w:tc>
        <w:tc>
          <w:tcPr>
            <w:tcW w:type="dxa" w:w="936"/>
            <w:tcBorders>
              <w:start w:sz="4" w:val="single"/>
              <w:top w:sz="4" w:val="single"/>
              <w:end w:sz="4" w:val="single"/>
              <w:bottom w:sz="4" w:val="single"/>
            </w:tcBorders>
          </w:tcPr>
          <w:p>
            <w:pPr>
              <w:pStyle w:val="table_body_style__para"/>
            </w:pPr>
            <w:r>
              <w:t>1388.84 days</w:t>
            </w:r>
          </w:p>
        </w:tc>
        <w:tc>
          <w:tcPr>
            <w:tcW w:type="dxa" w:w="936"/>
            <w:tcBorders>
              <w:start w:sz="4" w:val="single"/>
              <w:top w:sz="4" w:val="single"/>
              <w:end w:sz="4" w:val="single"/>
              <w:bottom w:sz="4" w:val="single"/>
            </w:tcBorders>
          </w:tcPr>
          <w:p>
            <w:pPr>
              <w:pStyle w:val="table_body_style__para"/>
            </w:pPr>
            <w:r>
              <w:t>2020-04-01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2024-10-01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7174</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310778.97</w:t>
            </w:r>
          </w:p>
        </w:tc>
        <w:tc>
          <w:tcPr>
            <w:tcW w:type="dxa" w:w="936"/>
            <w:tcBorders>
              <w:start w:sz="4" w:val="single"/>
              <w:top w:sz="4" w:val="single"/>
              <w:end w:sz="4" w:val="single"/>
              <w:bottom w:sz="4" w:val="single"/>
            </w:tcBorders>
          </w:tcPr>
          <w:p>
            <w:pPr>
              <w:pStyle w:val="table_body_style__para"/>
            </w:pPr>
            <w:r>
              <w:t>249326.26</w:t>
            </w:r>
          </w:p>
        </w:tc>
        <w:tc>
          <w:tcPr>
            <w:tcW w:type="dxa" w:w="936"/>
            <w:tcBorders>
              <w:start w:sz="4" w:val="single"/>
              <w:top w:sz="4" w:val="single"/>
              <w:end w:sz="4" w:val="single"/>
              <w:bottom w:sz="4" w:val="single"/>
            </w:tcBorders>
          </w:tcPr>
          <w:p>
            <w:pPr>
              <w:pStyle w:val="table_body_style__para"/>
            </w:pPr>
            <w:r>
              <w:t>261180.76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2464732.64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unemployment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4.96</w:t>
            </w:r>
          </w:p>
        </w:tc>
        <w:tc>
          <w:tcPr>
            <w:tcW w:type="dxa" w:w="936"/>
            <w:tcBorders>
              <w:start w:sz="4" w:val="single"/>
              <w:top w:sz="4" w:val="single"/>
              <w:end w:sz="4" w:val="single"/>
              <w:bottom w:sz="4" w:val="single"/>
            </w:tcBorders>
          </w:tcPr>
          <w:p>
            <w:pPr>
              <w:pStyle w:val="table_body_style__para"/>
            </w:pPr>
            <w:r>
              <w:t>2.62</w:t>
            </w:r>
          </w:p>
        </w:tc>
        <w:tc>
          <w:tcPr>
            <w:tcW w:type="dxa" w:w="936"/>
            <w:tcBorders>
              <w:start w:sz="4" w:val="single"/>
              <w:top w:sz="4" w:val="single"/>
              <w:end w:sz="4" w:val="single"/>
              <w:bottom w:sz="4" w:val="single"/>
            </w:tcBorders>
          </w:tcPr>
          <w:p>
            <w:pPr>
              <w:pStyle w:val="table_body_style__para"/>
            </w:pPr>
            <w:r>
              <w:t>3.9</w:t>
            </w:r>
          </w:p>
        </w:tc>
        <w:tc>
          <w:tcPr>
            <w:tcW w:type="dxa" w:w="936"/>
            <w:tcBorders>
              <w:start w:sz="4" w:val="single"/>
              <w:top w:sz="4" w:val="single"/>
              <w:end w:sz="4" w:val="single"/>
              <w:bottom w:sz="4" w:val="single"/>
            </w:tcBorders>
          </w:tcPr>
          <w:p>
            <w:pPr>
              <w:pStyle w:val="table_body_style__para"/>
            </w:pPr>
            <w:r>
              <w:t>2.9</w:t>
            </w:r>
          </w:p>
        </w:tc>
        <w:tc>
          <w:tcPr>
            <w:tcW w:type="dxa" w:w="936"/>
            <w:tcBorders>
              <w:start w:sz="4" w:val="single"/>
              <w:top w:sz="4" w:val="single"/>
              <w:end w:sz="4" w:val="single"/>
              <w:bottom w:sz="4" w:val="single"/>
            </w:tcBorders>
          </w:tcPr>
          <w:p>
            <w:pPr>
              <w:pStyle w:val="table_body_style__para"/>
            </w:pPr>
            <w:r>
              <w:t>18.3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registration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425</w:t>
            </w:r>
          </w:p>
        </w:tc>
        <w:tc>
          <w:tcPr>
            <w:tcW w:type="dxa" w:w="936"/>
            <w:tcBorders>
              <w:start w:sz="4" w:val="single"/>
              <w:top w:sz="4" w:val="single"/>
              <w:end w:sz="4" w:val="single"/>
              <w:bottom w:sz="4" w:val="single"/>
            </w:tcBorders>
          </w:tcPr>
          <w:p>
            <w:pPr>
              <w:pStyle w:val="table_body_style__para"/>
            </w:pPr>
            <w:r>
              <w:t>1346</w:t>
            </w:r>
          </w:p>
        </w:tc>
        <w:tc>
          <w:tcPr>
            <w:tcW w:type="dxa" w:w="936"/>
            <w:tcBorders>
              <w:start w:sz="4" w:val="single"/>
              <w:top w:sz="4" w:val="single"/>
              <w:end w:sz="4" w:val="single"/>
              <w:bottom w:sz="4" w:val="single"/>
            </w:tcBorders>
          </w:tcPr>
          <w:p>
            <w:pPr>
              <w:pStyle w:val="table_body_style__para"/>
            </w:pPr>
            <w:r>
              <w:t>162106.13</w:t>
            </w:r>
          </w:p>
        </w:tc>
        <w:tc>
          <w:tcPr>
            <w:tcW w:type="dxa" w:w="936"/>
            <w:tcBorders>
              <w:start w:sz="4" w:val="single"/>
              <w:top w:sz="4" w:val="single"/>
              <w:end w:sz="4" w:val="single"/>
              <w:bottom w:sz="4" w:val="single"/>
            </w:tcBorders>
          </w:tcPr>
          <w:p>
            <w:pPr>
              <w:pStyle w:val="table_body_style__para"/>
            </w:pPr>
            <w:r>
              <w:t>131796.37</w:t>
            </w:r>
          </w:p>
        </w:tc>
        <w:tc>
          <w:tcPr>
            <w:tcW w:type="dxa" w:w="936"/>
            <w:tcBorders>
              <w:start w:sz="4" w:val="single"/>
              <w:top w:sz="4" w:val="single"/>
              <w:end w:sz="4" w:val="single"/>
              <w:bottom w:sz="4" w:val="single"/>
            </w:tcBorders>
          </w:tcPr>
          <w:p>
            <w:pPr>
              <w:pStyle w:val="table_body_style__para"/>
            </w:pPr>
            <w:r>
              <w:t>224816.0</w:t>
            </w:r>
          </w:p>
        </w:tc>
        <w:tc>
          <w:tcPr>
            <w:tcW w:type="dxa" w:w="936"/>
            <w:tcBorders>
              <w:start w:sz="4" w:val="single"/>
              <w:top w:sz="4" w:val="single"/>
              <w:end w:sz="4" w:val="single"/>
              <w:bottom w:sz="4" w:val="single"/>
            </w:tcBorders>
          </w:tcPr>
          <w:p>
            <w:pPr>
              <w:pStyle w:val="table_body_style__para"/>
            </w:pPr>
            <w:r>
              <w:t>5.72</w:t>
            </w:r>
          </w:p>
        </w:tc>
        <w:tc>
          <w:tcPr>
            <w:tcW w:type="dxa" w:w="936"/>
            <w:tcBorders>
              <w:start w:sz="4" w:val="single"/>
              <w:top w:sz="4" w:val="single"/>
              <w:end w:sz="4" w:val="single"/>
              <w:bottom w:sz="4" w:val="single"/>
            </w:tcBorders>
          </w:tcPr>
          <w:p>
            <w:pPr>
              <w:pStyle w:val="table_body_style__para"/>
            </w:pPr>
            <w:r>
              <w:t>427111.0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Freight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219</w:t>
            </w:r>
          </w:p>
        </w:tc>
        <w:tc>
          <w:tcPr>
            <w:tcW w:type="dxa" w:w="936"/>
            <w:tcBorders>
              <w:start w:sz="4" w:val="single"/>
              <w:top w:sz="4" w:val="single"/>
              <w:end w:sz="4" w:val="single"/>
              <w:bottom w:sz="4" w:val="single"/>
            </w:tcBorders>
          </w:tcPr>
          <w:p>
            <w:pPr>
              <w:pStyle w:val="table_body_style__para"/>
            </w:pPr>
            <w:r>
              <w:t>2335</w:t>
            </w:r>
          </w:p>
        </w:tc>
        <w:tc>
          <w:tcPr>
            <w:tcW w:type="dxa" w:w="936"/>
            <w:tcBorders>
              <w:start w:sz="4" w:val="single"/>
              <w:top w:sz="4" w:val="single"/>
              <w:end w:sz="4" w:val="single"/>
              <w:bottom w:sz="4" w:val="single"/>
            </w:tcBorders>
          </w:tcPr>
          <w:p>
            <w:pPr>
              <w:pStyle w:val="table_body_style__para"/>
            </w:pPr>
            <w:r>
              <w:t>8011.47</w:t>
            </w:r>
          </w:p>
        </w:tc>
        <w:tc>
          <w:tcPr>
            <w:tcW w:type="dxa" w:w="936"/>
            <w:tcBorders>
              <w:start w:sz="4" w:val="single"/>
              <w:top w:sz="4" w:val="single"/>
              <w:end w:sz="4" w:val="single"/>
              <w:bottom w:sz="4" w:val="single"/>
            </w:tcBorders>
          </w:tcPr>
          <w:p>
            <w:pPr>
              <w:pStyle w:val="table_body_style__para"/>
            </w:pPr>
            <w:r>
              <w:t>11788.83</w:t>
            </w:r>
          </w:p>
        </w:tc>
        <w:tc>
          <w:tcPr>
            <w:tcW w:type="dxa" w:w="936"/>
            <w:tcBorders>
              <w:start w:sz="4" w:val="single"/>
              <w:top w:sz="4" w:val="single"/>
              <w:end w:sz="4" w:val="single"/>
              <w:bottom w:sz="4" w:val="single"/>
            </w:tcBorders>
          </w:tcPr>
          <w:p>
            <w:pPr>
              <w:pStyle w:val="table_body_style__para"/>
            </w:pPr>
            <w:r>
              <w:t>27.01</w:t>
            </w:r>
          </w:p>
        </w:tc>
        <w:tc>
          <w:tcPr>
            <w:tcW w:type="dxa" w:w="936"/>
            <w:tcBorders>
              <w:start w:sz="4" w:val="single"/>
              <w:top w:sz="4" w:val="single"/>
              <w:end w:sz="4" w:val="single"/>
              <w:bottom w:sz="4" w:val="single"/>
            </w:tcBorders>
          </w:tcPr>
          <w:p>
            <w:pPr>
              <w:pStyle w:val="table_body_style__para"/>
            </w:pPr>
            <w:r>
              <w:t>17.62</w:t>
            </w:r>
          </w:p>
        </w:tc>
        <w:tc>
          <w:tcPr>
            <w:tcW w:type="dxa" w:w="936"/>
            <w:tcBorders>
              <w:start w:sz="4" w:val="single"/>
              <w:top w:sz="4" w:val="single"/>
              <w:end w:sz="4" w:val="single"/>
              <w:bottom w:sz="4" w:val="single"/>
            </w:tcBorders>
          </w:tcPr>
          <w:p>
            <w:pPr>
              <w:pStyle w:val="table_body_style__para"/>
            </w:pPr>
            <w:r>
              <w:t>30410.0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fuel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w:t>
            </w:r>
          </w:p>
        </w:tc>
        <w:tc>
          <w:tcPr>
            <w:tcW w:type="dxa" w:w="936"/>
            <w:tcBorders>
              <w:start w:sz="4" w:val="single"/>
              <w:top w:sz="4" w:val="single"/>
              <w:end w:sz="4" w:val="single"/>
              <w:bottom w:sz="4" w:val="single"/>
            </w:tcBorders>
          </w:tcPr>
          <w:p>
            <w:pPr>
              <w:pStyle w:val="table_body_style__para"/>
            </w:pPr>
            <w:r>
              <w:t>7779</w:t>
            </w:r>
          </w:p>
        </w:tc>
        <w:tc>
          <w:tcPr>
            <w:tcW w:type="dxa" w:w="936"/>
            <w:tcBorders>
              <w:start w:sz="4" w:val="single"/>
              <w:top w:sz="4" w:val="single"/>
              <w:end w:sz="4" w:val="single"/>
              <w:bottom w:sz="4" w:val="single"/>
            </w:tcBorders>
          </w:tcPr>
          <w:p>
            <w:pPr>
              <w:pStyle w:val="table_body_style__para"/>
            </w:pPr>
            <w:r>
              <w:t>0.48</w:t>
            </w:r>
          </w:p>
        </w:tc>
        <w:tc>
          <w:tcPr>
            <w:tcW w:type="dxa" w:w="936"/>
            <w:tcBorders>
              <w:start w:sz="4" w:val="single"/>
              <w:top w:sz="4" w:val="single"/>
              <w:end w:sz="4" w:val="single"/>
              <w:bottom w:sz="4" w:val="single"/>
            </w:tcBorders>
          </w:tcPr>
          <w:p>
            <w:pPr>
              <w:pStyle w:val="table_body_style__para"/>
            </w:pPr>
            <w:r>
              <w:t>0.048</w:t>
            </w:r>
          </w:p>
        </w:tc>
        <w:tc>
          <w:tcPr>
            <w:tcW w:type="dxa" w:w="936"/>
            <w:tcBorders>
              <w:start w:sz="4" w:val="single"/>
              <w:top w:sz="4" w:val="single"/>
              <w:end w:sz="4" w:val="single"/>
              <w:bottom w:sz="4" w:val="single"/>
            </w:tcBorders>
          </w:tcPr>
          <w:p>
            <w:pPr>
              <w:pStyle w:val="table_body_style__para"/>
            </w:pPr>
            <w:r>
              <w:t>0.49</w:t>
            </w:r>
          </w:p>
        </w:tc>
        <w:tc>
          <w:tcPr>
            <w:tcW w:type="dxa" w:w="936"/>
            <w:tcBorders>
              <w:start w:sz="4" w:val="single"/>
              <w:top w:sz="4" w:val="single"/>
              <w:end w:sz="4" w:val="single"/>
              <w:bottom w:sz="4" w:val="single"/>
            </w:tcBorders>
          </w:tcPr>
          <w:p>
            <w:pPr>
              <w:pStyle w:val="table_body_style__para"/>
            </w:pPr>
            <w:r>
              <w:t>0.26</w:t>
            </w:r>
          </w:p>
        </w:tc>
        <w:tc>
          <w:tcPr>
            <w:tcW w:type="dxa" w:w="936"/>
            <w:tcBorders>
              <w:start w:sz="4" w:val="single"/>
              <w:top w:sz="4" w:val="single"/>
              <w:end w:sz="4" w:val="single"/>
              <w:bottom w:sz="4" w:val="single"/>
            </w:tcBorders>
          </w:tcPr>
          <w:p>
            <w:pPr>
              <w:pStyle w:val="table_body_style__para"/>
            </w:pPr>
            <w:r>
              <w:t>0.61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fatalities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212</w:t>
            </w:r>
          </w:p>
        </w:tc>
        <w:tc>
          <w:tcPr>
            <w:tcW w:type="dxa" w:w="936"/>
            <w:tcBorders>
              <w:start w:sz="4" w:val="single"/>
              <w:top w:sz="4" w:val="single"/>
              <w:end w:sz="4" w:val="single"/>
              <w:bottom w:sz="4" w:val="single"/>
            </w:tcBorders>
          </w:tcPr>
          <w:p>
            <w:pPr>
              <w:pStyle w:val="table_body_style__para"/>
            </w:pPr>
            <w:r>
              <w:t>1451</w:t>
            </w:r>
          </w:p>
        </w:tc>
        <w:tc>
          <w:tcPr>
            <w:tcW w:type="dxa" w:w="936"/>
            <w:tcBorders>
              <w:start w:sz="4" w:val="single"/>
              <w:top w:sz="4" w:val="single"/>
              <w:end w:sz="4" w:val="single"/>
              <w:bottom w:sz="4" w:val="single"/>
            </w:tcBorders>
          </w:tcPr>
          <w:p>
            <w:pPr>
              <w:pStyle w:val="table_body_style__para"/>
            </w:pPr>
            <w:r>
              <w:t>188.59</w:t>
            </w:r>
          </w:p>
        </w:tc>
        <w:tc>
          <w:tcPr>
            <w:tcW w:type="dxa" w:w="936"/>
            <w:tcBorders>
              <w:start w:sz="4" w:val="single"/>
              <w:top w:sz="4" w:val="single"/>
              <w:end w:sz="4" w:val="single"/>
              <w:bottom w:sz="4" w:val="single"/>
            </w:tcBorders>
          </w:tcPr>
          <w:p>
            <w:pPr>
              <w:pStyle w:val="table_body_style__para"/>
            </w:pPr>
            <w:r>
              <w:t>123.52</w:t>
            </w:r>
          </w:p>
        </w:tc>
        <w:tc>
          <w:tcPr>
            <w:tcW w:type="dxa" w:w="936"/>
            <w:tcBorders>
              <w:start w:sz="4" w:val="single"/>
              <w:top w:sz="4" w:val="single"/>
              <w:end w:sz="4" w:val="single"/>
              <w:bottom w:sz="4" w:val="single"/>
            </w:tcBorders>
          </w:tcPr>
          <w:p>
            <w:pPr>
              <w:pStyle w:val="table_body_style__para"/>
            </w:pPr>
            <w:r>
              <w:t>216.0</w:t>
            </w:r>
          </w:p>
        </w:tc>
        <w:tc>
          <w:tcPr>
            <w:tcW w:type="dxa" w:w="936"/>
            <w:tcBorders>
              <w:start w:sz="4" w:val="single"/>
              <w:top w:sz="4" w:val="single"/>
              <w:end w:sz="4" w:val="single"/>
              <w:bottom w:sz="4" w:val="single"/>
            </w:tcBorders>
          </w:tcPr>
          <w:p>
            <w:pPr>
              <w:pStyle w:val="table_body_style__para"/>
            </w:pPr>
            <w:r>
              <w:t>0.16</w:t>
            </w:r>
          </w:p>
        </w:tc>
        <w:tc>
          <w:tcPr>
            <w:tcW w:type="dxa" w:w="936"/>
            <w:tcBorders>
              <w:start w:sz="4" w:val="single"/>
              <w:top w:sz="4" w:val="single"/>
              <w:end w:sz="4" w:val="single"/>
              <w:bottom w:sz="4" w:val="single"/>
            </w:tcBorders>
          </w:tcPr>
          <w:p>
            <w:pPr>
              <w:pStyle w:val="table_body_style__para"/>
            </w:pPr>
            <w:r>
              <w:t>583.0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Order books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-7.067</w:t>
            </w:r>
          </w:p>
        </w:tc>
        <w:tc>
          <w:tcPr>
            <w:tcW w:type="dxa" w:w="936"/>
            <w:tcBorders>
              <w:start w:sz="4" w:val="single"/>
              <w:top w:sz="4" w:val="single"/>
              <w:end w:sz="4" w:val="single"/>
              <w:bottom w:sz="4" w:val="single"/>
            </w:tcBorders>
          </w:tcPr>
          <w:p>
            <w:pPr>
              <w:pStyle w:val="table_body_style__para"/>
            </w:pPr>
            <w:r>
              <w:t>19.88</w:t>
            </w:r>
          </w:p>
        </w:tc>
        <w:tc>
          <w:tcPr>
            <w:tcW w:type="dxa" w:w="936"/>
            <w:tcBorders>
              <w:start w:sz="4" w:val="single"/>
              <w:top w:sz="4" w:val="single"/>
              <w:end w:sz="4" w:val="single"/>
              <w:bottom w:sz="4" w:val="single"/>
            </w:tcBorders>
          </w:tcPr>
          <w:p>
            <w:pPr>
              <w:pStyle w:val="table_body_style__para"/>
            </w:pPr>
            <w:r>
              <w:t>-7.8</w:t>
            </w:r>
          </w:p>
        </w:tc>
        <w:tc>
          <w:tcPr>
            <w:tcW w:type="dxa" w:w="936"/>
            <w:tcBorders>
              <w:start w:sz="4" w:val="single"/>
              <w:top w:sz="4" w:val="single"/>
              <w:end w:sz="4" w:val="single"/>
              <w:bottom w:sz="4" w:val="single"/>
            </w:tcBorders>
          </w:tcPr>
          <w:p>
            <w:pPr>
              <w:pStyle w:val="table_body_style__para"/>
            </w:pPr>
            <w:r>
              <w:t>-80.0</w:t>
            </w:r>
          </w:p>
        </w:tc>
        <w:tc>
          <w:tcPr>
            <w:tcW w:type="dxa" w:w="936"/>
            <w:tcBorders>
              <w:start w:sz="4" w:val="single"/>
              <w:top w:sz="4" w:val="single"/>
              <w:end w:sz="4" w:val="single"/>
              <w:bottom w:sz="4" w:val="single"/>
            </w:tcBorders>
          </w:tcPr>
          <w:p>
            <w:pPr>
              <w:pStyle w:val="table_body_style__para"/>
            </w:pPr>
            <w:r>
              <w:t>29.8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Business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405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-9.0</w:t>
            </w:r>
          </w:p>
        </w:tc>
        <w:tc>
          <w:tcPr>
            <w:tcW w:type="dxa" w:w="936"/>
            <w:tcBorders>
              <w:start w:sz="4" w:val="single"/>
              <w:top w:sz="4" w:val="single"/>
              <w:end w:sz="4" w:val="single"/>
              <w:bottom w:sz="4" w:val="single"/>
            </w:tcBorders>
          </w:tcPr>
          <w:p>
            <w:pPr>
              <w:pStyle w:val="table_body_style__para"/>
            </w:pPr>
            <w:r>
              <w:t>22.27</w:t>
            </w:r>
          </w:p>
        </w:tc>
        <w:tc>
          <w:tcPr>
            <w:tcW w:type="dxa" w:w="936"/>
            <w:tcBorders>
              <w:start w:sz="4" w:val="single"/>
              <w:top w:sz="4" w:val="single"/>
              <w:end w:sz="4" w:val="single"/>
              <w:bottom w:sz="4" w:val="single"/>
            </w:tcBorders>
          </w:tcPr>
          <w:p>
            <w:pPr>
              <w:pStyle w:val="table_body_style__para"/>
            </w:pPr>
            <w:r>
              <w:t>-8.4</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52.8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Finished good stocks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5.36</w:t>
            </w:r>
          </w:p>
        </w:tc>
        <w:tc>
          <w:tcPr>
            <w:tcW w:type="dxa" w:w="936"/>
            <w:tcBorders>
              <w:start w:sz="4" w:val="single"/>
              <w:top w:sz="4" w:val="single"/>
              <w:end w:sz="4" w:val="single"/>
              <w:bottom w:sz="4" w:val="single"/>
            </w:tcBorders>
          </w:tcPr>
          <w:p>
            <w:pPr>
              <w:pStyle w:val="table_body_style__para"/>
            </w:pPr>
            <w:r>
              <w:t>9.53</w:t>
            </w:r>
          </w:p>
        </w:tc>
        <w:tc>
          <w:tcPr>
            <w:tcW w:type="dxa" w:w="936"/>
            <w:tcBorders>
              <w:start w:sz="4" w:val="single"/>
              <w:top w:sz="4" w:val="single"/>
              <w:end w:sz="4" w:val="single"/>
              <w:bottom w:sz="4" w:val="single"/>
            </w:tcBorders>
          </w:tcPr>
          <w:p>
            <w:pPr>
              <w:pStyle w:val="table_body_style__para"/>
            </w:pPr>
            <w:r>
              <w:t>4.8</w:t>
            </w:r>
          </w:p>
        </w:tc>
        <w:tc>
          <w:tcPr>
            <w:tcW w:type="dxa" w:w="936"/>
            <w:tcBorders>
              <w:start w:sz="4" w:val="single"/>
              <w:top w:sz="4" w:val="single"/>
              <w:end w:sz="4" w:val="single"/>
              <w:bottom w:sz="4" w:val="single"/>
            </w:tcBorders>
          </w:tcPr>
          <w:p>
            <w:pPr>
              <w:pStyle w:val="table_body_style__para"/>
            </w:pPr>
            <w:r>
              <w:t>-15.3</w:t>
            </w:r>
          </w:p>
        </w:tc>
        <w:tc>
          <w:tcPr>
            <w:tcW w:type="dxa" w:w="936"/>
            <w:tcBorders>
              <w:start w:sz="4" w:val="single"/>
              <w:top w:sz="4" w:val="single"/>
              <w:end w:sz="4" w:val="single"/>
              <w:bottom w:sz="4" w:val="single"/>
            </w:tcBorders>
          </w:tcPr>
          <w:p>
            <w:pPr>
              <w:pStyle w:val="table_body_style__para"/>
            </w:pPr>
            <w:r>
              <w:t>30.0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selling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12.73</w:t>
            </w:r>
          </w:p>
        </w:tc>
        <w:tc>
          <w:tcPr>
            <w:tcW w:type="dxa" w:w="936"/>
            <w:tcBorders>
              <w:start w:sz="4" w:val="single"/>
              <w:top w:sz="4" w:val="single"/>
              <w:end w:sz="4" w:val="single"/>
              <w:bottom w:sz="4" w:val="single"/>
            </w:tcBorders>
          </w:tcPr>
          <w:p>
            <w:pPr>
              <w:pStyle w:val="table_body_style__para"/>
            </w:pPr>
            <w:r>
              <w:t>18.36</w:t>
            </w:r>
          </w:p>
        </w:tc>
        <w:tc>
          <w:tcPr>
            <w:tcW w:type="dxa" w:w="936"/>
            <w:tcBorders>
              <w:start w:sz="4" w:val="single"/>
              <w:top w:sz="4" w:val="single"/>
              <w:end w:sz="4" w:val="single"/>
              <w:bottom w:sz="4" w:val="single"/>
            </w:tcBorders>
          </w:tcPr>
          <w:p>
            <w:pPr>
              <w:pStyle w:val="table_body_style__para"/>
            </w:pPr>
            <w:r>
              <w:t>6.4</w:t>
            </w:r>
          </w:p>
        </w:tc>
        <w:tc>
          <w:tcPr>
            <w:tcW w:type="dxa" w:w="936"/>
            <w:tcBorders>
              <w:start w:sz="4" w:val="single"/>
              <w:top w:sz="4" w:val="single"/>
              <w:end w:sz="4" w:val="single"/>
              <w:bottom w:sz="4" w:val="single"/>
            </w:tcBorders>
          </w:tcPr>
          <w:p>
            <w:pPr>
              <w:pStyle w:val="table_body_style__para"/>
            </w:pPr>
            <w:r>
              <w:t>-53.0</w:t>
            </w:r>
          </w:p>
        </w:tc>
        <w:tc>
          <w:tcPr>
            <w:tcW w:type="dxa" w:w="936"/>
            <w:tcBorders>
              <w:start w:sz="4" w:val="single"/>
              <w:top w:sz="4" w:val="single"/>
              <w:end w:sz="4" w:val="single"/>
              <w:bottom w:sz="4" w:val="single"/>
            </w:tcBorders>
          </w:tcPr>
          <w:p>
            <w:pPr>
              <w:pStyle w:val="table_body_style__para"/>
            </w:pPr>
            <w:r>
              <w:t>71.9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Demand evolution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15.085</w:t>
            </w:r>
          </w:p>
        </w:tc>
        <w:tc>
          <w:tcPr>
            <w:tcW w:type="dxa" w:w="936"/>
            <w:tcBorders>
              <w:start w:sz="4" w:val="single"/>
              <w:top w:sz="4" w:val="single"/>
              <w:end w:sz="4" w:val="single"/>
              <w:bottom w:sz="4" w:val="single"/>
            </w:tcBorders>
          </w:tcPr>
          <w:p>
            <w:pPr>
              <w:pStyle w:val="table_body_style__para"/>
            </w:pPr>
            <w:r>
              <w:t>11.23</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-61.3</w:t>
            </w:r>
          </w:p>
        </w:tc>
        <w:tc>
          <w:tcPr>
            <w:tcW w:type="dxa" w:w="936"/>
            <w:tcBorders>
              <w:start w:sz="4" w:val="single"/>
              <w:top w:sz="4" w:val="single"/>
              <w:end w:sz="4" w:val="single"/>
              <w:bottom w:sz="4" w:val="single"/>
            </w:tcBorders>
          </w:tcPr>
          <w:p>
            <w:pPr>
              <w:pStyle w:val="table_body_style__para"/>
            </w:pPr>
            <w:r>
              <w:t>40.9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Production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6.93</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7.4</w:t>
            </w:r>
          </w:p>
        </w:tc>
        <w:tc>
          <w:tcPr>
            <w:tcW w:type="dxa" w:w="936"/>
            <w:tcBorders>
              <w:start w:sz="4" w:val="single"/>
              <w:top w:sz="4" w:val="single"/>
              <w:end w:sz="4" w:val="single"/>
              <w:bottom w:sz="4" w:val="single"/>
            </w:tcBorders>
          </w:tcPr>
          <w:p>
            <w:pPr>
              <w:pStyle w:val="table_body_style__para"/>
            </w:pPr>
            <w:r>
              <w:t>-78.8</w:t>
            </w:r>
          </w:p>
        </w:tc>
        <w:tc>
          <w:tcPr>
            <w:tcW w:type="dxa" w:w="936"/>
            <w:tcBorders>
              <w:start w:sz="4" w:val="single"/>
              <w:top w:sz="4" w:val="single"/>
              <w:end w:sz="4" w:val="single"/>
              <w:bottom w:sz="4" w:val="single"/>
            </w:tcBorders>
          </w:tcPr>
          <w:p>
            <w:pPr>
              <w:pStyle w:val="table_body_style__para"/>
            </w:pPr>
            <w:r>
              <w:t>42.2</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household savings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124</w:t>
            </w:r>
          </w:p>
        </w:tc>
        <w:tc>
          <w:tcPr>
            <w:tcW w:type="dxa" w:w="936"/>
            <w:tcBorders>
              <w:start w:sz="4" w:val="single"/>
              <w:top w:sz="4" w:val="single"/>
              <w:end w:sz="4" w:val="single"/>
              <w:bottom w:sz="4" w:val="single"/>
            </w:tcBorders>
          </w:tcPr>
          <w:p>
            <w:pPr>
              <w:pStyle w:val="table_body_style__para"/>
            </w:pPr>
            <w:r>
              <w:t>1504</w:t>
            </w:r>
          </w:p>
        </w:tc>
        <w:tc>
          <w:tcPr>
            <w:tcW w:type="dxa" w:w="936"/>
            <w:tcBorders>
              <w:start w:sz="4" w:val="single"/>
              <w:top w:sz="4" w:val="single"/>
              <w:end w:sz="4" w:val="single"/>
              <w:bottom w:sz="4" w:val="single"/>
            </w:tcBorders>
          </w:tcPr>
          <w:p>
            <w:pPr>
              <w:pStyle w:val="table_body_style__para"/>
            </w:pPr>
            <w:r>
              <w:t>17.67</w:t>
            </w:r>
          </w:p>
        </w:tc>
        <w:tc>
          <w:tcPr>
            <w:tcW w:type="dxa" w:w="936"/>
            <w:tcBorders>
              <w:start w:sz="4" w:val="single"/>
              <w:top w:sz="4" w:val="single"/>
              <w:end w:sz="4" w:val="single"/>
              <w:bottom w:sz="4" w:val="single"/>
            </w:tcBorders>
          </w:tcPr>
          <w:p>
            <w:pPr>
              <w:pStyle w:val="table_body_style__para"/>
            </w:pPr>
            <w:r>
              <w:t>4.16</w:t>
            </w:r>
          </w:p>
        </w:tc>
        <w:tc>
          <w:tcPr>
            <w:tcW w:type="dxa" w:w="936"/>
            <w:tcBorders>
              <w:start w:sz="4" w:val="single"/>
              <w:top w:sz="4" w:val="single"/>
              <w:end w:sz="4" w:val="single"/>
              <w:bottom w:sz="4" w:val="single"/>
            </w:tcBorders>
          </w:tcPr>
          <w:p>
            <w:pPr>
              <w:pStyle w:val="table_body_style__para"/>
            </w:pPr>
            <w:r>
              <w:t>17.97</w:t>
            </w:r>
          </w:p>
        </w:tc>
        <w:tc>
          <w:tcPr>
            <w:tcW w:type="dxa" w:w="936"/>
            <w:tcBorders>
              <w:start w:sz="4" w:val="single"/>
              <w:top w:sz="4" w:val="single"/>
              <w:end w:sz="4" w:val="single"/>
              <w:bottom w:sz="4" w:val="single"/>
            </w:tcBorders>
          </w:tcPr>
          <w:p>
            <w:pPr>
              <w:pStyle w:val="table_body_style__para"/>
            </w:pPr>
            <w:r>
              <w:t>4.54</w:t>
            </w:r>
          </w:p>
        </w:tc>
        <w:tc>
          <w:tcPr>
            <w:tcW w:type="dxa" w:w="936"/>
            <w:tcBorders>
              <w:start w:sz="4" w:val="single"/>
              <w:top w:sz="4" w:val="single"/>
              <w:end w:sz="4" w:val="single"/>
              <w:bottom w:sz="4" w:val="single"/>
            </w:tcBorders>
          </w:tcPr>
          <w:p>
            <w:pPr>
              <w:pStyle w:val="table_body_style__para"/>
            </w:pPr>
            <w:r>
              <w:t>27.33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economic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386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-22.23</w:t>
            </w:r>
          </w:p>
        </w:tc>
        <w:tc>
          <w:tcPr>
            <w:tcW w:type="dxa" w:w="936"/>
            <w:tcBorders>
              <w:start w:sz="4" w:val="single"/>
              <w:top w:sz="4" w:val="single"/>
              <w:end w:sz="4" w:val="single"/>
              <w:bottom w:sz="4" w:val="single"/>
            </w:tcBorders>
          </w:tcPr>
          <w:p>
            <w:pPr>
              <w:pStyle w:val="table_body_style__para"/>
            </w:pPr>
            <w:r>
              <w:t>14.69</w:t>
            </w:r>
          </w:p>
        </w:tc>
        <w:tc>
          <w:tcPr>
            <w:tcW w:type="dxa" w:w="936"/>
            <w:tcBorders>
              <w:start w:sz="4" w:val="single"/>
              <w:top w:sz="4" w:val="single"/>
              <w:end w:sz="4" w:val="single"/>
              <w:bottom w:sz="4" w:val="single"/>
            </w:tcBorders>
          </w:tcPr>
          <w:p>
            <w:pPr>
              <w:pStyle w:val="table_body_style__para"/>
            </w:pPr>
            <w:r>
              <w:t>-20.6</w:t>
            </w:r>
          </w:p>
        </w:tc>
        <w:tc>
          <w:tcPr>
            <w:tcW w:type="dxa" w:w="936"/>
            <w:tcBorders>
              <w:start w:sz="4" w:val="single"/>
              <w:top w:sz="4" w:val="single"/>
              <w:end w:sz="4" w:val="single"/>
              <w:bottom w:sz="4" w:val="single"/>
            </w:tcBorders>
          </w:tcPr>
          <w:p>
            <w:pPr>
              <w:pStyle w:val="table_body_style__para"/>
            </w:pPr>
            <w:r>
              <w:t>-72.7</w:t>
            </w:r>
          </w:p>
        </w:tc>
        <w:tc>
          <w:tcPr>
            <w:tcW w:type="dxa" w:w="936"/>
            <w:tcBorders>
              <w:start w:sz="4" w:val="single"/>
              <w:top w:sz="4" w:val="single"/>
              <w:end w:sz="4" w:val="single"/>
              <w:bottom w:sz="4" w:val="single"/>
            </w:tcBorders>
          </w:tcPr>
          <w:p>
            <w:pPr>
              <w:pStyle w:val="table_body_style__para"/>
            </w:pPr>
            <w:r>
              <w:t>16.6</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397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31.52</w:t>
            </w:r>
          </w:p>
        </w:tc>
        <w:tc>
          <w:tcPr>
            <w:tcW w:type="dxa" w:w="936"/>
            <w:tcBorders>
              <w:start w:sz="4" w:val="single"/>
              <w:top w:sz="4" w:val="single"/>
              <w:end w:sz="4" w:val="single"/>
              <w:bottom w:sz="4" w:val="single"/>
            </w:tcBorders>
          </w:tcPr>
          <w:p>
            <w:pPr>
              <w:pStyle w:val="table_body_style__para"/>
            </w:pPr>
            <w:r>
              <w:t>13.5</w:t>
            </w:r>
          </w:p>
        </w:tc>
        <w:tc>
          <w:tcPr>
            <w:tcW w:type="dxa" w:w="936"/>
            <w:tcBorders>
              <w:start w:sz="4" w:val="single"/>
              <w:top w:sz="4" w:val="single"/>
              <w:end w:sz="4" w:val="single"/>
              <w:bottom w:sz="4" w:val="single"/>
            </w:tcBorders>
          </w:tcPr>
          <w:p>
            <w:pPr>
              <w:pStyle w:val="table_body_style__para"/>
            </w:pPr>
            <w:r>
              <w:t>30.8</w:t>
            </w:r>
          </w:p>
        </w:tc>
        <w:tc>
          <w:tcPr>
            <w:tcW w:type="dxa" w:w="936"/>
            <w:tcBorders>
              <w:start w:sz="4" w:val="single"/>
              <w:top w:sz="4" w:val="single"/>
              <w:end w:sz="4" w:val="single"/>
              <w:bottom w:sz="4" w:val="single"/>
            </w:tcBorders>
          </w:tcPr>
          <w:p>
            <w:pPr>
              <w:pStyle w:val="table_body_style__para"/>
            </w:pPr>
            <w:r>
              <w:t>-16.9</w:t>
            </w:r>
          </w:p>
        </w:tc>
        <w:tc>
          <w:tcPr>
            <w:tcW w:type="dxa" w:w="936"/>
            <w:tcBorders>
              <w:start w:sz="4" w:val="single"/>
              <w:top w:sz="4" w:val="single"/>
              <w:end w:sz="4" w:val="single"/>
              <w:bottom w:sz="4" w:val="single"/>
            </w:tcBorders>
          </w:tcPr>
          <w:p>
            <w:pPr>
              <w:pStyle w:val="table_body_style__para"/>
            </w:pPr>
            <w:r>
              <w:t>81.9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 index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568</w:t>
            </w:r>
          </w:p>
        </w:tc>
        <w:tc>
          <w:tcPr>
            <w:tcW w:type="dxa" w:w="936"/>
            <w:tcBorders>
              <w:start w:sz="4" w:val="single"/>
              <w:top w:sz="4" w:val="single"/>
              <w:end w:sz="4" w:val="single"/>
              <w:bottom w:sz="4" w:val="single"/>
            </w:tcBorders>
          </w:tcPr>
          <w:p>
            <w:pPr>
              <w:pStyle w:val="table_body_style__para"/>
            </w:pPr>
            <w:r>
              <w:t>62</w:t>
            </w:r>
          </w:p>
        </w:tc>
        <w:tc>
          <w:tcPr>
            <w:tcW w:type="dxa" w:w="936"/>
            <w:tcBorders>
              <w:start w:sz="4" w:val="single"/>
              <w:top w:sz="4" w:val="single"/>
              <w:end w:sz="4" w:val="single"/>
              <w:bottom w:sz="4" w:val="single"/>
            </w:tcBorders>
          </w:tcPr>
          <w:p>
            <w:pPr>
              <w:pStyle w:val="table_body_style__para"/>
            </w:pPr>
            <w:r>
              <w:t>2.76</w:t>
            </w:r>
          </w:p>
        </w:tc>
        <w:tc>
          <w:tcPr>
            <w:tcW w:type="dxa" w:w="936"/>
            <w:tcBorders>
              <w:start w:sz="4" w:val="single"/>
              <w:top w:sz="4" w:val="single"/>
              <w:end w:sz="4" w:val="single"/>
              <w:bottom w:sz="4" w:val="single"/>
            </w:tcBorders>
          </w:tcPr>
          <w:p>
            <w:pPr>
              <w:pStyle w:val="table_body_style__para"/>
            </w:pPr>
            <w:r>
              <w:t>2.93</w:t>
            </w:r>
          </w:p>
        </w:tc>
        <w:tc>
          <w:tcPr>
            <w:tcW w:type="dxa" w:w="936"/>
            <w:tcBorders>
              <w:start w:sz="4" w:val="single"/>
              <w:top w:sz="4" w:val="single"/>
              <w:end w:sz="4" w:val="single"/>
              <w:bottom w:sz="4" w:val="single"/>
            </w:tcBorders>
          </w:tcPr>
          <w:p>
            <w:pPr>
              <w:pStyle w:val="table_body_style__para"/>
            </w:pPr>
            <w:r>
              <w:t>1.85</w:t>
            </w:r>
          </w:p>
        </w:tc>
        <w:tc>
          <w:tcPr>
            <w:tcW w:type="dxa" w:w="936"/>
            <w:tcBorders>
              <w:start w:sz="4" w:val="single"/>
              <w:top w:sz="4" w:val="single"/>
              <w:end w:sz="4" w:val="single"/>
              <w:bottom w:sz="4" w:val="single"/>
            </w:tcBorders>
          </w:tcPr>
          <w:p>
            <w:pPr>
              <w:pStyle w:val="table_body_style__para"/>
            </w:pPr>
            <w:r>
              <w:t>-1.66</w:t>
            </w:r>
          </w:p>
        </w:tc>
        <w:tc>
          <w:tcPr>
            <w:tcW w:type="dxa" w:w="936"/>
            <w:tcBorders>
              <w:start w:sz="4" w:val="single"/>
              <w:top w:sz="4" w:val="single"/>
              <w:end w:sz="4" w:val="single"/>
              <w:bottom w:sz="4" w:val="single"/>
            </w:tcBorders>
          </w:tcPr>
          <w:p>
            <w:pPr>
              <w:pStyle w:val="table_body_style__para"/>
            </w:pPr>
            <w:r>
              <w:t>15.404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short_term interest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0.72</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-0.27</w:t>
            </w:r>
          </w:p>
        </w:tc>
        <w:tc>
          <w:tcPr>
            <w:tcW w:type="dxa" w:w="936"/>
            <w:tcBorders>
              <w:start w:sz="4" w:val="single"/>
              <w:top w:sz="4" w:val="single"/>
              <w:end w:sz="4" w:val="single"/>
              <w:bottom w:sz="4" w:val="single"/>
            </w:tcBorders>
          </w:tcPr>
          <w:p>
            <w:pPr>
              <w:pStyle w:val="table_body_style__para"/>
            </w:pPr>
            <w:r>
              <w:t>-0.58</w:t>
            </w:r>
          </w:p>
        </w:tc>
        <w:tc>
          <w:tcPr>
            <w:tcW w:type="dxa" w:w="936"/>
            <w:tcBorders>
              <w:start w:sz="4" w:val="single"/>
              <w:top w:sz="4" w:val="single"/>
              <w:end w:sz="4" w:val="single"/>
              <w:bottom w:sz="4" w:val="single"/>
            </w:tcBorders>
          </w:tcPr>
          <w:p>
            <w:pPr>
              <w:pStyle w:val="table_body_style__para"/>
            </w:pPr>
            <w:r>
              <w:t>5.11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total production volume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2920</w:t>
            </w:r>
          </w:p>
        </w:tc>
        <w:tc>
          <w:tcPr>
            <w:tcW w:type="dxa" w:w="936"/>
            <w:tcBorders>
              <w:start w:sz="4" w:val="single"/>
              <w:top w:sz="4" w:val="single"/>
              <w:end w:sz="4" w:val="single"/>
              <w:bottom w:sz="4" w:val="single"/>
            </w:tcBorders>
          </w:tcPr>
          <w:p>
            <w:pPr>
              <w:pStyle w:val="table_body_style__para"/>
            </w:pPr>
            <w:r>
              <w:t>4840</w:t>
            </w:r>
          </w:p>
        </w:tc>
        <w:tc>
          <w:tcPr>
            <w:tcW w:type="dxa" w:w="936"/>
            <w:tcBorders>
              <w:start w:sz="4" w:val="single"/>
              <w:top w:sz="4" w:val="single"/>
              <w:end w:sz="4" w:val="single"/>
              <w:bottom w:sz="4" w:val="single"/>
            </w:tcBorders>
          </w:tcPr>
          <w:p>
            <w:pPr>
              <w:pStyle w:val="table_body_style__para"/>
            </w:pPr>
            <w:r>
              <w:t>97406.707</w:t>
            </w:r>
          </w:p>
        </w:tc>
        <w:tc>
          <w:tcPr>
            <w:tcW w:type="dxa" w:w="936"/>
            <w:tcBorders>
              <w:start w:sz="4" w:val="single"/>
              <w:top w:sz="4" w:val="single"/>
              <w:end w:sz="4" w:val="single"/>
              <w:bottom w:sz="4" w:val="single"/>
            </w:tcBorders>
          </w:tcPr>
          <w:p>
            <w:pPr>
              <w:pStyle w:val="table_body_style__para"/>
            </w:pPr>
            <w:r>
              <w:t>67055.39</w:t>
            </w:r>
          </w:p>
        </w:tc>
        <w:tc>
          <w:tcPr>
            <w:tcW w:type="dxa" w:w="936"/>
            <w:tcBorders>
              <w:start w:sz="4" w:val="single"/>
              <w:top w:sz="4" w:val="single"/>
              <w:end w:sz="4" w:val="single"/>
              <w:bottom w:sz="4" w:val="single"/>
            </w:tcBorders>
          </w:tcPr>
          <w:p>
            <w:pPr>
              <w:pStyle w:val="table_body_style__para"/>
            </w:pPr>
            <w:r>
              <w:t>86977.0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316915.0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_9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2551</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7976.65</w:t>
            </w:r>
          </w:p>
        </w:tc>
        <w:tc>
          <w:tcPr>
            <w:tcW w:type="dxa" w:w="936"/>
            <w:tcBorders>
              <w:start w:sz="4" w:val="single"/>
              <w:top w:sz="4" w:val="single"/>
              <w:end w:sz="4" w:val="single"/>
              <w:bottom w:sz="4" w:val="single"/>
            </w:tcBorders>
          </w:tcPr>
          <w:p>
            <w:pPr>
              <w:pStyle w:val="table_body_style__para"/>
            </w:pPr>
            <w:r>
              <w:t>6725.44</w:t>
            </w:r>
          </w:p>
        </w:tc>
        <w:tc>
          <w:tcPr>
            <w:tcW w:type="dxa" w:w="936"/>
            <w:tcBorders>
              <w:start w:sz="4" w:val="single"/>
              <w:top w:sz="4" w:val="single"/>
              <w:end w:sz="4" w:val="single"/>
              <w:bottom w:sz="4" w:val="single"/>
            </w:tcBorders>
          </w:tcPr>
          <w:p>
            <w:pPr>
              <w:pStyle w:val="table_body_style__para"/>
            </w:pPr>
            <w:r>
              <w:t>6509.0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2655</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8512.63</w:t>
            </w:r>
          </w:p>
        </w:tc>
        <w:tc>
          <w:tcPr>
            <w:tcW w:type="dxa" w:w="936"/>
            <w:tcBorders>
              <w:start w:sz="4" w:val="single"/>
              <w:top w:sz="4" w:val="single"/>
              <w:end w:sz="4" w:val="single"/>
              <w:bottom w:sz="4" w:val="single"/>
            </w:tcBorders>
          </w:tcPr>
          <w:p>
            <w:pPr>
              <w:pStyle w:val="table_body_style__para"/>
            </w:pPr>
            <w:r>
              <w:t>6654.92</w:t>
            </w:r>
          </w:p>
        </w:tc>
        <w:tc>
          <w:tcPr>
            <w:tcW w:type="dxa" w:w="936"/>
            <w:tcBorders>
              <w:start w:sz="4" w:val="single"/>
              <w:top w:sz="4" w:val="single"/>
              <w:end w:sz="4" w:val="single"/>
              <w:bottom w:sz="4" w:val="single"/>
            </w:tcBorders>
          </w:tcPr>
          <w:p>
            <w:pPr>
              <w:pStyle w:val="table_body_style__para"/>
            </w:pPr>
            <w:r>
              <w:t>6985.0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59294.0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2521</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7987.7</w:t>
            </w:r>
          </w:p>
        </w:tc>
        <w:tc>
          <w:tcPr>
            <w:tcW w:type="dxa" w:w="936"/>
            <w:tcBorders>
              <w:start w:sz="4" w:val="single"/>
              <w:top w:sz="4" w:val="single"/>
              <w:end w:sz="4" w:val="single"/>
              <w:bottom w:sz="4" w:val="single"/>
            </w:tcBorders>
          </w:tcPr>
          <w:p>
            <w:pPr>
              <w:pStyle w:val="table_body_style__para"/>
            </w:pPr>
            <w:r>
              <w:t>6765.051</w:t>
            </w:r>
          </w:p>
        </w:tc>
        <w:tc>
          <w:tcPr>
            <w:tcW w:type="dxa" w:w="936"/>
            <w:tcBorders>
              <w:start w:sz="4" w:val="single"/>
              <w:top w:sz="4" w:val="single"/>
              <w:end w:sz="4" w:val="single"/>
              <w:bottom w:sz="4" w:val="single"/>
            </w:tcBorders>
          </w:tcPr>
          <w:p>
            <w:pPr>
              <w:pStyle w:val="table_body_style__para"/>
            </w:pPr>
            <w:r>
              <w:t>6582.0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2598</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8336.005</w:t>
            </w:r>
          </w:p>
        </w:tc>
        <w:tc>
          <w:tcPr>
            <w:tcW w:type="dxa" w:w="936"/>
            <w:tcBorders>
              <w:start w:sz="4" w:val="single"/>
              <w:top w:sz="4" w:val="single"/>
              <w:end w:sz="4" w:val="single"/>
              <w:bottom w:sz="4" w:val="single"/>
            </w:tcBorders>
          </w:tcPr>
          <w:p>
            <w:pPr>
              <w:pStyle w:val="table_body_style__para"/>
            </w:pPr>
            <w:r>
              <w:t>7042.88</w:t>
            </w:r>
          </w:p>
        </w:tc>
        <w:tc>
          <w:tcPr>
            <w:tcW w:type="dxa" w:w="936"/>
            <w:tcBorders>
              <w:start w:sz="4" w:val="single"/>
              <w:top w:sz="4" w:val="single"/>
              <w:end w:sz="4" w:val="single"/>
              <w:bottom w:sz="4" w:val="single"/>
            </w:tcBorders>
          </w:tcPr>
          <w:p>
            <w:pPr>
              <w:pStyle w:val="table_body_style__para"/>
            </w:pPr>
            <w:r>
              <w:t>6587.0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47143.0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2655</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8131.19</w:t>
            </w:r>
          </w:p>
        </w:tc>
        <w:tc>
          <w:tcPr>
            <w:tcW w:type="dxa" w:w="936"/>
            <w:tcBorders>
              <w:start w:sz="4" w:val="single"/>
              <w:top w:sz="4" w:val="single"/>
              <w:end w:sz="4" w:val="single"/>
              <w:bottom w:sz="4" w:val="single"/>
            </w:tcBorders>
          </w:tcPr>
          <w:p>
            <w:pPr>
              <w:pStyle w:val="table_body_style__para"/>
            </w:pPr>
            <w:r>
              <w:t>6331.69</w:t>
            </w:r>
          </w:p>
        </w:tc>
        <w:tc>
          <w:tcPr>
            <w:tcW w:type="dxa" w:w="936"/>
            <w:tcBorders>
              <w:start w:sz="4" w:val="single"/>
              <w:top w:sz="4" w:val="single"/>
              <w:end w:sz="4" w:val="single"/>
              <w:bottom w:sz="4" w:val="single"/>
            </w:tcBorders>
          </w:tcPr>
          <w:p>
            <w:pPr>
              <w:pStyle w:val="table_body_style__para"/>
            </w:pPr>
            <w:r>
              <w:t>6769.0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63467.0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2619</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8416.95</w:t>
            </w:r>
          </w:p>
        </w:tc>
        <w:tc>
          <w:tcPr>
            <w:tcW w:type="dxa" w:w="936"/>
            <w:tcBorders>
              <w:start w:sz="4" w:val="single"/>
              <w:top w:sz="4" w:val="single"/>
              <w:end w:sz="4" w:val="single"/>
              <w:bottom w:sz="4" w:val="single"/>
            </w:tcBorders>
          </w:tcPr>
          <w:p>
            <w:pPr>
              <w:pStyle w:val="table_body_style__para"/>
            </w:pPr>
            <w:r>
              <w:t>7080.73</w:t>
            </w:r>
          </w:p>
        </w:tc>
        <w:tc>
          <w:tcPr>
            <w:tcW w:type="dxa" w:w="936"/>
            <w:tcBorders>
              <w:start w:sz="4" w:val="single"/>
              <w:top w:sz="4" w:val="single"/>
              <w:end w:sz="4" w:val="single"/>
              <w:bottom w:sz="4" w:val="single"/>
            </w:tcBorders>
          </w:tcPr>
          <w:p>
            <w:pPr>
              <w:pStyle w:val="table_body_style__para"/>
            </w:pPr>
            <w:r>
              <w:t>6555.0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51192.0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2636</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7848.93</w:t>
            </w:r>
          </w:p>
        </w:tc>
        <w:tc>
          <w:tcPr>
            <w:tcW w:type="dxa" w:w="936"/>
            <w:tcBorders>
              <w:start w:sz="4" w:val="single"/>
              <w:top w:sz="4" w:val="single"/>
              <w:end w:sz="4" w:val="single"/>
              <w:bottom w:sz="4" w:val="single"/>
            </w:tcBorders>
          </w:tcPr>
          <w:p>
            <w:pPr>
              <w:pStyle w:val="table_body_style__para"/>
            </w:pPr>
            <w:r>
              <w:t>6154.67</w:t>
            </w:r>
          </w:p>
        </w:tc>
        <w:tc>
          <w:tcPr>
            <w:tcW w:type="dxa" w:w="936"/>
            <w:tcBorders>
              <w:start w:sz="4" w:val="single"/>
              <w:top w:sz="4" w:val="single"/>
              <w:end w:sz="4" w:val="single"/>
              <w:bottom w:sz="4" w:val="single"/>
            </w:tcBorders>
          </w:tcPr>
          <w:p>
            <w:pPr>
              <w:pStyle w:val="table_body_style__para"/>
            </w:pPr>
            <w:r>
              <w:t>6549.0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56935.0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2508</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7972.19</w:t>
            </w:r>
          </w:p>
        </w:tc>
        <w:tc>
          <w:tcPr>
            <w:tcW w:type="dxa" w:w="936"/>
            <w:tcBorders>
              <w:start w:sz="4" w:val="single"/>
              <w:top w:sz="4" w:val="single"/>
              <w:end w:sz="4" w:val="single"/>
              <w:bottom w:sz="4" w:val="single"/>
            </w:tcBorders>
          </w:tcPr>
          <w:p>
            <w:pPr>
              <w:pStyle w:val="table_body_style__para"/>
            </w:pPr>
            <w:r>
              <w:t>6831.51</w:t>
            </w:r>
          </w:p>
        </w:tc>
        <w:tc>
          <w:tcPr>
            <w:tcW w:type="dxa" w:w="936"/>
            <w:tcBorders>
              <w:start w:sz="4" w:val="single"/>
              <w:top w:sz="4" w:val="single"/>
              <w:end w:sz="4" w:val="single"/>
              <w:bottom w:sz="4" w:val="single"/>
            </w:tcBorders>
          </w:tcPr>
          <w:p>
            <w:pPr>
              <w:pStyle w:val="table_body_style__para"/>
            </w:pPr>
            <w:r>
              <w:t>6503.0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2477</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7886.19</w:t>
            </w:r>
          </w:p>
        </w:tc>
        <w:tc>
          <w:tcPr>
            <w:tcW w:type="dxa" w:w="936"/>
            <w:tcBorders>
              <w:start w:sz="4" w:val="single"/>
              <w:top w:sz="4" w:val="single"/>
              <w:end w:sz="4" w:val="single"/>
              <w:bottom w:sz="4" w:val="single"/>
            </w:tcBorders>
          </w:tcPr>
          <w:p>
            <w:pPr>
              <w:pStyle w:val="table_body_style__para"/>
            </w:pPr>
            <w:r>
              <w:t>6804.84</w:t>
            </w:r>
          </w:p>
        </w:tc>
        <w:tc>
          <w:tcPr>
            <w:tcW w:type="dxa" w:w="936"/>
            <w:tcBorders>
              <w:start w:sz="4" w:val="single"/>
              <w:top w:sz="4" w:val="single"/>
              <w:end w:sz="4" w:val="single"/>
              <w:bottom w:sz="4" w:val="single"/>
            </w:tcBorders>
          </w:tcPr>
          <w:p>
            <w:pPr>
              <w:pStyle w:val="table_body_style__para"/>
            </w:pPr>
            <w:r>
              <w:t>6438.0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2602</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8454.72</w:t>
            </w:r>
          </w:p>
        </w:tc>
        <w:tc>
          <w:tcPr>
            <w:tcW w:type="dxa" w:w="936"/>
            <w:tcBorders>
              <w:start w:sz="4" w:val="single"/>
              <w:top w:sz="4" w:val="single"/>
              <w:end w:sz="4" w:val="single"/>
              <w:bottom w:sz="4" w:val="single"/>
            </w:tcBorders>
          </w:tcPr>
          <w:p>
            <w:pPr>
              <w:pStyle w:val="table_body_style__para"/>
            </w:pPr>
            <w:r>
              <w:t>7090.88</w:t>
            </w:r>
          </w:p>
        </w:tc>
        <w:tc>
          <w:tcPr>
            <w:tcW w:type="dxa" w:w="936"/>
            <w:tcBorders>
              <w:start w:sz="4" w:val="single"/>
              <w:top w:sz="4" w:val="single"/>
              <w:end w:sz="4" w:val="single"/>
              <w:bottom w:sz="4" w:val="single"/>
            </w:tcBorders>
          </w:tcPr>
          <w:p>
            <w:pPr>
              <w:pStyle w:val="table_body_style__para"/>
            </w:pPr>
            <w:r>
              <w:t>6587.0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51459.0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2612</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7962.17</w:t>
            </w:r>
          </w:p>
        </w:tc>
        <w:tc>
          <w:tcPr>
            <w:tcW w:type="dxa" w:w="936"/>
            <w:tcBorders>
              <w:start w:sz="4" w:val="single"/>
              <w:top w:sz="4" w:val="single"/>
              <w:end w:sz="4" w:val="single"/>
              <w:bottom w:sz="4" w:val="single"/>
            </w:tcBorders>
          </w:tcPr>
          <w:p>
            <w:pPr>
              <w:pStyle w:val="table_body_style__para"/>
            </w:pPr>
            <w:r>
              <w:t>6335.99</w:t>
            </w:r>
          </w:p>
        </w:tc>
        <w:tc>
          <w:tcPr>
            <w:tcW w:type="dxa" w:w="936"/>
            <w:tcBorders>
              <w:start w:sz="4" w:val="single"/>
              <w:top w:sz="4" w:val="single"/>
              <w:end w:sz="4" w:val="single"/>
              <w:bottom w:sz="4" w:val="single"/>
            </w:tcBorders>
          </w:tcPr>
          <w:p>
            <w:pPr>
              <w:pStyle w:val="table_body_style__para"/>
            </w:pPr>
            <w:r>
              <w:t>6673.0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49599.0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+5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2642</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8653.69</w:t>
            </w:r>
          </w:p>
        </w:tc>
        <w:tc>
          <w:tcPr>
            <w:tcW w:type="dxa" w:w="936"/>
            <w:tcBorders>
              <w:start w:sz="4" w:val="single"/>
              <w:top w:sz="4" w:val="single"/>
              <w:end w:sz="4" w:val="single"/>
              <w:bottom w:sz="4" w:val="single"/>
            </w:tcBorders>
          </w:tcPr>
          <w:p>
            <w:pPr>
              <w:pStyle w:val="table_body_style__para"/>
            </w:pPr>
            <w:r>
              <w:t>6893.0063</w:t>
            </w:r>
          </w:p>
        </w:tc>
        <w:tc>
          <w:tcPr>
            <w:tcW w:type="dxa" w:w="936"/>
            <w:tcBorders>
              <w:start w:sz="4" w:val="single"/>
              <w:top w:sz="4" w:val="single"/>
              <w:end w:sz="4" w:val="single"/>
              <w:bottom w:sz="4" w:val="single"/>
            </w:tcBorders>
          </w:tcPr>
          <w:p>
            <w:pPr>
              <w:pStyle w:val="table_body_style__para"/>
            </w:pPr>
            <w:r>
              <w:t>7008.0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58770.0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+4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2628</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8563.99</w:t>
            </w:r>
          </w:p>
        </w:tc>
        <w:tc>
          <w:tcPr>
            <w:tcW w:type="dxa" w:w="936"/>
            <w:tcBorders>
              <w:start w:sz="4" w:val="single"/>
              <w:top w:sz="4" w:val="single"/>
              <w:end w:sz="4" w:val="single"/>
              <w:bottom w:sz="4" w:val="single"/>
            </w:tcBorders>
          </w:tcPr>
          <w:p>
            <w:pPr>
              <w:pStyle w:val="table_body_style__para"/>
            </w:pPr>
            <w:r>
              <w:t>6759.82</w:t>
            </w:r>
          </w:p>
        </w:tc>
        <w:tc>
          <w:tcPr>
            <w:tcW w:type="dxa" w:w="936"/>
            <w:tcBorders>
              <w:start w:sz="4" w:val="single"/>
              <w:top w:sz="4" w:val="single"/>
              <w:end w:sz="4" w:val="single"/>
              <w:bottom w:sz="4" w:val="single"/>
            </w:tcBorders>
          </w:tcPr>
          <w:p>
            <w:pPr>
              <w:pStyle w:val="table_body_style__para"/>
            </w:pPr>
            <w:r>
              <w:t>6972.0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59023.0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_8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2573</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7965.29</w:t>
            </w:r>
          </w:p>
        </w:tc>
        <w:tc>
          <w:tcPr>
            <w:tcW w:type="dxa" w:w="936"/>
            <w:tcBorders>
              <w:start w:sz="4" w:val="single"/>
              <w:top w:sz="4" w:val="single"/>
              <w:end w:sz="4" w:val="single"/>
              <w:bottom w:sz="4" w:val="single"/>
            </w:tcBorders>
          </w:tcPr>
          <w:p>
            <w:pPr>
              <w:pStyle w:val="table_body_style__para"/>
            </w:pPr>
            <w:r>
              <w:t>6671.67</w:t>
            </w:r>
          </w:p>
        </w:tc>
        <w:tc>
          <w:tcPr>
            <w:tcW w:type="dxa" w:w="936"/>
            <w:tcBorders>
              <w:start w:sz="4" w:val="single"/>
              <w:top w:sz="4" w:val="single"/>
              <w:end w:sz="4" w:val="single"/>
              <w:bottom w:sz="4" w:val="single"/>
            </w:tcBorders>
          </w:tcPr>
          <w:p>
            <w:pPr>
              <w:pStyle w:val="table_body_style__para"/>
            </w:pPr>
            <w:r>
              <w:t>6508.0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36859.0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2631</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8325.061</w:t>
            </w:r>
          </w:p>
        </w:tc>
        <w:tc>
          <w:tcPr>
            <w:tcW w:type="dxa" w:w="936"/>
            <w:tcBorders>
              <w:start w:sz="4" w:val="single"/>
              <w:top w:sz="4" w:val="single"/>
              <w:end w:sz="4" w:val="single"/>
              <w:bottom w:sz="4" w:val="single"/>
            </w:tcBorders>
          </w:tcPr>
          <w:p>
            <w:pPr>
              <w:pStyle w:val="table_body_style__para"/>
            </w:pPr>
            <w:r>
              <w:t>6472.33</w:t>
            </w:r>
          </w:p>
        </w:tc>
        <w:tc>
          <w:tcPr>
            <w:tcW w:type="dxa" w:w="936"/>
            <w:tcBorders>
              <w:start w:sz="4" w:val="single"/>
              <w:top w:sz="4" w:val="single"/>
              <w:end w:sz="4" w:val="single"/>
              <w:bottom w:sz="4" w:val="single"/>
            </w:tcBorders>
          </w:tcPr>
          <w:p>
            <w:pPr>
              <w:pStyle w:val="table_body_style__para"/>
            </w:pPr>
            <w:r>
              <w:t>6887.0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63094.0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2537</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7930.47</w:t>
            </w:r>
          </w:p>
        </w:tc>
        <w:tc>
          <w:tcPr>
            <w:tcW w:type="dxa" w:w="936"/>
            <w:tcBorders>
              <w:start w:sz="4" w:val="single"/>
              <w:top w:sz="4" w:val="single"/>
              <w:end w:sz="4" w:val="single"/>
              <w:bottom w:sz="4" w:val="single"/>
            </w:tcBorders>
          </w:tcPr>
          <w:p>
            <w:pPr>
              <w:pStyle w:val="table_body_style__para"/>
            </w:pPr>
            <w:r>
              <w:t>6727.96</w:t>
            </w:r>
          </w:p>
        </w:tc>
        <w:tc>
          <w:tcPr>
            <w:tcW w:type="dxa" w:w="936"/>
            <w:tcBorders>
              <w:start w:sz="4" w:val="single"/>
              <w:top w:sz="4" w:val="single"/>
              <w:end w:sz="4" w:val="single"/>
              <w:bottom w:sz="4" w:val="single"/>
            </w:tcBorders>
          </w:tcPr>
          <w:p>
            <w:pPr>
              <w:pStyle w:val="table_body_style__para"/>
            </w:pPr>
            <w:r>
              <w:t>6450.0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2640</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8480.708</w:t>
            </w:r>
          </w:p>
        </w:tc>
        <w:tc>
          <w:tcPr>
            <w:tcW w:type="dxa" w:w="936"/>
            <w:tcBorders>
              <w:start w:sz="4" w:val="single"/>
              <w:top w:sz="4" w:val="single"/>
              <w:end w:sz="4" w:val="single"/>
              <w:bottom w:sz="4" w:val="single"/>
            </w:tcBorders>
          </w:tcPr>
          <w:p>
            <w:pPr>
              <w:pStyle w:val="table_body_style__para"/>
            </w:pPr>
            <w:r>
              <w:t>7073.74</w:t>
            </w:r>
          </w:p>
        </w:tc>
        <w:tc>
          <w:tcPr>
            <w:tcW w:type="dxa" w:w="936"/>
            <w:tcBorders>
              <w:start w:sz="4" w:val="single"/>
              <w:top w:sz="4" w:val="single"/>
              <w:end w:sz="4" w:val="single"/>
              <w:bottom w:sz="4" w:val="single"/>
            </w:tcBorders>
          </w:tcPr>
          <w:p>
            <w:pPr>
              <w:pStyle w:val="table_body_style__para"/>
            </w:pPr>
            <w:r>
              <w:t>6710.0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51265.0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2643</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8027.72</w:t>
            </w:r>
          </w:p>
        </w:tc>
        <w:tc>
          <w:tcPr>
            <w:tcW w:type="dxa" w:w="936"/>
            <w:tcBorders>
              <w:start w:sz="4" w:val="single"/>
              <w:top w:sz="4" w:val="single"/>
              <w:end w:sz="4" w:val="single"/>
              <w:bottom w:sz="4" w:val="single"/>
            </w:tcBorders>
          </w:tcPr>
          <w:p>
            <w:pPr>
              <w:pStyle w:val="table_body_style__para"/>
            </w:pPr>
            <w:r>
              <w:t>6558.11</w:t>
            </w:r>
          </w:p>
        </w:tc>
        <w:tc>
          <w:tcPr>
            <w:tcW w:type="dxa" w:w="936"/>
            <w:tcBorders>
              <w:start w:sz="4" w:val="single"/>
              <w:top w:sz="4" w:val="single"/>
              <w:end w:sz="4" w:val="single"/>
              <w:bottom w:sz="4" w:val="single"/>
            </w:tcBorders>
          </w:tcPr>
          <w:p>
            <w:pPr>
              <w:pStyle w:val="table_body_style__para"/>
            </w:pPr>
            <w:r>
              <w:t>6560.0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_4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2632</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8054.018</w:t>
            </w:r>
          </w:p>
        </w:tc>
        <w:tc>
          <w:tcPr>
            <w:tcW w:type="dxa" w:w="936"/>
            <w:tcBorders>
              <w:start w:sz="4" w:val="single"/>
              <w:top w:sz="4" w:val="single"/>
              <w:end w:sz="4" w:val="single"/>
              <w:bottom w:sz="4" w:val="single"/>
            </w:tcBorders>
          </w:tcPr>
          <w:p>
            <w:pPr>
              <w:pStyle w:val="table_body_style__para"/>
            </w:pPr>
            <w:r>
              <w:t>6596.86</w:t>
            </w:r>
          </w:p>
        </w:tc>
        <w:tc>
          <w:tcPr>
            <w:tcW w:type="dxa" w:w="936"/>
            <w:tcBorders>
              <w:start w:sz="4" w:val="single"/>
              <w:top w:sz="4" w:val="single"/>
              <w:end w:sz="4" w:val="single"/>
              <w:bottom w:sz="4" w:val="single"/>
            </w:tcBorders>
          </w:tcPr>
          <w:p>
            <w:pPr>
              <w:pStyle w:val="table_body_style__para"/>
            </w:pPr>
            <w:r>
              <w:t>6592.0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2628</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8037.077</w:t>
            </w:r>
          </w:p>
        </w:tc>
        <w:tc>
          <w:tcPr>
            <w:tcW w:type="dxa" w:w="936"/>
            <w:tcBorders>
              <w:start w:sz="4" w:val="single"/>
              <w:top w:sz="4" w:val="single"/>
              <w:end w:sz="4" w:val="single"/>
              <w:bottom w:sz="4" w:val="single"/>
            </w:tcBorders>
          </w:tcPr>
          <w:p>
            <w:pPr>
              <w:pStyle w:val="table_body_style__para"/>
            </w:pPr>
            <w:r>
              <w:t>6570.13</w:t>
            </w:r>
          </w:p>
        </w:tc>
        <w:tc>
          <w:tcPr>
            <w:tcW w:type="dxa" w:w="936"/>
            <w:tcBorders>
              <w:start w:sz="4" w:val="single"/>
              <w:top w:sz="4" w:val="single"/>
              <w:end w:sz="4" w:val="single"/>
              <w:bottom w:sz="4" w:val="single"/>
            </w:tcBorders>
          </w:tcPr>
          <w:p>
            <w:pPr>
              <w:pStyle w:val="table_body_style__para"/>
            </w:pPr>
            <w:r>
              <w:t>6576.0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+9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2635</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8513.58</w:t>
            </w:r>
          </w:p>
        </w:tc>
        <w:tc>
          <w:tcPr>
            <w:tcW w:type="dxa" w:w="936"/>
            <w:tcBorders>
              <w:start w:sz="4" w:val="single"/>
              <w:top w:sz="4" w:val="single"/>
              <w:end w:sz="4" w:val="single"/>
              <w:bottom w:sz="4" w:val="single"/>
            </w:tcBorders>
          </w:tcPr>
          <w:p>
            <w:pPr>
              <w:pStyle w:val="table_body_style__para"/>
            </w:pPr>
            <w:r>
              <w:t>7021.67</w:t>
            </w:r>
          </w:p>
        </w:tc>
        <w:tc>
          <w:tcPr>
            <w:tcW w:type="dxa" w:w="936"/>
            <w:tcBorders>
              <w:start w:sz="4" w:val="single"/>
              <w:top w:sz="4" w:val="single"/>
              <w:end w:sz="4" w:val="single"/>
              <w:bottom w:sz="4" w:val="single"/>
            </w:tcBorders>
          </w:tcPr>
          <w:p>
            <w:pPr>
              <w:pStyle w:val="table_body_style__para"/>
            </w:pPr>
            <w:r>
              <w:t>6730.0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54488.0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+8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2632</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8596.88</w:t>
            </w:r>
          </w:p>
        </w:tc>
        <w:tc>
          <w:tcPr>
            <w:tcW w:type="dxa" w:w="936"/>
            <w:tcBorders>
              <w:start w:sz="4" w:val="single"/>
              <w:top w:sz="4" w:val="single"/>
              <w:end w:sz="4" w:val="single"/>
              <w:bottom w:sz="4" w:val="single"/>
            </w:tcBorders>
          </w:tcPr>
          <w:p>
            <w:pPr>
              <w:pStyle w:val="table_body_style__para"/>
            </w:pPr>
            <w:r>
              <w:t>7031.88</w:t>
            </w:r>
          </w:p>
        </w:tc>
        <w:tc>
          <w:tcPr>
            <w:tcW w:type="dxa" w:w="936"/>
            <w:tcBorders>
              <w:start w:sz="4" w:val="single"/>
              <w:top w:sz="4" w:val="single"/>
              <w:end w:sz="4" w:val="single"/>
              <w:bottom w:sz="4" w:val="single"/>
            </w:tcBorders>
          </w:tcPr>
          <w:p>
            <w:pPr>
              <w:pStyle w:val="table_body_style__para"/>
            </w:pPr>
            <w:r>
              <w:t>6839.0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55640.0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_5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2618</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8101.57</w:t>
            </w:r>
          </w:p>
        </w:tc>
        <w:tc>
          <w:tcPr>
            <w:tcW w:type="dxa" w:w="936"/>
            <w:tcBorders>
              <w:start w:sz="4" w:val="single"/>
              <w:top w:sz="4" w:val="single"/>
              <w:end w:sz="4" w:val="single"/>
              <w:bottom w:sz="4" w:val="single"/>
            </w:tcBorders>
          </w:tcPr>
          <w:p>
            <w:pPr>
              <w:pStyle w:val="table_body_style__para"/>
            </w:pPr>
            <w:r>
              <w:t>6656.73</w:t>
            </w:r>
          </w:p>
        </w:tc>
        <w:tc>
          <w:tcPr>
            <w:tcW w:type="dxa" w:w="936"/>
            <w:tcBorders>
              <w:start w:sz="4" w:val="single"/>
              <w:top w:sz="4" w:val="single"/>
              <w:end w:sz="4" w:val="single"/>
              <w:bottom w:sz="4" w:val="single"/>
            </w:tcBorders>
          </w:tcPr>
          <w:p>
            <w:pPr>
              <w:pStyle w:val="table_body_style__para"/>
            </w:pPr>
            <w:r>
              <w:t>6613.0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+7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2659</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8663.74</w:t>
            </w:r>
          </w:p>
        </w:tc>
        <w:tc>
          <w:tcPr>
            <w:tcW w:type="dxa" w:w="936"/>
            <w:tcBorders>
              <w:start w:sz="4" w:val="single"/>
              <w:top w:sz="4" w:val="single"/>
              <w:end w:sz="4" w:val="single"/>
              <w:bottom w:sz="4" w:val="single"/>
            </w:tcBorders>
          </w:tcPr>
          <w:p>
            <w:pPr>
              <w:pStyle w:val="table_body_style__para"/>
            </w:pPr>
            <w:r>
              <w:t>7014.705</w:t>
            </w:r>
          </w:p>
        </w:tc>
        <w:tc>
          <w:tcPr>
            <w:tcW w:type="dxa" w:w="936"/>
            <w:tcBorders>
              <w:start w:sz="4" w:val="single"/>
              <w:top w:sz="4" w:val="single"/>
              <w:end w:sz="4" w:val="single"/>
              <w:bottom w:sz="4" w:val="single"/>
            </w:tcBorders>
          </w:tcPr>
          <w:p>
            <w:pPr>
              <w:pStyle w:val="table_body_style__para"/>
            </w:pPr>
            <w:r>
              <w:t>6947.0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53467.0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_6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2614</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8108.23</w:t>
            </w:r>
          </w:p>
        </w:tc>
        <w:tc>
          <w:tcPr>
            <w:tcW w:type="dxa" w:w="936"/>
            <w:tcBorders>
              <w:start w:sz="4" w:val="single"/>
              <w:top w:sz="4" w:val="single"/>
              <w:end w:sz="4" w:val="single"/>
              <w:bottom w:sz="4" w:val="single"/>
            </w:tcBorders>
          </w:tcPr>
          <w:p>
            <w:pPr>
              <w:pStyle w:val="table_body_style__para"/>
            </w:pPr>
            <w:r>
              <w:t>6706.54</w:t>
            </w:r>
          </w:p>
        </w:tc>
        <w:tc>
          <w:tcPr>
            <w:tcW w:type="dxa" w:w="936"/>
            <w:tcBorders>
              <w:start w:sz="4" w:val="single"/>
              <w:top w:sz="4" w:val="single"/>
              <w:end w:sz="4" w:val="single"/>
              <w:bottom w:sz="4" w:val="single"/>
            </w:tcBorders>
          </w:tcPr>
          <w:p>
            <w:pPr>
              <w:pStyle w:val="table_body_style__para"/>
            </w:pPr>
            <w:r>
              <w:t>6640.0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+6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2647</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8720.43</w:t>
            </w:r>
          </w:p>
        </w:tc>
        <w:tc>
          <w:tcPr>
            <w:tcW w:type="dxa" w:w="936"/>
            <w:tcBorders>
              <w:start w:sz="4" w:val="single"/>
              <w:top w:sz="4" w:val="single"/>
              <w:end w:sz="4" w:val="single"/>
              <w:bottom w:sz="4" w:val="single"/>
            </w:tcBorders>
          </w:tcPr>
          <w:p>
            <w:pPr>
              <w:pStyle w:val="table_body_style__para"/>
            </w:pPr>
            <w:r>
              <w:t>7014.45</w:t>
            </w:r>
          </w:p>
        </w:tc>
        <w:tc>
          <w:tcPr>
            <w:tcW w:type="dxa" w:w="936"/>
            <w:tcBorders>
              <w:start w:sz="4" w:val="single"/>
              <w:top w:sz="4" w:val="single"/>
              <w:end w:sz="4" w:val="single"/>
              <w:bottom w:sz="4" w:val="single"/>
            </w:tcBorders>
          </w:tcPr>
          <w:p>
            <w:pPr>
              <w:pStyle w:val="table_body_style__para"/>
            </w:pPr>
            <w:r>
              <w:t>7054.0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53069.0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_7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2594</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8063.82</w:t>
            </w:r>
          </w:p>
        </w:tc>
        <w:tc>
          <w:tcPr>
            <w:tcW w:type="dxa" w:w="936"/>
            <w:tcBorders>
              <w:start w:sz="4" w:val="single"/>
              <w:top w:sz="4" w:val="single"/>
              <w:end w:sz="4" w:val="single"/>
              <w:bottom w:sz="4" w:val="single"/>
            </w:tcBorders>
          </w:tcPr>
          <w:p>
            <w:pPr>
              <w:pStyle w:val="table_body_style__para"/>
            </w:pPr>
            <w:r>
              <w:t>6708.37</w:t>
            </w:r>
          </w:p>
        </w:tc>
        <w:tc>
          <w:tcPr>
            <w:tcW w:type="dxa" w:w="936"/>
            <w:tcBorders>
              <w:start w:sz="4" w:val="single"/>
              <w:top w:sz="4" w:val="single"/>
              <w:end w:sz="4" w:val="single"/>
              <w:bottom w:sz="4" w:val="single"/>
            </w:tcBorders>
          </w:tcPr>
          <w:p>
            <w:pPr>
              <w:pStyle w:val="table_body_style__para"/>
            </w:pPr>
            <w:r>
              <w:t>6594.0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design lead country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8</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last actual</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2023-12-27</w:t>
            </w:r>
          </w:p>
        </w:tc>
        <w:tc>
          <w:tcPr>
            <w:tcW w:type="dxa" w:w="936"/>
            <w:tcBorders>
              <w:start w:sz="4" w:val="single"/>
              <w:top w:sz="4" w:val="single"/>
              <w:end w:sz="4" w:val="single"/>
              <w:bottom w:sz="4" w:val="single"/>
            </w:tcBorders>
          </w:tcPr>
          <w:p>
            <w:pPr>
              <w:pStyle w:val="table_body_style__para"/>
            </w:pPr>
            <w:r>
              <w:t>96.22 days</w:t>
            </w:r>
          </w:p>
        </w:tc>
        <w:tc>
          <w:tcPr>
            <w:tcW w:type="dxa" w:w="936"/>
            <w:tcBorders>
              <w:start w:sz="4" w:val="single"/>
              <w:top w:sz="4" w:val="single"/>
              <w:end w:sz="4" w:val="single"/>
              <w:bottom w:sz="4" w:val="single"/>
            </w:tcBorders>
          </w:tcPr>
          <w:p>
            <w:pPr>
              <w:pStyle w:val="table_body_style__para"/>
            </w:pPr>
            <w:r>
              <w:t>2024-01-09</w:t>
            </w:r>
          </w:p>
        </w:tc>
        <w:tc>
          <w:tcPr>
            <w:tcW w:type="dxa" w:w="936"/>
            <w:tcBorders>
              <w:start w:sz="4" w:val="single"/>
              <w:top w:sz="4" w:val="single"/>
              <w:end w:sz="4" w:val="single"/>
              <w:bottom w:sz="4" w:val="single"/>
            </w:tcBorders>
          </w:tcPr>
          <w:p>
            <w:pPr>
              <w:pStyle w:val="table_body_style__para"/>
            </w:pPr>
            <w:r>
              <w:t>2022-01-12</w:t>
            </w:r>
          </w:p>
        </w:tc>
        <w:tc>
          <w:tcPr>
            <w:tcW w:type="dxa" w:w="936"/>
            <w:tcBorders>
              <w:start w:sz="4" w:val="single"/>
              <w:top w:sz="4" w:val="single"/>
              <w:end w:sz="4" w:val="single"/>
              <w:bottom w:sz="4" w:val="single"/>
            </w:tcBorders>
          </w:tcPr>
          <w:p>
            <w:pPr>
              <w:pStyle w:val="table_body_style__para"/>
            </w:pPr>
            <w:r>
              <w:t>2024-01-10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next facelift</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47</w:t>
            </w:r>
          </w:p>
        </w:tc>
        <w:tc>
          <w:tcPr>
            <w:tcW w:type="dxa" w:w="936"/>
            <w:tcBorders>
              <w:start w:sz="4" w:val="single"/>
              <w:top w:sz="4" w:val="single"/>
              <w:end w:sz="4" w:val="single"/>
              <w:bottom w:sz="4" w:val="single"/>
            </w:tcBorders>
          </w:tcPr>
          <w:p>
            <w:pPr>
              <w:pStyle w:val="table_body_style__para"/>
            </w:pPr>
            <w:r>
              <w:t>1612</w:t>
            </w:r>
          </w:p>
        </w:tc>
        <w:tc>
          <w:tcPr>
            <w:tcW w:type="dxa" w:w="936"/>
            <w:tcBorders>
              <w:start w:sz="4" w:val="single"/>
              <w:top w:sz="4" w:val="single"/>
              <w:end w:sz="4" w:val="single"/>
              <w:bottom w:sz="4" w:val="single"/>
            </w:tcBorders>
          </w:tcPr>
          <w:p>
            <w:pPr>
              <w:pStyle w:val="table_body_style__para"/>
            </w:pPr>
            <w:r>
              <w:t>2021-08-20</w:t>
            </w:r>
          </w:p>
        </w:tc>
        <w:tc>
          <w:tcPr>
            <w:tcW w:type="dxa" w:w="936"/>
            <w:tcBorders>
              <w:start w:sz="4" w:val="single"/>
              <w:top w:sz="4" w:val="single"/>
              <w:end w:sz="4" w:val="single"/>
              <w:bottom w:sz="4" w:val="single"/>
            </w:tcBorders>
          </w:tcPr>
          <w:p>
            <w:pPr>
              <w:pStyle w:val="table_body_style__para"/>
            </w:pPr>
            <w:r>
              <w:t>963.21 days</w:t>
            </w:r>
          </w:p>
        </w:tc>
        <w:tc>
          <w:tcPr>
            <w:tcW w:type="dxa" w:w="936"/>
            <w:tcBorders>
              <w:start w:sz="4" w:val="single"/>
              <w:top w:sz="4" w:val="single"/>
              <w:end w:sz="4" w:val="single"/>
              <w:bottom w:sz="4" w:val="single"/>
            </w:tcBorders>
          </w:tcPr>
          <w:p>
            <w:pPr>
              <w:pStyle w:val="table_body_style__para"/>
            </w:pPr>
            <w:r>
              <w:t>2022-01-05</w:t>
            </w:r>
          </w:p>
        </w:tc>
        <w:tc>
          <w:tcPr>
            <w:tcW w:type="dxa" w:w="936"/>
            <w:tcBorders>
              <w:start w:sz="4" w:val="single"/>
              <w:top w:sz="4" w:val="single"/>
              <w:end w:sz="4" w:val="single"/>
              <w:bottom w:sz="4" w:val="single"/>
            </w:tcBorders>
          </w:tcPr>
          <w:p>
            <w:pPr>
              <w:pStyle w:val="table_body_style__para"/>
            </w:pPr>
            <w:r>
              <w:t>2015-01-07</w:t>
            </w:r>
          </w:p>
        </w:tc>
        <w:tc>
          <w:tcPr>
            <w:tcW w:type="dxa" w:w="936"/>
            <w:tcBorders>
              <w:start w:sz="4" w:val="single"/>
              <w:top w:sz="4" w:val="single"/>
              <w:end w:sz="4" w:val="single"/>
              <w:bottom w:sz="4" w:val="single"/>
            </w:tcBorders>
          </w:tcPr>
          <w:p>
            <w:pPr>
              <w:pStyle w:val="table_body_style__para"/>
            </w:pPr>
            <w:r>
              <w:t>2027-01-06</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status</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body type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size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data plant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44</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platform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production model</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make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19</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trade region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local model line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58</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series project EOP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545</w:t>
            </w:r>
          </w:p>
        </w:tc>
        <w:tc>
          <w:tcPr>
            <w:tcW w:type="dxa" w:w="936"/>
            <w:tcBorders>
              <w:start w:sz="4" w:val="single"/>
              <w:top w:sz="4" w:val="single"/>
              <w:end w:sz="4" w:val="single"/>
              <w:bottom w:sz="4" w:val="single"/>
            </w:tcBorders>
          </w:tcPr>
          <w:p>
            <w:pPr>
              <w:pStyle w:val="table_body_style__para"/>
            </w:pPr>
            <w:r>
              <w:t>57</w:t>
            </w:r>
          </w:p>
        </w:tc>
        <w:tc>
          <w:tcPr>
            <w:tcW w:type="dxa" w:w="936"/>
            <w:tcBorders>
              <w:start w:sz="4" w:val="single"/>
              <w:top w:sz="4" w:val="single"/>
              <w:end w:sz="4" w:val="single"/>
              <w:bottom w:sz="4" w:val="single"/>
            </w:tcBorders>
          </w:tcPr>
          <w:p>
            <w:pPr>
              <w:pStyle w:val="table_body_style__para"/>
            </w:pPr>
            <w:r>
              <w:t>140.77</w:t>
            </w:r>
          </w:p>
        </w:tc>
        <w:tc>
          <w:tcPr>
            <w:tcW w:type="dxa" w:w="936"/>
            <w:tcBorders>
              <w:start w:sz="4" w:val="single"/>
              <w:top w:sz="4" w:val="single"/>
              <w:end w:sz="4" w:val="single"/>
              <w:bottom w:sz="4" w:val="single"/>
            </w:tcBorders>
          </w:tcPr>
          <w:p>
            <w:pPr>
              <w:pStyle w:val="table_body_style__para"/>
            </w:pPr>
            <w:r>
              <w:t>244.81</w:t>
            </w:r>
          </w:p>
        </w:tc>
        <w:tc>
          <w:tcPr>
            <w:tcW w:type="dxa" w:w="936"/>
            <w:tcBorders>
              <w:start w:sz="4" w:val="single"/>
              <w:top w:sz="4" w:val="single"/>
              <w:end w:sz="4" w:val="single"/>
              <w:bottom w:sz="4" w:val="single"/>
            </w:tcBorders>
          </w:tcPr>
          <w:p>
            <w:pPr>
              <w:pStyle w:val="table_body_style__para"/>
            </w:pPr>
            <w:r>
              <w:t>76.0</w:t>
            </w:r>
          </w:p>
        </w:tc>
        <w:tc>
          <w:tcPr>
            <w:tcW w:type="dxa" w:w="936"/>
            <w:tcBorders>
              <w:start w:sz="4" w:val="single"/>
              <w:top w:sz="4" w:val="single"/>
              <w:end w:sz="4" w:val="single"/>
              <w:bottom w:sz="4" w:val="single"/>
            </w:tcBorders>
          </w:tcPr>
          <w:p>
            <w:pPr>
              <w:pStyle w:val="table_body_style__para"/>
            </w:pPr>
            <w:r>
              <w:t>-47.0</w:t>
            </w:r>
          </w:p>
        </w:tc>
        <w:tc>
          <w:tcPr>
            <w:tcW w:type="dxa" w:w="936"/>
            <w:tcBorders>
              <w:start w:sz="4" w:val="single"/>
              <w:top w:sz="4" w:val="single"/>
              <w:end w:sz="4" w:val="single"/>
              <w:bottom w:sz="4" w:val="single"/>
            </w:tcBorders>
          </w:tcPr>
          <w:p>
            <w:pPr>
              <w:pStyle w:val="table_body_style__para"/>
            </w:pPr>
            <w:r>
              <w:t>1139.0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series project SOP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473</w:t>
            </w:r>
          </w:p>
        </w:tc>
        <w:tc>
          <w:tcPr>
            <w:tcW w:type="dxa" w:w="936"/>
            <w:tcBorders>
              <w:start w:sz="4" w:val="single"/>
              <w:top w:sz="4" w:val="single"/>
              <w:end w:sz="4" w:val="single"/>
              <w:bottom w:sz="4" w:val="single"/>
            </w:tcBorders>
          </w:tcPr>
          <w:p>
            <w:pPr>
              <w:pStyle w:val="table_body_style__para"/>
            </w:pPr>
            <w:r>
              <w:t>57</w:t>
            </w:r>
          </w:p>
        </w:tc>
        <w:tc>
          <w:tcPr>
            <w:tcW w:type="dxa" w:w="936"/>
            <w:tcBorders>
              <w:start w:sz="4" w:val="single"/>
              <w:top w:sz="4" w:val="single"/>
              <w:end w:sz="4" w:val="single"/>
              <w:bottom w:sz="4" w:val="single"/>
            </w:tcBorders>
          </w:tcPr>
          <w:p>
            <w:pPr>
              <w:pStyle w:val="table_body_style__para"/>
            </w:pPr>
            <w:r>
              <w:t>47.52</w:t>
            </w:r>
          </w:p>
        </w:tc>
        <w:tc>
          <w:tcPr>
            <w:tcW w:type="dxa" w:w="936"/>
            <w:tcBorders>
              <w:start w:sz="4" w:val="single"/>
              <w:top w:sz="4" w:val="single"/>
              <w:end w:sz="4" w:val="single"/>
              <w:bottom w:sz="4" w:val="single"/>
            </w:tcBorders>
          </w:tcPr>
          <w:p>
            <w:pPr>
              <w:pStyle w:val="table_body_style__para"/>
            </w:pPr>
            <w:r>
              <w:t>61.89</w:t>
            </w:r>
          </w:p>
        </w:tc>
        <w:tc>
          <w:tcPr>
            <w:tcW w:type="dxa" w:w="936"/>
            <w:tcBorders>
              <w:start w:sz="4" w:val="single"/>
              <w:top w:sz="4" w:val="single"/>
              <w:end w:sz="4" w:val="single"/>
              <w:bottom w:sz="4" w:val="single"/>
            </w:tcBorders>
          </w:tcPr>
          <w:p>
            <w:pPr>
              <w:pStyle w:val="table_body_style__para"/>
            </w:pPr>
            <w:r>
              <w:t>38.0</w:t>
            </w:r>
          </w:p>
        </w:tc>
        <w:tc>
          <w:tcPr>
            <w:tcW w:type="dxa" w:w="936"/>
            <w:tcBorders>
              <w:start w:sz="4" w:val="single"/>
              <w:top w:sz="4" w:val="single"/>
              <w:end w:sz="4" w:val="single"/>
              <w:bottom w:sz="4" w:val="single"/>
            </w:tcBorders>
          </w:tcPr>
          <w:p>
            <w:pPr>
              <w:pStyle w:val="table_body_style__para"/>
            </w:pPr>
            <w:r>
              <w:t>-125.0</w:t>
            </w:r>
          </w:p>
        </w:tc>
        <w:tc>
          <w:tcPr>
            <w:tcW w:type="dxa" w:w="936"/>
            <w:tcBorders>
              <w:start w:sz="4" w:val="single"/>
              <w:top w:sz="4" w:val="single"/>
              <w:end w:sz="4" w:val="single"/>
              <w:bottom w:sz="4" w:val="single"/>
            </w:tcBorders>
          </w:tcPr>
          <w:p>
            <w:pPr>
              <w:pStyle w:val="table_body_style__para"/>
            </w:pPr>
            <w:r>
              <w:t>347.0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Global EOP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357</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91.22</w:t>
            </w:r>
          </w:p>
        </w:tc>
        <w:tc>
          <w:tcPr>
            <w:tcW w:type="dxa" w:w="936"/>
            <w:tcBorders>
              <w:start w:sz="4" w:val="single"/>
              <w:top w:sz="4" w:val="single"/>
              <w:end w:sz="4" w:val="single"/>
              <w:bottom w:sz="4" w:val="single"/>
            </w:tcBorders>
          </w:tcPr>
          <w:p>
            <w:pPr>
              <w:pStyle w:val="table_body_style__para"/>
            </w:pPr>
            <w:r>
              <w:t>59.89</w:t>
            </w:r>
          </w:p>
        </w:tc>
        <w:tc>
          <w:tcPr>
            <w:tcW w:type="dxa" w:w="936"/>
            <w:tcBorders>
              <w:start w:sz="4" w:val="single"/>
              <w:top w:sz="4" w:val="single"/>
              <w:end w:sz="4" w:val="single"/>
              <w:bottom w:sz="4" w:val="single"/>
            </w:tcBorders>
          </w:tcPr>
          <w:p>
            <w:pPr>
              <w:pStyle w:val="table_body_style__para"/>
            </w:pPr>
            <w:r>
              <w:t>81.0</w:t>
            </w:r>
          </w:p>
        </w:tc>
        <w:tc>
          <w:tcPr>
            <w:tcW w:type="dxa" w:w="936"/>
            <w:tcBorders>
              <w:start w:sz="4" w:val="single"/>
              <w:top w:sz="4" w:val="single"/>
              <w:end w:sz="4" w:val="single"/>
              <w:bottom w:sz="4" w:val="single"/>
            </w:tcBorders>
          </w:tcPr>
          <w:p>
            <w:pPr>
              <w:pStyle w:val="table_body_style__para"/>
            </w:pPr>
            <w:r>
              <w:t>-48.0</w:t>
            </w:r>
          </w:p>
        </w:tc>
        <w:tc>
          <w:tcPr>
            <w:tcW w:type="dxa" w:w="936"/>
            <w:tcBorders>
              <w:start w:sz="4" w:val="single"/>
              <w:top w:sz="4" w:val="single"/>
              <w:end w:sz="4" w:val="single"/>
              <w:bottom w:sz="4" w:val="single"/>
            </w:tcBorders>
          </w:tcPr>
          <w:p>
            <w:pPr>
              <w:pStyle w:val="table_body_style__para"/>
            </w:pPr>
            <w:r>
              <w:t>308.0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Global SOP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368</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-86.0</w:t>
            </w:r>
          </w:p>
        </w:tc>
        <w:tc>
          <w:tcPr>
            <w:tcW w:type="dxa" w:w="936"/>
            <w:tcBorders>
              <w:start w:sz="4" w:val="single"/>
              <w:top w:sz="4" w:val="single"/>
              <w:end w:sz="4" w:val="single"/>
              <w:bottom w:sz="4" w:val="single"/>
            </w:tcBorders>
          </w:tcPr>
          <w:p>
            <w:pPr>
              <w:pStyle w:val="table_body_style__para"/>
            </w:pPr>
            <w:r>
              <w:t>62.088</w:t>
            </w:r>
          </w:p>
        </w:tc>
        <w:tc>
          <w:tcPr>
            <w:tcW w:type="dxa" w:w="936"/>
            <w:tcBorders>
              <w:start w:sz="4" w:val="single"/>
              <w:top w:sz="4" w:val="single"/>
              <w:end w:sz="4" w:val="single"/>
              <w:bottom w:sz="4" w:val="single"/>
            </w:tcBorders>
          </w:tcPr>
          <w:p>
            <w:pPr>
              <w:pStyle w:val="table_body_style__para"/>
            </w:pPr>
            <w:r>
              <w:t>-77.0</w:t>
            </w:r>
          </w:p>
        </w:tc>
        <w:tc>
          <w:tcPr>
            <w:tcW w:type="dxa" w:w="936"/>
            <w:tcBorders>
              <w:start w:sz="4" w:val="single"/>
              <w:top w:sz="4" w:val="single"/>
              <w:end w:sz="4" w:val="single"/>
              <w:bottom w:sz="4" w:val="single"/>
            </w:tcBorders>
          </w:tcPr>
          <w:p>
            <w:pPr>
              <w:pStyle w:val="table_body_style__para"/>
            </w:pPr>
            <w:r>
              <w:t>-308.0</w:t>
            </w:r>
          </w:p>
        </w:tc>
        <w:tc>
          <w:tcPr>
            <w:tcW w:type="dxa" w:w="936"/>
            <w:tcBorders>
              <w:start w:sz="4" w:val="single"/>
              <w:top w:sz="4" w:val="single"/>
              <w:end w:sz="4" w:val="single"/>
              <w:bottom w:sz="4" w:val="single"/>
            </w:tcBorders>
          </w:tcPr>
          <w:p>
            <w:pPr>
              <w:pStyle w:val="table_body_style__para"/>
            </w:pPr>
            <w:r>
              <w:t>59.0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next facelift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338</w:t>
            </w:r>
          </w:p>
        </w:tc>
        <w:tc>
          <w:tcPr>
            <w:tcW w:type="dxa" w:w="936"/>
            <w:tcBorders>
              <w:start w:sz="4" w:val="single"/>
              <w:top w:sz="4" w:val="single"/>
              <w:end w:sz="4" w:val="single"/>
              <w:bottom w:sz="4" w:val="single"/>
            </w:tcBorders>
          </w:tcPr>
          <w:p>
            <w:pPr>
              <w:pStyle w:val="table_body_style__para"/>
            </w:pPr>
            <w:r>
              <w:t>1612</w:t>
            </w:r>
          </w:p>
        </w:tc>
        <w:tc>
          <w:tcPr>
            <w:tcW w:type="dxa" w:w="936"/>
            <w:tcBorders>
              <w:start w:sz="4" w:val="single"/>
              <w:top w:sz="4" w:val="single"/>
              <w:end w:sz="4" w:val="single"/>
              <w:bottom w:sz="4" w:val="single"/>
            </w:tcBorders>
          </w:tcPr>
          <w:p>
            <w:pPr>
              <w:pStyle w:val="table_body_style__para"/>
            </w:pPr>
            <w:r>
              <w:t>26.403</w:t>
            </w:r>
          </w:p>
        </w:tc>
        <w:tc>
          <w:tcPr>
            <w:tcW w:type="dxa" w:w="936"/>
            <w:tcBorders>
              <w:start w:sz="4" w:val="single"/>
              <w:top w:sz="4" w:val="single"/>
              <w:end w:sz="4" w:val="single"/>
              <w:bottom w:sz="4" w:val="single"/>
            </w:tcBorders>
          </w:tcPr>
          <w:p>
            <w:pPr>
              <w:pStyle w:val="table_body_style__para"/>
            </w:pPr>
            <w:r>
              <w:t>48.36</w:t>
            </w:r>
          </w:p>
        </w:tc>
        <w:tc>
          <w:tcPr>
            <w:tcW w:type="dxa" w:w="936"/>
            <w:tcBorders>
              <w:start w:sz="4" w:val="single"/>
              <w:top w:sz="4" w:val="single"/>
              <w:end w:sz="4" w:val="single"/>
              <w:bottom w:sz="4" w:val="single"/>
            </w:tcBorders>
          </w:tcPr>
          <w:p>
            <w:pPr>
              <w:pStyle w:val="table_body_style__para"/>
            </w:pPr>
            <w:r>
              <w:t>24.0</w:t>
            </w:r>
          </w:p>
        </w:tc>
        <w:tc>
          <w:tcPr>
            <w:tcW w:type="dxa" w:w="936"/>
            <w:tcBorders>
              <w:start w:sz="4" w:val="single"/>
              <w:top w:sz="4" w:val="single"/>
              <w:end w:sz="4" w:val="single"/>
              <w:bottom w:sz="4" w:val="single"/>
            </w:tcBorders>
          </w:tcPr>
          <w:p>
            <w:pPr>
              <w:pStyle w:val="table_body_style__para"/>
            </w:pPr>
            <w:r>
              <w:t>-111.0</w:t>
            </w:r>
          </w:p>
        </w:tc>
        <w:tc>
          <w:tcPr>
            <w:tcW w:type="dxa" w:w="936"/>
            <w:tcBorders>
              <w:start w:sz="4" w:val="single"/>
              <w:top w:sz="4" w:val="single"/>
              <w:end w:sz="4" w:val="single"/>
              <w:bottom w:sz="4" w:val="single"/>
            </w:tcBorders>
          </w:tcPr>
          <w:p>
            <w:pPr>
              <w:pStyle w:val="table_body_style__para"/>
            </w:pPr>
            <w:r>
              <w:t>226.0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last actual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260</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-57.24</w:t>
            </w:r>
          </w:p>
        </w:tc>
        <w:tc>
          <w:tcPr>
            <w:tcW w:type="dxa" w:w="936"/>
            <w:tcBorders>
              <w:start w:sz="4" w:val="single"/>
              <w:top w:sz="4" w:val="single"/>
              <w:end w:sz="4" w:val="single"/>
              <w:bottom w:sz="4" w:val="single"/>
            </w:tcBorders>
          </w:tcPr>
          <w:p>
            <w:pPr>
              <w:pStyle w:val="table_body_style__para"/>
            </w:pPr>
            <w:r>
              <w:t>44.37</w:t>
            </w:r>
          </w:p>
        </w:tc>
        <w:tc>
          <w:tcPr>
            <w:tcW w:type="dxa" w:w="936"/>
            <w:tcBorders>
              <w:start w:sz="4" w:val="single"/>
              <w:top w:sz="4" w:val="single"/>
              <w:end w:sz="4" w:val="single"/>
              <w:bottom w:sz="4" w:val="single"/>
            </w:tcBorders>
          </w:tcPr>
          <w:p>
            <w:pPr>
              <w:pStyle w:val="table_body_style__para"/>
            </w:pPr>
            <w:r>
              <w:t>-49.0</w:t>
            </w:r>
          </w:p>
        </w:tc>
        <w:tc>
          <w:tcPr>
            <w:tcW w:type="dxa" w:w="936"/>
            <w:tcBorders>
              <w:start w:sz="4" w:val="single"/>
              <w:top w:sz="4" w:val="single"/>
              <w:end w:sz="4" w:val="single"/>
              <w:bottom w:sz="4" w:val="single"/>
            </w:tcBorders>
          </w:tcPr>
          <w:p>
            <w:pPr>
              <w:pStyle w:val="table_body_style__para"/>
            </w:pPr>
            <w:r>
              <w:t>-236.0</w:t>
            </w:r>
          </w:p>
        </w:tc>
        <w:tc>
          <w:tcPr>
            <w:tcW w:type="dxa" w:w="936"/>
            <w:tcBorders>
              <w:start w:sz="4" w:val="single"/>
              <w:top w:sz="4" w:val="single"/>
              <w:end w:sz="4" w:val="single"/>
              <w:bottom w:sz="4" w:val="single"/>
            </w:tcBorders>
          </w:tcPr>
          <w:p>
            <w:pPr>
              <w:pStyle w:val="table_body_style__para"/>
            </w:pPr>
            <w:r>
              <w:t>23.0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first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57.507</w:t>
            </w:r>
          </w:p>
        </w:tc>
        <w:tc>
          <w:tcPr>
            <w:tcW w:type="dxa" w:w="936"/>
            <w:tcBorders>
              <w:start w:sz="4" w:val="single"/>
              <w:top w:sz="4" w:val="single"/>
              <w:end w:sz="4" w:val="single"/>
              <w:bottom w:sz="4" w:val="single"/>
            </w:tcBorders>
          </w:tcPr>
          <w:p>
            <w:pPr>
              <w:pStyle w:val="table_body_style__para"/>
            </w:pPr>
            <w:r>
              <w:t>46.74</w:t>
            </w:r>
          </w:p>
        </w:tc>
        <w:tc>
          <w:tcPr>
            <w:tcW w:type="dxa" w:w="936"/>
            <w:tcBorders>
              <w:start w:sz="4" w:val="single"/>
              <w:top w:sz="4" w:val="single"/>
              <w:end w:sz="4" w:val="single"/>
              <w:bottom w:sz="4" w:val="single"/>
            </w:tcBorders>
          </w:tcPr>
          <w:p>
            <w:pPr>
              <w:pStyle w:val="table_body_style__para"/>
            </w:pPr>
            <w:r>
              <w:t>47.0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last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28</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1.18</w:t>
            </w:r>
          </w:p>
        </w:tc>
        <w:tc>
          <w:tcPr>
            <w:tcW w:type="dxa" w:w="936"/>
            <w:tcBorders>
              <w:start w:sz="4" w:val="single"/>
              <w:top w:sz="4" w:val="single"/>
              <w:end w:sz="4" w:val="single"/>
              <w:bottom w:sz="4" w:val="single"/>
            </w:tcBorders>
          </w:tcPr>
          <w:p>
            <w:pPr>
              <w:pStyle w:val="table_body_style__para"/>
            </w:pPr>
            <w:r>
              <w:t>1.69</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with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39.62</w:t>
            </w:r>
          </w:p>
        </w:tc>
        <w:tc>
          <w:tcPr>
            <w:tcW w:type="dxa" w:w="936"/>
            <w:tcBorders>
              <w:start w:sz="4" w:val="single"/>
              <w:top w:sz="4" w:val="single"/>
              <w:end w:sz="4" w:val="single"/>
              <w:bottom w:sz="4" w:val="single"/>
            </w:tcBorders>
          </w:tcPr>
          <w:p>
            <w:pPr>
              <w:pStyle w:val="table_body_style__para"/>
            </w:pPr>
            <w:r>
              <w:t>37.103</w:t>
            </w:r>
          </w:p>
        </w:tc>
        <w:tc>
          <w:tcPr>
            <w:tcW w:type="dxa" w:w="936"/>
            <w:tcBorders>
              <w:start w:sz="4" w:val="single"/>
              <w:top w:sz="4" w:val="single"/>
              <w:end w:sz="4" w:val="single"/>
              <w:bottom w:sz="4" w:val="single"/>
            </w:tcBorders>
          </w:tcPr>
          <w:p>
            <w:pPr>
              <w:pStyle w:val="table_body_style__para"/>
            </w:pPr>
            <w:r>
              <w:t>32.0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accumulated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7238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1027522.55</w:t>
            </w:r>
          </w:p>
        </w:tc>
        <w:tc>
          <w:tcPr>
            <w:tcW w:type="dxa" w:w="936"/>
            <w:tcBorders>
              <w:start w:sz="4" w:val="single"/>
              <w:top w:sz="4" w:val="single"/>
              <w:end w:sz="4" w:val="single"/>
              <w:bottom w:sz="4" w:val="single"/>
            </w:tcBorders>
          </w:tcPr>
          <w:p>
            <w:pPr>
              <w:pStyle w:val="table_body_style__para"/>
            </w:pPr>
            <w:r>
              <w:t>1245858.78</w:t>
            </w:r>
          </w:p>
        </w:tc>
        <w:tc>
          <w:tcPr>
            <w:tcW w:type="dxa" w:w="936"/>
            <w:tcBorders>
              <w:start w:sz="4" w:val="single"/>
              <w:top w:sz="4" w:val="single"/>
              <w:end w:sz="4" w:val="single"/>
              <w:bottom w:sz="4" w:val="single"/>
            </w:tcBorders>
          </w:tcPr>
          <w:p>
            <w:pPr>
              <w:pStyle w:val="table_body_style__para"/>
            </w:pPr>
            <w:r>
              <w:t>607957.06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6814875.17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car set price since 2020</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3336</w:t>
            </w:r>
          </w:p>
        </w:tc>
        <w:tc>
          <w:tcPr>
            <w:tcW w:type="dxa" w:w="936"/>
            <w:tcBorders>
              <w:start w:sz="4" w:val="single"/>
              <w:top w:sz="4" w:val="single"/>
              <w:end w:sz="4" w:val="single"/>
              <w:bottom w:sz="4" w:val="single"/>
            </w:tcBorders>
          </w:tcPr>
          <w:p>
            <w:pPr>
              <w:pStyle w:val="table_body_style__para"/>
            </w:pPr>
            <w:r>
              <w:t>5262</w:t>
            </w:r>
          </w:p>
        </w:tc>
        <w:tc>
          <w:tcPr>
            <w:tcW w:type="dxa" w:w="936"/>
            <w:tcBorders>
              <w:start w:sz="4" w:val="single"/>
              <w:top w:sz="4" w:val="single"/>
              <w:end w:sz="4" w:val="single"/>
              <w:bottom w:sz="4" w:val="single"/>
            </w:tcBorders>
          </w:tcPr>
          <w:p>
            <w:pPr>
              <w:pStyle w:val="table_body_style__para"/>
            </w:pPr>
            <w:r>
              <w:t>7.68</w:t>
            </w:r>
          </w:p>
        </w:tc>
        <w:tc>
          <w:tcPr>
            <w:tcW w:type="dxa" w:w="936"/>
            <w:tcBorders>
              <w:start w:sz="4" w:val="single"/>
              <w:top w:sz="4" w:val="single"/>
              <w:end w:sz="4" w:val="single"/>
              <w:bottom w:sz="4" w:val="single"/>
            </w:tcBorders>
          </w:tcPr>
          <w:p>
            <w:pPr>
              <w:pStyle w:val="table_body_style__para"/>
            </w:pPr>
            <w:r>
              <w:t>78.033</w:t>
            </w:r>
          </w:p>
        </w:tc>
        <w:tc>
          <w:tcPr>
            <w:tcW w:type="dxa" w:w="936"/>
            <w:tcBorders>
              <w:start w:sz="4" w:val="single"/>
              <w:top w:sz="4" w:val="single"/>
              <w:end w:sz="4" w:val="single"/>
              <w:bottom w:sz="4" w:val="single"/>
            </w:tcBorders>
          </w:tcPr>
          <w:p>
            <w:pPr>
              <w:pStyle w:val="table_body_style__para"/>
            </w:pPr>
            <w:r>
              <w:t>3.51</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3709.58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car set price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3419</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7.801</w:t>
            </w:r>
          </w:p>
        </w:tc>
        <w:tc>
          <w:tcPr>
            <w:tcW w:type="dxa" w:w="936"/>
            <w:tcBorders>
              <w:start w:sz="4" w:val="single"/>
              <w:top w:sz="4" w:val="single"/>
              <w:end w:sz="4" w:val="single"/>
              <w:bottom w:sz="4" w:val="single"/>
            </w:tcBorders>
          </w:tcPr>
          <w:p>
            <w:pPr>
              <w:pStyle w:val="table_body_style__para"/>
            </w:pPr>
            <w:r>
              <w:t>66.509</w:t>
            </w:r>
          </w:p>
        </w:tc>
        <w:tc>
          <w:tcPr>
            <w:tcW w:type="dxa" w:w="936"/>
            <w:tcBorders>
              <w:start w:sz="4" w:val="single"/>
              <w:top w:sz="4" w:val="single"/>
              <w:end w:sz="4" w:val="single"/>
              <w:bottom w:sz="4" w:val="single"/>
            </w:tcBorders>
          </w:tcPr>
          <w:p>
            <w:pPr>
              <w:pStyle w:val="table_body_style__para"/>
            </w:pPr>
            <w:r>
              <w:t>3.67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3262.37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covid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3338</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32897.29</w:t>
            </w:r>
          </w:p>
        </w:tc>
        <w:tc>
          <w:tcPr>
            <w:tcW w:type="dxa" w:w="936"/>
            <w:tcBorders>
              <w:start w:sz="4" w:val="single"/>
              <w:top w:sz="4" w:val="single"/>
              <w:end w:sz="4" w:val="single"/>
              <w:bottom w:sz="4" w:val="single"/>
            </w:tcBorders>
          </w:tcPr>
          <w:p>
            <w:pPr>
              <w:pStyle w:val="table_body_style__para"/>
            </w:pPr>
            <w:r>
              <w:t>57733.0033</w:t>
            </w:r>
          </w:p>
        </w:tc>
        <w:tc>
          <w:tcPr>
            <w:tcW w:type="dxa" w:w="936"/>
            <w:tcBorders>
              <w:start w:sz="4" w:val="single"/>
              <w:top w:sz="4" w:val="single"/>
              <w:end w:sz="4" w:val="single"/>
              <w:bottom w:sz="4" w:val="single"/>
            </w:tcBorders>
          </w:tcPr>
          <w:p>
            <w:pPr>
              <w:pStyle w:val="table_body_style__para"/>
            </w:pPr>
            <w:r>
              <w:t>23958.14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1944374.904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3343</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37606.12</w:t>
            </w:r>
          </w:p>
        </w:tc>
        <w:tc>
          <w:tcPr>
            <w:tcW w:type="dxa" w:w="936"/>
            <w:tcBorders>
              <w:start w:sz="4" w:val="single"/>
              <w:top w:sz="4" w:val="single"/>
              <w:end w:sz="4" w:val="single"/>
              <w:bottom w:sz="4" w:val="single"/>
            </w:tcBorders>
          </w:tcPr>
          <w:p>
            <w:pPr>
              <w:pStyle w:val="table_body_style__para"/>
            </w:pPr>
            <w:r>
              <w:t>149750.303</w:t>
            </w:r>
          </w:p>
        </w:tc>
        <w:tc>
          <w:tcPr>
            <w:tcW w:type="dxa" w:w="936"/>
            <w:tcBorders>
              <w:start w:sz="4" w:val="single"/>
              <w:top w:sz="4" w:val="single"/>
              <w:end w:sz="4" w:val="single"/>
              <w:bottom w:sz="4" w:val="single"/>
            </w:tcBorders>
          </w:tcPr>
          <w:p>
            <w:pPr>
              <w:pStyle w:val="table_body_style__para"/>
            </w:pPr>
            <w:r>
              <w:t>24665.16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7712252.14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3336</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39992.37</w:t>
            </w:r>
          </w:p>
        </w:tc>
        <w:tc>
          <w:tcPr>
            <w:tcW w:type="dxa" w:w="936"/>
            <w:tcBorders>
              <w:start w:sz="4" w:val="single"/>
              <w:top w:sz="4" w:val="single"/>
              <w:end w:sz="4" w:val="single"/>
              <w:bottom w:sz="4" w:val="single"/>
            </w:tcBorders>
          </w:tcPr>
          <w:p>
            <w:pPr>
              <w:pStyle w:val="table_body_style__para"/>
            </w:pPr>
            <w:r>
              <w:t>137626.93</w:t>
            </w:r>
          </w:p>
        </w:tc>
        <w:tc>
          <w:tcPr>
            <w:tcW w:type="dxa" w:w="936"/>
            <w:tcBorders>
              <w:start w:sz="4" w:val="single"/>
              <w:top w:sz="4" w:val="single"/>
              <w:end w:sz="4" w:val="single"/>
              <w:bottom w:sz="4" w:val="single"/>
            </w:tcBorders>
          </w:tcPr>
          <w:p>
            <w:pPr>
              <w:pStyle w:val="table_body_style__para"/>
            </w:pPr>
            <w:r>
              <w:t>25009.87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5608020.906</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3326</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44015.35</w:t>
            </w:r>
          </w:p>
        </w:tc>
        <w:tc>
          <w:tcPr>
            <w:tcW w:type="dxa" w:w="936"/>
            <w:tcBorders>
              <w:start w:sz="4" w:val="single"/>
              <w:top w:sz="4" w:val="single"/>
              <w:end w:sz="4" w:val="single"/>
              <w:bottom w:sz="4" w:val="single"/>
            </w:tcBorders>
          </w:tcPr>
          <w:p>
            <w:pPr>
              <w:pStyle w:val="table_body_style__para"/>
            </w:pPr>
            <w:r>
              <w:t>226624.31</w:t>
            </w:r>
          </w:p>
        </w:tc>
        <w:tc>
          <w:tcPr>
            <w:tcW w:type="dxa" w:w="936"/>
            <w:tcBorders>
              <w:start w:sz="4" w:val="single"/>
              <w:top w:sz="4" w:val="single"/>
              <w:end w:sz="4" w:val="single"/>
              <w:bottom w:sz="4" w:val="single"/>
            </w:tcBorders>
          </w:tcPr>
          <w:p>
            <w:pPr>
              <w:pStyle w:val="table_body_style__para"/>
            </w:pPr>
            <w:r>
              <w:t>25319.44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11183418.072</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+4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3315</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43541.43</w:t>
            </w:r>
          </w:p>
        </w:tc>
        <w:tc>
          <w:tcPr>
            <w:tcW w:type="dxa" w:w="936"/>
            <w:tcBorders>
              <w:start w:sz="4" w:val="single"/>
              <w:top w:sz="4" w:val="single"/>
              <w:end w:sz="4" w:val="single"/>
              <w:bottom w:sz="4" w:val="single"/>
            </w:tcBorders>
          </w:tcPr>
          <w:p>
            <w:pPr>
              <w:pStyle w:val="table_body_style__para"/>
            </w:pPr>
            <w:r>
              <w:t>204816.15</w:t>
            </w:r>
          </w:p>
        </w:tc>
        <w:tc>
          <w:tcPr>
            <w:tcW w:type="dxa" w:w="936"/>
            <w:tcBorders>
              <w:start w:sz="4" w:val="single"/>
              <w:top w:sz="4" w:val="single"/>
              <w:end w:sz="4" w:val="single"/>
              <w:bottom w:sz="4" w:val="single"/>
            </w:tcBorders>
          </w:tcPr>
          <w:p>
            <w:pPr>
              <w:pStyle w:val="table_body_style__para"/>
            </w:pPr>
            <w:r>
              <w:t>25157.57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10119884.15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+5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3305</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44666.209</w:t>
            </w:r>
          </w:p>
        </w:tc>
        <w:tc>
          <w:tcPr>
            <w:tcW w:type="dxa" w:w="936"/>
            <w:tcBorders>
              <w:start w:sz="4" w:val="single"/>
              <w:top w:sz="4" w:val="single"/>
              <w:end w:sz="4" w:val="single"/>
              <w:bottom w:sz="4" w:val="single"/>
            </w:tcBorders>
          </w:tcPr>
          <w:p>
            <w:pPr>
              <w:pStyle w:val="table_body_style__para"/>
            </w:pPr>
            <w:r>
              <w:t>214271.18</w:t>
            </w:r>
          </w:p>
        </w:tc>
        <w:tc>
          <w:tcPr>
            <w:tcW w:type="dxa" w:w="936"/>
            <w:tcBorders>
              <w:start w:sz="4" w:val="single"/>
              <w:top w:sz="4" w:val="single"/>
              <w:end w:sz="4" w:val="single"/>
              <w:bottom w:sz="4" w:val="single"/>
            </w:tcBorders>
          </w:tcPr>
          <w:p>
            <w:pPr>
              <w:pStyle w:val="table_body_style__para"/>
            </w:pPr>
            <w:r>
              <w:t>25594.606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7956930.19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+6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3292</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45429.6</w:t>
            </w:r>
          </w:p>
        </w:tc>
        <w:tc>
          <w:tcPr>
            <w:tcW w:type="dxa" w:w="936"/>
            <w:tcBorders>
              <w:start w:sz="4" w:val="single"/>
              <w:top w:sz="4" w:val="single"/>
              <w:end w:sz="4" w:val="single"/>
              <w:bottom w:sz="4" w:val="single"/>
            </w:tcBorders>
          </w:tcPr>
          <w:p>
            <w:pPr>
              <w:pStyle w:val="table_body_style__para"/>
            </w:pPr>
            <w:r>
              <w:t>197086.103</w:t>
            </w:r>
          </w:p>
        </w:tc>
        <w:tc>
          <w:tcPr>
            <w:tcW w:type="dxa" w:w="936"/>
            <w:tcBorders>
              <w:start w:sz="4" w:val="single"/>
              <w:top w:sz="4" w:val="single"/>
              <w:end w:sz="4" w:val="single"/>
              <w:bottom w:sz="4" w:val="single"/>
            </w:tcBorders>
          </w:tcPr>
          <w:p>
            <w:pPr>
              <w:pStyle w:val="table_body_style__para"/>
            </w:pPr>
            <w:r>
              <w:t>25348.25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7402326.606</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+7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3274</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45027.63</w:t>
            </w:r>
          </w:p>
        </w:tc>
        <w:tc>
          <w:tcPr>
            <w:tcW w:type="dxa" w:w="936"/>
            <w:tcBorders>
              <w:start w:sz="4" w:val="single"/>
              <w:top w:sz="4" w:val="single"/>
              <w:end w:sz="4" w:val="single"/>
              <w:bottom w:sz="4" w:val="single"/>
            </w:tcBorders>
          </w:tcPr>
          <w:p>
            <w:pPr>
              <w:pStyle w:val="table_body_style__para"/>
            </w:pPr>
            <w:r>
              <w:t>191359.5</w:t>
            </w:r>
          </w:p>
        </w:tc>
        <w:tc>
          <w:tcPr>
            <w:tcW w:type="dxa" w:w="936"/>
            <w:tcBorders>
              <w:start w:sz="4" w:val="single"/>
              <w:top w:sz="4" w:val="single"/>
              <w:end w:sz="4" w:val="single"/>
              <w:bottom w:sz="4" w:val="single"/>
            </w:tcBorders>
          </w:tcPr>
          <w:p>
            <w:pPr>
              <w:pStyle w:val="table_body_style__para"/>
            </w:pPr>
            <w:r>
              <w:t>25249.72</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6864034.9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+8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3262</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45252.84</w:t>
            </w:r>
          </w:p>
        </w:tc>
        <w:tc>
          <w:tcPr>
            <w:tcW w:type="dxa" w:w="936"/>
            <w:tcBorders>
              <w:start w:sz="4" w:val="single"/>
              <w:top w:sz="4" w:val="single"/>
              <w:end w:sz="4" w:val="single"/>
              <w:bottom w:sz="4" w:val="single"/>
            </w:tcBorders>
          </w:tcPr>
          <w:p>
            <w:pPr>
              <w:pStyle w:val="table_body_style__para"/>
            </w:pPr>
            <w:r>
              <w:t>202736.54</w:t>
            </w:r>
          </w:p>
        </w:tc>
        <w:tc>
          <w:tcPr>
            <w:tcW w:type="dxa" w:w="936"/>
            <w:tcBorders>
              <w:start w:sz="4" w:val="single"/>
              <w:top w:sz="4" w:val="single"/>
              <w:end w:sz="4" w:val="single"/>
              <w:bottom w:sz="4" w:val="single"/>
            </w:tcBorders>
          </w:tcPr>
          <w:p>
            <w:pPr>
              <w:pStyle w:val="table_body_style__para"/>
            </w:pPr>
            <w:r>
              <w:t>25142.75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8426712.042</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+9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3245</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45193.096</w:t>
            </w:r>
          </w:p>
        </w:tc>
        <w:tc>
          <w:tcPr>
            <w:tcW w:type="dxa" w:w="936"/>
            <w:tcBorders>
              <w:start w:sz="4" w:val="single"/>
              <w:top w:sz="4" w:val="single"/>
              <w:end w:sz="4" w:val="single"/>
              <w:bottom w:sz="4" w:val="single"/>
            </w:tcBorders>
          </w:tcPr>
          <w:p>
            <w:pPr>
              <w:pStyle w:val="table_body_style__para"/>
            </w:pPr>
            <w:r>
              <w:t>215201.95</w:t>
            </w:r>
          </w:p>
        </w:tc>
        <w:tc>
          <w:tcPr>
            <w:tcW w:type="dxa" w:w="936"/>
            <w:tcBorders>
              <w:start w:sz="4" w:val="single"/>
              <w:top w:sz="4" w:val="single"/>
              <w:end w:sz="4" w:val="single"/>
              <w:bottom w:sz="4" w:val="single"/>
            </w:tcBorders>
          </w:tcPr>
          <w:p>
            <w:pPr>
              <w:pStyle w:val="table_body_style__para"/>
            </w:pPr>
            <w:r>
              <w:t>24949.602</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9659889.41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3228</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46164.95</w:t>
            </w:r>
          </w:p>
        </w:tc>
        <w:tc>
          <w:tcPr>
            <w:tcW w:type="dxa" w:w="936"/>
            <w:tcBorders>
              <w:start w:sz="4" w:val="single"/>
              <w:top w:sz="4" w:val="single"/>
              <w:end w:sz="4" w:val="single"/>
              <w:bottom w:sz="4" w:val="single"/>
            </w:tcBorders>
          </w:tcPr>
          <w:p>
            <w:pPr>
              <w:pStyle w:val="table_body_style__para"/>
            </w:pPr>
            <w:r>
              <w:t>261776.17</w:t>
            </w:r>
          </w:p>
        </w:tc>
        <w:tc>
          <w:tcPr>
            <w:tcW w:type="dxa" w:w="936"/>
            <w:tcBorders>
              <w:start w:sz="4" w:val="single"/>
              <w:top w:sz="4" w:val="single"/>
              <w:end w:sz="4" w:val="single"/>
              <w:bottom w:sz="4" w:val="single"/>
            </w:tcBorders>
          </w:tcPr>
          <w:p>
            <w:pPr>
              <w:pStyle w:val="table_body_style__para"/>
            </w:pPr>
            <w:r>
              <w:t>24812.52</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12596026.014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3216</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47837.89</w:t>
            </w:r>
          </w:p>
        </w:tc>
        <w:tc>
          <w:tcPr>
            <w:tcW w:type="dxa" w:w="936"/>
            <w:tcBorders>
              <w:start w:sz="4" w:val="single"/>
              <w:top w:sz="4" w:val="single"/>
              <w:end w:sz="4" w:val="single"/>
              <w:bottom w:sz="4" w:val="single"/>
            </w:tcBorders>
          </w:tcPr>
          <w:p>
            <w:pPr>
              <w:pStyle w:val="table_body_style__para"/>
            </w:pPr>
            <w:r>
              <w:t>320789.009</w:t>
            </w:r>
          </w:p>
        </w:tc>
        <w:tc>
          <w:tcPr>
            <w:tcW w:type="dxa" w:w="936"/>
            <w:tcBorders>
              <w:start w:sz="4" w:val="single"/>
              <w:top w:sz="4" w:val="single"/>
              <w:end w:sz="4" w:val="single"/>
              <w:bottom w:sz="4" w:val="single"/>
            </w:tcBorders>
          </w:tcPr>
          <w:p>
            <w:pPr>
              <w:pStyle w:val="table_body_style__para"/>
            </w:pPr>
            <w:r>
              <w:t>24514.93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15137415.36</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3199</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47115.11</w:t>
            </w:r>
          </w:p>
        </w:tc>
        <w:tc>
          <w:tcPr>
            <w:tcW w:type="dxa" w:w="936"/>
            <w:tcBorders>
              <w:start w:sz="4" w:val="single"/>
              <w:top w:sz="4" w:val="single"/>
              <w:end w:sz="4" w:val="single"/>
              <w:bottom w:sz="4" w:val="single"/>
            </w:tcBorders>
          </w:tcPr>
          <w:p>
            <w:pPr>
              <w:pStyle w:val="table_body_style__para"/>
            </w:pPr>
            <w:r>
              <w:t>325760.9</w:t>
            </w:r>
          </w:p>
        </w:tc>
        <w:tc>
          <w:tcPr>
            <w:tcW w:type="dxa" w:w="936"/>
            <w:tcBorders>
              <w:start w:sz="4" w:val="single"/>
              <w:top w:sz="4" w:val="single"/>
              <w:end w:sz="4" w:val="single"/>
              <w:bottom w:sz="4" w:val="single"/>
            </w:tcBorders>
          </w:tcPr>
          <w:p>
            <w:pPr>
              <w:pStyle w:val="table_body_style__para"/>
            </w:pPr>
            <w:r>
              <w:t>24344.16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17342780.18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3178</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52228.96</w:t>
            </w:r>
          </w:p>
        </w:tc>
        <w:tc>
          <w:tcPr>
            <w:tcW w:type="dxa" w:w="936"/>
            <w:tcBorders>
              <w:start w:sz="4" w:val="single"/>
              <w:top w:sz="4" w:val="single"/>
              <w:end w:sz="4" w:val="single"/>
              <w:bottom w:sz="4" w:val="single"/>
            </w:tcBorders>
          </w:tcPr>
          <w:p>
            <w:pPr>
              <w:pStyle w:val="table_body_style__para"/>
            </w:pPr>
            <w:r>
              <w:t>595430.32</w:t>
            </w:r>
          </w:p>
        </w:tc>
        <w:tc>
          <w:tcPr>
            <w:tcW w:type="dxa" w:w="936"/>
            <w:tcBorders>
              <w:start w:sz="4" w:val="single"/>
              <w:top w:sz="4" w:val="single"/>
              <w:end w:sz="4" w:val="single"/>
              <w:bottom w:sz="4" w:val="single"/>
            </w:tcBorders>
          </w:tcPr>
          <w:p>
            <w:pPr>
              <w:pStyle w:val="table_body_style__para"/>
            </w:pPr>
            <w:r>
              <w:t>24139.34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33706848.17</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5.5.3.2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plant country fuel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47961</w:t>
            </w:r>
          </w:p>
        </w:tc>
        <w:tc>
          <w:tcPr>
            <w:tcW w:type="dxa" w:w="1560"/>
            <w:tcBorders>
              <w:start w:sz="4" w:val="single"/>
              <w:top w:sz="4" w:val="single"/>
              <w:end w:sz="4" w:val="single"/>
              <w:bottom w:sz="4" w:val="single"/>
            </w:tcBorders>
          </w:tcPr>
          <w:p>
            <w:pPr>
              <w:pStyle w:val="table_body_style__para"/>
            </w:pPr>
            <w:r>
              <w:t>91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0.0329</w:t>
            </w:r>
          </w:p>
        </w:tc>
      </w:tr>
      <w:tr>
        <w:tc>
          <w:tcPr>
            <w:tcW w:type="dxa" w:w="1560"/>
            <w:tcBorders>
              <w:start w:sz="4" w:val="single"/>
              <w:top w:sz="4" w:val="single"/>
              <w:end w:sz="4" w:val="single"/>
              <w:bottom w:sz="4" w:val="single"/>
            </w:tcBorders>
          </w:tcPr>
          <w:p>
            <w:pPr>
              <w:pStyle w:val="table_body_style__para"/>
            </w:pPr>
            <w:r>
              <w:t>plant country fuel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47961</w:t>
            </w:r>
          </w:p>
        </w:tc>
        <w:tc>
          <w:tcPr>
            <w:tcW w:type="dxa" w:w="1560"/>
            <w:tcBorders>
              <w:start w:sz="4" w:val="single"/>
              <w:top w:sz="4" w:val="single"/>
              <w:end w:sz="4" w:val="single"/>
              <w:bottom w:sz="4" w:val="single"/>
            </w:tcBorders>
          </w:tcPr>
          <w:p>
            <w:pPr>
              <w:pStyle w:val="table_body_style__para"/>
            </w:pPr>
            <w:r>
              <w:t>91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0.0326</w:t>
            </w:r>
          </w:p>
        </w:tc>
      </w:tr>
      <w:tr>
        <w:tc>
          <w:tcPr>
            <w:tcW w:type="dxa" w:w="1560"/>
            <w:tcBorders>
              <w:start w:sz="4" w:val="single"/>
              <w:top w:sz="4" w:val="single"/>
              <w:end w:sz="4" w:val="single"/>
              <w:bottom w:sz="4" w:val="single"/>
            </w:tcBorders>
          </w:tcPr>
          <w:p>
            <w:pPr>
              <w:pStyle w:val="table_body_style__para"/>
            </w:pPr>
            <w:r>
              <w:t>plant country fuel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47961</w:t>
            </w:r>
          </w:p>
        </w:tc>
        <w:tc>
          <w:tcPr>
            <w:tcW w:type="dxa" w:w="1560"/>
            <w:tcBorders>
              <w:start w:sz="4" w:val="single"/>
              <w:top w:sz="4" w:val="single"/>
              <w:end w:sz="4" w:val="single"/>
              <w:bottom w:sz="4" w:val="single"/>
            </w:tcBorders>
          </w:tcPr>
          <w:p>
            <w:pPr>
              <w:pStyle w:val="table_body_style__para"/>
            </w:pPr>
            <w:r>
              <w:t>91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0.0299</w:t>
            </w:r>
          </w:p>
        </w:tc>
      </w:tr>
      <w:tr>
        <w:tc>
          <w:tcPr>
            <w:tcW w:type="dxa" w:w="1560"/>
            <w:tcBorders>
              <w:start w:sz="4" w:val="single"/>
              <w:top w:sz="4" w:val="single"/>
              <w:end w:sz="4" w:val="single"/>
              <w:bottom w:sz="4" w:val="single"/>
            </w:tcBorders>
          </w:tcPr>
          <w:p>
            <w:pPr>
              <w:pStyle w:val="table_body_style__para"/>
            </w:pPr>
            <w:r>
              <w:t>plant country fuel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47916</w:t>
            </w:r>
          </w:p>
        </w:tc>
        <w:tc>
          <w:tcPr>
            <w:tcW w:type="dxa" w:w="1560"/>
            <w:tcBorders>
              <w:start w:sz="4" w:val="single"/>
              <w:top w:sz="4" w:val="single"/>
              <w:end w:sz="4" w:val="single"/>
              <w:bottom w:sz="4" w:val="single"/>
            </w:tcBorders>
          </w:tcPr>
          <w:p>
            <w:pPr>
              <w:pStyle w:val="table_body_style__para"/>
            </w:pPr>
            <w:r>
              <w:t>90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0.4742</w:t>
            </w:r>
          </w:p>
        </w:tc>
      </w:tr>
      <w:tr>
        <w:tc>
          <w:tcPr>
            <w:tcW w:type="dxa" w:w="1560"/>
            <w:tcBorders>
              <w:start w:sz="4" w:val="single"/>
              <w:top w:sz="4" w:val="single"/>
              <w:end w:sz="4" w:val="single"/>
              <w:bottom w:sz="4" w:val="single"/>
            </w:tcBorders>
          </w:tcPr>
          <w:p>
            <w:pPr>
              <w:pStyle w:val="table_body_style__para"/>
            </w:pPr>
            <w:r>
              <w:t>plant country fuel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47916</w:t>
            </w:r>
          </w:p>
        </w:tc>
        <w:tc>
          <w:tcPr>
            <w:tcW w:type="dxa" w:w="1560"/>
            <w:tcBorders>
              <w:start w:sz="4" w:val="single"/>
              <w:top w:sz="4" w:val="single"/>
              <w:end w:sz="4" w:val="single"/>
              <w:bottom w:sz="4" w:val="single"/>
            </w:tcBorders>
          </w:tcPr>
          <w:p>
            <w:pPr>
              <w:pStyle w:val="table_body_style__para"/>
            </w:pPr>
            <w:r>
              <w:t>90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0.48</w:t>
            </w:r>
          </w:p>
        </w:tc>
      </w:tr>
      <w:tr>
        <w:tc>
          <w:tcPr>
            <w:tcW w:type="dxa" w:w="1560"/>
            <w:tcBorders>
              <w:start w:sz="4" w:val="single"/>
              <w:top w:sz="4" w:val="single"/>
              <w:end w:sz="4" w:val="single"/>
              <w:bottom w:sz="4" w:val="single"/>
            </w:tcBorders>
          </w:tcPr>
          <w:p>
            <w:pPr>
              <w:pStyle w:val="table_body_style__para"/>
            </w:pPr>
            <w:r>
              <w:t>plant country fuel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47916</w:t>
            </w:r>
          </w:p>
        </w:tc>
        <w:tc>
          <w:tcPr>
            <w:tcW w:type="dxa" w:w="1560"/>
            <w:tcBorders>
              <w:start w:sz="4" w:val="single"/>
              <w:top w:sz="4" w:val="single"/>
              <w:end w:sz="4" w:val="single"/>
              <w:bottom w:sz="4" w:val="single"/>
            </w:tcBorders>
          </w:tcPr>
          <w:p>
            <w:pPr>
              <w:pStyle w:val="table_body_style__para"/>
            </w:pPr>
            <w:r>
              <w:t>90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0.4748</w:t>
            </w:r>
          </w:p>
        </w:tc>
      </w:tr>
      <w:tr>
        <w:tc>
          <w:tcPr>
            <w:tcW w:type="dxa" w:w="1560"/>
            <w:tcBorders>
              <w:start w:sz="4" w:val="single"/>
              <w:top w:sz="4" w:val="single"/>
              <w:end w:sz="4" w:val="single"/>
              <w:bottom w:sz="4" w:val="single"/>
            </w:tcBorders>
          </w:tcPr>
          <w:p>
            <w:pPr>
              <w:pStyle w:val="table_body_style__para"/>
            </w:pPr>
            <w:r>
              <w:t>plant country fuel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47916</w:t>
            </w:r>
          </w:p>
        </w:tc>
        <w:tc>
          <w:tcPr>
            <w:tcW w:type="dxa" w:w="1560"/>
            <w:tcBorders>
              <w:start w:sz="4" w:val="single"/>
              <w:top w:sz="4" w:val="single"/>
              <w:end w:sz="4" w:val="single"/>
              <w:bottom w:sz="4" w:val="single"/>
            </w:tcBorders>
          </w:tcPr>
          <w:p>
            <w:pPr>
              <w:pStyle w:val="table_body_style__para"/>
            </w:pPr>
            <w:r>
              <w:t>90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0.4717</w:t>
            </w:r>
          </w:p>
        </w:tc>
      </w:tr>
      <w:tr>
        <w:tc>
          <w:tcPr>
            <w:tcW w:type="dxa" w:w="1560"/>
            <w:tcBorders>
              <w:start w:sz="4" w:val="single"/>
              <w:top w:sz="4" w:val="single"/>
              <w:end w:sz="4" w:val="single"/>
              <w:bottom w:sz="4" w:val="single"/>
            </w:tcBorders>
          </w:tcPr>
          <w:p>
            <w:pPr>
              <w:pStyle w:val="table_body_style__para"/>
            </w:pPr>
            <w:r>
              <w:t>car set price since 2020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41633</w:t>
            </w:r>
          </w:p>
        </w:tc>
        <w:tc>
          <w:tcPr>
            <w:tcW w:type="dxa" w:w="1560"/>
            <w:tcBorders>
              <w:start w:sz="4" w:val="single"/>
              <w:top w:sz="4" w:val="single"/>
              <w:end w:sz="4" w:val="single"/>
              <w:bottom w:sz="4" w:val="single"/>
            </w:tcBorders>
          </w:tcPr>
          <w:p>
            <w:pPr>
              <w:pStyle w:val="table_body_style__para"/>
            </w:pPr>
            <w:r>
              <w:t>79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0.3448</w:t>
            </w:r>
          </w:p>
        </w:tc>
      </w:tr>
      <w:tr>
        <w:tc>
          <w:tcPr>
            <w:tcW w:type="dxa" w:w="1560"/>
            <w:tcBorders>
              <w:start w:sz="4" w:val="single"/>
              <w:top w:sz="4" w:val="single"/>
              <w:end w:sz="4" w:val="single"/>
              <w:bottom w:sz="4" w:val="single"/>
            </w:tcBorders>
          </w:tcPr>
          <w:p>
            <w:pPr>
              <w:pStyle w:val="table_body_style__para"/>
            </w:pPr>
            <w:r>
              <w:t>car set price since 2020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41555</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0.859</w:t>
            </w:r>
          </w:p>
        </w:tc>
      </w:tr>
      <w:tr>
        <w:tc>
          <w:tcPr>
            <w:tcW w:type="dxa" w:w="1560"/>
            <w:tcBorders>
              <w:start w:sz="4" w:val="single"/>
              <w:top w:sz="4" w:val="single"/>
              <w:end w:sz="4" w:val="single"/>
              <w:bottom w:sz="4" w:val="single"/>
            </w:tcBorders>
          </w:tcPr>
          <w:p>
            <w:pPr>
              <w:pStyle w:val="table_body_style__para"/>
            </w:pPr>
            <w:r>
              <w:t>car set price since 2020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41522</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1.3862</w:t>
            </w:r>
          </w:p>
        </w:tc>
      </w:tr>
      <w:tr>
        <w:tc>
          <w:tcPr>
            <w:tcW w:type="dxa" w:w="1560"/>
            <w:tcBorders>
              <w:start w:sz="4" w:val="single"/>
              <w:top w:sz="4" w:val="single"/>
              <w:end w:sz="4" w:val="single"/>
              <w:bottom w:sz="4" w:val="single"/>
            </w:tcBorders>
          </w:tcPr>
          <w:p>
            <w:pPr>
              <w:pStyle w:val="table_body_style__para"/>
            </w:pPr>
            <w:r>
              <w:t>car set price since 2020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41383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3.3605</w:t>
            </w:r>
          </w:p>
        </w:tc>
      </w:tr>
      <w:tr>
        <w:tc>
          <w:tcPr>
            <w:tcW w:type="dxa" w:w="1560"/>
            <w:tcBorders>
              <w:start w:sz="4" w:val="single"/>
              <w:top w:sz="4" w:val="single"/>
              <w:end w:sz="4" w:val="single"/>
              <w:bottom w:sz="4" w:val="single"/>
            </w:tcBorders>
          </w:tcPr>
          <w:p>
            <w:pPr>
              <w:pStyle w:val="table_body_style__para"/>
            </w:pPr>
            <w:r>
              <w:t>car set price since 2020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40786</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3.306</w:t>
            </w:r>
          </w:p>
        </w:tc>
      </w:tr>
      <w:tr>
        <w:tc>
          <w:tcPr>
            <w:tcW w:type="dxa" w:w="1560"/>
            <w:tcBorders>
              <w:start w:sz="4" w:val="single"/>
              <w:top w:sz="4" w:val="single"/>
              <w:end w:sz="4" w:val="single"/>
              <w:bottom w:sz="4" w:val="single"/>
            </w:tcBorders>
          </w:tcPr>
          <w:p>
            <w:pPr>
              <w:pStyle w:val="table_body_style__para"/>
            </w:pPr>
            <w:r>
              <w:t>car set price since 2020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40732</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3.2533</w:t>
            </w:r>
          </w:p>
        </w:tc>
      </w:tr>
      <w:tr>
        <w:tc>
          <w:tcPr>
            <w:tcW w:type="dxa" w:w="1560"/>
            <w:tcBorders>
              <w:start w:sz="4" w:val="single"/>
              <w:top w:sz="4" w:val="single"/>
              <w:end w:sz="4" w:val="single"/>
              <w:bottom w:sz="4" w:val="single"/>
            </w:tcBorders>
          </w:tcPr>
          <w:p>
            <w:pPr>
              <w:pStyle w:val="table_body_style__para"/>
            </w:pPr>
            <w:r>
              <w:t>car set price since 2020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40732</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3.1488</w:t>
            </w:r>
          </w:p>
        </w:tc>
      </w:tr>
      <w:tr>
        <w:tc>
          <w:tcPr>
            <w:tcW w:type="dxa" w:w="1560"/>
            <w:tcBorders>
              <w:start w:sz="4" w:val="single"/>
              <w:top w:sz="4" w:val="single"/>
              <w:end w:sz="4" w:val="single"/>
              <w:bottom w:sz="4" w:val="single"/>
            </w:tcBorders>
          </w:tcPr>
          <w:p>
            <w:pPr>
              <w:pStyle w:val="table_body_style__para"/>
            </w:pPr>
            <w:r>
              <w:t>car set price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0.2612</w:t>
            </w:r>
          </w:p>
        </w:tc>
      </w:tr>
      <w:tr>
        <w:tc>
          <w:tcPr>
            <w:tcW w:type="dxa" w:w="1560"/>
            <w:tcBorders>
              <w:start w:sz="4" w:val="single"/>
              <w:top w:sz="4" w:val="single"/>
              <w:end w:sz="4" w:val="single"/>
              <w:bottom w:sz="4" w:val="single"/>
            </w:tcBorders>
          </w:tcPr>
          <w:p>
            <w:pPr>
              <w:pStyle w:val="table_body_style__para"/>
            </w:pPr>
            <w:r>
              <w:t>revenue forecast +0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6927.9617</w:t>
            </w:r>
          </w:p>
        </w:tc>
      </w:tr>
      <w:tr>
        <w:tc>
          <w:tcPr>
            <w:tcW w:type="dxa" w:w="1560"/>
            <w:tcBorders>
              <w:start w:sz="4" w:val="single"/>
              <w:top w:sz="4" w:val="single"/>
              <w:end w:sz="4" w:val="single"/>
              <w:bottom w:sz="4" w:val="single"/>
            </w:tcBorders>
          </w:tcPr>
          <w:p>
            <w:pPr>
              <w:pStyle w:val="table_body_style__para"/>
            </w:pPr>
            <w:r>
              <w:t>revenue forecast +1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7023.6956</w:t>
            </w:r>
          </w:p>
        </w:tc>
      </w:tr>
      <w:tr>
        <w:tc>
          <w:tcPr>
            <w:tcW w:type="dxa" w:w="1560"/>
            <w:tcBorders>
              <w:start w:sz="4" w:val="single"/>
              <w:top w:sz="4" w:val="single"/>
              <w:end w:sz="4" w:val="single"/>
              <w:bottom w:sz="4" w:val="single"/>
            </w:tcBorders>
          </w:tcPr>
          <w:p>
            <w:pPr>
              <w:pStyle w:val="table_body_style__para"/>
            </w:pPr>
            <w:r>
              <w:t>revenue forecast +10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6091.7832</w:t>
            </w:r>
          </w:p>
        </w:tc>
      </w:tr>
      <w:tr>
        <w:tc>
          <w:tcPr>
            <w:tcW w:type="dxa" w:w="1560"/>
            <w:tcBorders>
              <w:start w:sz="4" w:val="single"/>
              <w:top w:sz="4" w:val="single"/>
              <w:end w:sz="4" w:val="single"/>
              <w:bottom w:sz="4" w:val="single"/>
            </w:tcBorders>
          </w:tcPr>
          <w:p>
            <w:pPr>
              <w:pStyle w:val="table_body_style__para"/>
            </w:pPr>
            <w:r>
              <w:t>revenue forecast +11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6592.6862</w:t>
            </w:r>
          </w:p>
        </w:tc>
      </w:tr>
      <w:tr>
        <w:tc>
          <w:tcPr>
            <w:tcW w:type="dxa" w:w="1560"/>
            <w:tcBorders>
              <w:start w:sz="4" w:val="single"/>
              <w:top w:sz="4" w:val="single"/>
              <w:end w:sz="4" w:val="single"/>
              <w:bottom w:sz="4" w:val="single"/>
            </w:tcBorders>
          </w:tcPr>
          <w:p>
            <w:pPr>
              <w:pStyle w:val="table_body_style__para"/>
            </w:pPr>
            <w:r>
              <w:t>revenue forecast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6487.7597</w:t>
            </w:r>
          </w:p>
        </w:tc>
      </w:tr>
      <w:tr>
        <w:tc>
          <w:tcPr>
            <w:tcW w:type="dxa" w:w="1560"/>
            <w:tcBorders>
              <w:start w:sz="4" w:val="single"/>
              <w:top w:sz="4" w:val="single"/>
              <w:end w:sz="4" w:val="single"/>
              <w:bottom w:sz="4" w:val="single"/>
            </w:tcBorders>
          </w:tcPr>
          <w:p>
            <w:pPr>
              <w:pStyle w:val="table_body_style__para"/>
            </w:pPr>
            <w:r>
              <w:t>revenue forecast +13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6346.8292</w:t>
            </w:r>
          </w:p>
        </w:tc>
      </w:tr>
      <w:tr>
        <w:tc>
          <w:tcPr>
            <w:tcW w:type="dxa" w:w="1560"/>
            <w:tcBorders>
              <w:start w:sz="4" w:val="single"/>
              <w:top w:sz="4" w:val="single"/>
              <w:end w:sz="4" w:val="single"/>
              <w:bottom w:sz="4" w:val="single"/>
            </w:tcBorders>
          </w:tcPr>
          <w:p>
            <w:pPr>
              <w:pStyle w:val="table_body_style__para"/>
            </w:pPr>
            <w:r>
              <w:t>revenue forecast +2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6576.2389</w:t>
            </w:r>
          </w:p>
        </w:tc>
      </w:tr>
      <w:tr>
        <w:tc>
          <w:tcPr>
            <w:tcW w:type="dxa" w:w="1560"/>
            <w:tcBorders>
              <w:start w:sz="4" w:val="single"/>
              <w:top w:sz="4" w:val="single"/>
              <w:end w:sz="4" w:val="single"/>
              <w:bottom w:sz="4" w:val="single"/>
            </w:tcBorders>
          </w:tcPr>
          <w:p>
            <w:pPr>
              <w:pStyle w:val="table_body_style__para"/>
            </w:pPr>
            <w:r>
              <w:t>revenue forecast +3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6222.324</w:t>
            </w:r>
          </w:p>
        </w:tc>
      </w:tr>
      <w:tr>
        <w:tc>
          <w:tcPr>
            <w:tcW w:type="dxa" w:w="1560"/>
            <w:tcBorders>
              <w:start w:sz="4" w:val="single"/>
              <w:top w:sz="4" w:val="single"/>
              <w:end w:sz="4" w:val="single"/>
              <w:bottom w:sz="4" w:val="single"/>
            </w:tcBorders>
          </w:tcPr>
          <w:p>
            <w:pPr>
              <w:pStyle w:val="table_body_style__para"/>
            </w:pPr>
            <w:r>
              <w:t>revenue forecast +4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6302.8919</w:t>
            </w:r>
          </w:p>
        </w:tc>
      </w:tr>
      <w:tr>
        <w:tc>
          <w:tcPr>
            <w:tcW w:type="dxa" w:w="1560"/>
            <w:tcBorders>
              <w:start w:sz="4" w:val="single"/>
              <w:top w:sz="4" w:val="single"/>
              <w:end w:sz="4" w:val="single"/>
              <w:bottom w:sz="4" w:val="single"/>
            </w:tcBorders>
          </w:tcPr>
          <w:p>
            <w:pPr>
              <w:pStyle w:val="table_body_style__para"/>
            </w:pPr>
            <w:r>
              <w:t>revenue forecast +5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6668.6572</w:t>
            </w:r>
          </w:p>
        </w:tc>
      </w:tr>
      <w:tr>
        <w:tc>
          <w:tcPr>
            <w:tcW w:type="dxa" w:w="1560"/>
            <w:tcBorders>
              <w:start w:sz="4" w:val="single"/>
              <w:top w:sz="4" w:val="single"/>
              <w:end w:sz="4" w:val="single"/>
              <w:bottom w:sz="4" w:val="single"/>
            </w:tcBorders>
          </w:tcPr>
          <w:p>
            <w:pPr>
              <w:pStyle w:val="table_body_style__para"/>
            </w:pPr>
            <w:r>
              <w:t>revenue forecast +6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6599.3041</w:t>
            </w:r>
          </w:p>
        </w:tc>
      </w:tr>
      <w:tr>
        <w:tc>
          <w:tcPr>
            <w:tcW w:type="dxa" w:w="1560"/>
            <w:tcBorders>
              <w:start w:sz="4" w:val="single"/>
              <w:top w:sz="4" w:val="single"/>
              <w:end w:sz="4" w:val="single"/>
              <w:bottom w:sz="4" w:val="single"/>
            </w:tcBorders>
          </w:tcPr>
          <w:p>
            <w:pPr>
              <w:pStyle w:val="table_body_style__para"/>
            </w:pPr>
            <w:r>
              <w:t>revenue forecast +7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6604.3492</w:t>
            </w:r>
          </w:p>
        </w:tc>
      </w:tr>
      <w:tr>
        <w:tc>
          <w:tcPr>
            <w:tcW w:type="dxa" w:w="1560"/>
            <w:tcBorders>
              <w:start w:sz="4" w:val="single"/>
              <w:top w:sz="4" w:val="single"/>
              <w:end w:sz="4" w:val="single"/>
              <w:bottom w:sz="4" w:val="single"/>
            </w:tcBorders>
          </w:tcPr>
          <w:p>
            <w:pPr>
              <w:pStyle w:val="table_body_style__para"/>
            </w:pPr>
            <w:r>
              <w:t>revenue forecast +8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6738.049</w:t>
            </w:r>
          </w:p>
        </w:tc>
      </w:tr>
      <w:tr>
        <w:tc>
          <w:tcPr>
            <w:tcW w:type="dxa" w:w="1560"/>
            <w:tcBorders>
              <w:start w:sz="4" w:val="single"/>
              <w:top w:sz="4" w:val="single"/>
              <w:end w:sz="4" w:val="single"/>
              <w:bottom w:sz="4" w:val="single"/>
            </w:tcBorders>
          </w:tcPr>
          <w:p>
            <w:pPr>
              <w:pStyle w:val="table_body_style__para"/>
            </w:pPr>
            <w:r>
              <w:t>revenue forecast +9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40627</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6257.3916</w:t>
            </w:r>
          </w:p>
        </w:tc>
      </w:tr>
      <w:tr>
        <w:tc>
          <w:tcPr>
            <w:tcW w:type="dxa" w:w="1560"/>
            <w:tcBorders>
              <w:start w:sz="4" w:val="single"/>
              <w:top w:sz="4" w:val="single"/>
              <w:end w:sz="4" w:val="single"/>
              <w:bottom w:sz="4" w:val="single"/>
            </w:tcBorders>
          </w:tcPr>
          <w:p>
            <w:pPr>
              <w:pStyle w:val="table_body_style__para"/>
            </w:pPr>
            <w:r>
              <w:t>car set price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3.5818</w:t>
            </w:r>
          </w:p>
        </w:tc>
      </w:tr>
      <w:tr>
        <w:tc>
          <w:tcPr>
            <w:tcW w:type="dxa" w:w="1560"/>
            <w:tcBorders>
              <w:start w:sz="4" w:val="single"/>
              <w:top w:sz="4" w:val="single"/>
              <w:end w:sz="4" w:val="single"/>
              <w:bottom w:sz="4" w:val="single"/>
            </w:tcBorders>
          </w:tcPr>
          <w:p>
            <w:pPr>
              <w:pStyle w:val="table_body_style__para"/>
            </w:pPr>
            <w:r>
              <w:t>revenue forecast +0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24162.031</w:t>
            </w:r>
          </w:p>
        </w:tc>
      </w:tr>
      <w:tr>
        <w:tc>
          <w:tcPr>
            <w:tcW w:type="dxa" w:w="1560"/>
            <w:tcBorders>
              <w:start w:sz="4" w:val="single"/>
              <w:top w:sz="4" w:val="single"/>
              <w:end w:sz="4" w:val="single"/>
              <w:bottom w:sz="4" w:val="single"/>
            </w:tcBorders>
          </w:tcPr>
          <w:p>
            <w:pPr>
              <w:pStyle w:val="table_body_style__para"/>
            </w:pPr>
            <w:r>
              <w:t>revenue forecast +1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25075.179</w:t>
            </w:r>
          </w:p>
        </w:tc>
      </w:tr>
      <w:tr>
        <w:tc>
          <w:tcPr>
            <w:tcW w:type="dxa" w:w="1560"/>
            <w:tcBorders>
              <w:start w:sz="4" w:val="single"/>
              <w:top w:sz="4" w:val="single"/>
              <w:end w:sz="4" w:val="single"/>
              <w:bottom w:sz="4" w:val="single"/>
            </w:tcBorders>
          </w:tcPr>
          <w:p>
            <w:pPr>
              <w:pStyle w:val="table_body_style__para"/>
            </w:pPr>
            <w:r>
              <w:t>revenue forecast +10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27159.993</w:t>
            </w:r>
          </w:p>
        </w:tc>
      </w:tr>
      <w:tr>
        <w:tc>
          <w:tcPr>
            <w:tcW w:type="dxa" w:w="1560"/>
            <w:tcBorders>
              <w:start w:sz="4" w:val="single"/>
              <w:top w:sz="4" w:val="single"/>
              <w:end w:sz="4" w:val="single"/>
              <w:bottom w:sz="4" w:val="single"/>
            </w:tcBorders>
          </w:tcPr>
          <w:p>
            <w:pPr>
              <w:pStyle w:val="table_body_style__para"/>
            </w:pPr>
            <w:r>
              <w:t>revenue forecast +11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28081.096</w:t>
            </w:r>
          </w:p>
        </w:tc>
      </w:tr>
      <w:tr>
        <w:tc>
          <w:tcPr>
            <w:tcW w:type="dxa" w:w="1560"/>
            <w:tcBorders>
              <w:start w:sz="4" w:val="single"/>
              <w:top w:sz="4" w:val="single"/>
              <w:end w:sz="4" w:val="single"/>
              <w:bottom w:sz="4" w:val="single"/>
            </w:tcBorders>
          </w:tcPr>
          <w:p>
            <w:pPr>
              <w:pStyle w:val="table_body_style__para"/>
            </w:pPr>
            <w:r>
              <w:t>revenue forecast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27447.288</w:t>
            </w:r>
          </w:p>
        </w:tc>
      </w:tr>
      <w:tr>
        <w:tc>
          <w:tcPr>
            <w:tcW w:type="dxa" w:w="1560"/>
            <w:tcBorders>
              <w:start w:sz="4" w:val="single"/>
              <w:top w:sz="4" w:val="single"/>
              <w:end w:sz="4" w:val="single"/>
              <w:bottom w:sz="4" w:val="single"/>
            </w:tcBorders>
          </w:tcPr>
          <w:p>
            <w:pPr>
              <w:pStyle w:val="table_body_style__para"/>
            </w:pPr>
            <w:r>
              <w:t>revenue forecast +13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26896.661</w:t>
            </w:r>
          </w:p>
        </w:tc>
      </w:tr>
      <w:tr>
        <w:tc>
          <w:tcPr>
            <w:tcW w:type="dxa" w:w="1560"/>
            <w:tcBorders>
              <w:start w:sz="4" w:val="single"/>
              <w:top w:sz="4" w:val="single"/>
              <w:end w:sz="4" w:val="single"/>
              <w:bottom w:sz="4" w:val="single"/>
            </w:tcBorders>
          </w:tcPr>
          <w:p>
            <w:pPr>
              <w:pStyle w:val="table_body_style__para"/>
            </w:pPr>
            <w:r>
              <w:t>revenue forecast +2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26815.906</w:t>
            </w:r>
          </w:p>
        </w:tc>
      </w:tr>
      <w:tr>
        <w:tc>
          <w:tcPr>
            <w:tcW w:type="dxa" w:w="1560"/>
            <w:tcBorders>
              <w:start w:sz="4" w:val="single"/>
              <w:top w:sz="4" w:val="single"/>
              <w:end w:sz="4" w:val="single"/>
              <w:bottom w:sz="4" w:val="single"/>
            </w:tcBorders>
          </w:tcPr>
          <w:p>
            <w:pPr>
              <w:pStyle w:val="table_body_style__para"/>
            </w:pPr>
            <w:r>
              <w:t>revenue forecast +3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27309.934</w:t>
            </w:r>
          </w:p>
        </w:tc>
      </w:tr>
      <w:tr>
        <w:tc>
          <w:tcPr>
            <w:tcW w:type="dxa" w:w="1560"/>
            <w:tcBorders>
              <w:start w:sz="4" w:val="single"/>
              <w:top w:sz="4" w:val="single"/>
              <w:end w:sz="4" w:val="single"/>
              <w:bottom w:sz="4" w:val="single"/>
            </w:tcBorders>
          </w:tcPr>
          <w:p>
            <w:pPr>
              <w:pStyle w:val="table_body_style__para"/>
            </w:pPr>
            <w:r>
              <w:t>revenue forecast +4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27907.886</w:t>
            </w:r>
          </w:p>
        </w:tc>
      </w:tr>
      <w:tr>
        <w:tc>
          <w:tcPr>
            <w:tcW w:type="dxa" w:w="1560"/>
            <w:tcBorders>
              <w:start w:sz="4" w:val="single"/>
              <w:top w:sz="4" w:val="single"/>
              <w:end w:sz="4" w:val="single"/>
              <w:bottom w:sz="4" w:val="single"/>
            </w:tcBorders>
          </w:tcPr>
          <w:p>
            <w:pPr>
              <w:pStyle w:val="table_body_style__para"/>
            </w:pPr>
            <w:r>
              <w:t>revenue forecast +5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27818.178</w:t>
            </w:r>
          </w:p>
        </w:tc>
      </w:tr>
      <w:tr>
        <w:tc>
          <w:tcPr>
            <w:tcW w:type="dxa" w:w="1560"/>
            <w:tcBorders>
              <w:start w:sz="4" w:val="single"/>
              <w:top w:sz="4" w:val="single"/>
              <w:end w:sz="4" w:val="single"/>
              <w:bottom w:sz="4" w:val="single"/>
            </w:tcBorders>
          </w:tcPr>
          <w:p>
            <w:pPr>
              <w:pStyle w:val="table_body_style__para"/>
            </w:pPr>
            <w:r>
              <w:t>revenue forecast +6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28241.451</w:t>
            </w:r>
          </w:p>
        </w:tc>
      </w:tr>
      <w:tr>
        <w:tc>
          <w:tcPr>
            <w:tcW w:type="dxa" w:w="1560"/>
            <w:tcBorders>
              <w:start w:sz="4" w:val="single"/>
              <w:top w:sz="4" w:val="single"/>
              <w:end w:sz="4" w:val="single"/>
              <w:bottom w:sz="4" w:val="single"/>
            </w:tcBorders>
          </w:tcPr>
          <w:p>
            <w:pPr>
              <w:pStyle w:val="table_body_style__para"/>
            </w:pPr>
            <w:r>
              <w:t>revenue forecast +7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27919.797</w:t>
            </w:r>
          </w:p>
        </w:tc>
      </w:tr>
      <w:tr>
        <w:tc>
          <w:tcPr>
            <w:tcW w:type="dxa" w:w="1560"/>
            <w:tcBorders>
              <w:start w:sz="4" w:val="single"/>
              <w:top w:sz="4" w:val="single"/>
              <w:end w:sz="4" w:val="single"/>
              <w:bottom w:sz="4" w:val="single"/>
            </w:tcBorders>
          </w:tcPr>
          <w:p>
            <w:pPr>
              <w:pStyle w:val="table_body_style__para"/>
            </w:pPr>
            <w:r>
              <w:t>revenue forecast +8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27659.387</w:t>
            </w:r>
          </w:p>
        </w:tc>
      </w:tr>
      <w:tr>
        <w:tc>
          <w:tcPr>
            <w:tcW w:type="dxa" w:w="1560"/>
            <w:tcBorders>
              <w:start w:sz="4" w:val="single"/>
              <w:top w:sz="4" w:val="single"/>
              <w:end w:sz="4" w:val="single"/>
              <w:bottom w:sz="4" w:val="single"/>
            </w:tcBorders>
          </w:tcPr>
          <w:p>
            <w:pPr>
              <w:pStyle w:val="table_body_style__para"/>
            </w:pPr>
            <w:r>
              <w:t>revenue forecast +9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40593</w:t>
            </w:r>
          </w:p>
        </w:tc>
        <w:tc>
          <w:tcPr>
            <w:tcW w:type="dxa" w:w="1560"/>
            <w:tcBorders>
              <w:start w:sz="4" w:val="single"/>
              <w:top w:sz="4" w:val="single"/>
              <w:end w:sz="4" w:val="single"/>
              <w:bottom w:sz="4" w:val="single"/>
            </w:tcBorders>
          </w:tcPr>
          <w:p>
            <w:pPr>
              <w:pStyle w:val="table_body_style__para"/>
            </w:pPr>
            <w:r>
              <w:t>77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27304.543</w:t>
            </w:r>
          </w:p>
        </w:tc>
      </w:tr>
      <w:tr>
        <w:tc>
          <w:tcPr>
            <w:tcW w:type="dxa" w:w="1560"/>
            <w:tcBorders>
              <w:start w:sz="4" w:val="single"/>
              <w:top w:sz="4" w:val="single"/>
              <w:end w:sz="4" w:val="single"/>
              <w:bottom w:sz="4" w:val="single"/>
            </w:tcBorders>
          </w:tcPr>
          <w:p>
            <w:pPr>
              <w:pStyle w:val="table_body_style__para"/>
            </w:pPr>
            <w:r>
              <w:t>car set price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0.3344</w:t>
            </w:r>
          </w:p>
        </w:tc>
      </w:tr>
      <w:tr>
        <w:tc>
          <w:tcPr>
            <w:tcW w:type="dxa" w:w="1560"/>
            <w:tcBorders>
              <w:start w:sz="4" w:val="single"/>
              <w:top w:sz="4" w:val="single"/>
              <w:end w:sz="4" w:val="single"/>
              <w:bottom w:sz="4" w:val="single"/>
            </w:tcBorders>
          </w:tcPr>
          <w:p>
            <w:pPr>
              <w:pStyle w:val="table_body_style__para"/>
            </w:pPr>
            <w:r>
              <w:t>revenue forecast +0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8640.6193</w:t>
            </w:r>
          </w:p>
        </w:tc>
      </w:tr>
      <w:tr>
        <w:tc>
          <w:tcPr>
            <w:tcW w:type="dxa" w:w="1560"/>
            <w:tcBorders>
              <w:start w:sz="4" w:val="single"/>
              <w:top w:sz="4" w:val="single"/>
              <w:end w:sz="4" w:val="single"/>
              <w:bottom w:sz="4" w:val="single"/>
            </w:tcBorders>
          </w:tcPr>
          <w:p>
            <w:pPr>
              <w:pStyle w:val="table_body_style__para"/>
            </w:pPr>
            <w:r>
              <w:t>revenue forecast +1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8981.1495</w:t>
            </w:r>
          </w:p>
        </w:tc>
      </w:tr>
      <w:tr>
        <w:tc>
          <w:tcPr>
            <w:tcW w:type="dxa" w:w="1560"/>
            <w:tcBorders>
              <w:start w:sz="4" w:val="single"/>
              <w:top w:sz="4" w:val="single"/>
              <w:end w:sz="4" w:val="single"/>
              <w:bottom w:sz="4" w:val="single"/>
            </w:tcBorders>
          </w:tcPr>
          <w:p>
            <w:pPr>
              <w:pStyle w:val="table_body_style__para"/>
            </w:pPr>
            <w:r>
              <w:t>revenue forecast +10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6822.1901</w:t>
            </w:r>
          </w:p>
        </w:tc>
      </w:tr>
      <w:tr>
        <w:tc>
          <w:tcPr>
            <w:tcW w:type="dxa" w:w="1560"/>
            <w:tcBorders>
              <w:start w:sz="4" w:val="single"/>
              <w:top w:sz="4" w:val="single"/>
              <w:end w:sz="4" w:val="single"/>
              <w:bottom w:sz="4" w:val="single"/>
            </w:tcBorders>
          </w:tcPr>
          <w:p>
            <w:pPr>
              <w:pStyle w:val="table_body_style__para"/>
            </w:pPr>
            <w:r>
              <w:t>revenue forecast +11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7467.8382</w:t>
            </w:r>
          </w:p>
        </w:tc>
      </w:tr>
      <w:tr>
        <w:tc>
          <w:tcPr>
            <w:tcW w:type="dxa" w:w="1560"/>
            <w:tcBorders>
              <w:start w:sz="4" w:val="single"/>
              <w:top w:sz="4" w:val="single"/>
              <w:end w:sz="4" w:val="single"/>
              <w:bottom w:sz="4" w:val="single"/>
            </w:tcBorders>
          </w:tcPr>
          <w:p>
            <w:pPr>
              <w:pStyle w:val="table_body_style__para"/>
            </w:pPr>
            <w:r>
              <w:t>revenue forecast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7355.624</w:t>
            </w:r>
          </w:p>
        </w:tc>
      </w:tr>
      <w:tr>
        <w:tc>
          <w:tcPr>
            <w:tcW w:type="dxa" w:w="1560"/>
            <w:tcBorders>
              <w:start w:sz="4" w:val="single"/>
              <w:top w:sz="4" w:val="single"/>
              <w:end w:sz="4" w:val="single"/>
              <w:bottom w:sz="4" w:val="single"/>
            </w:tcBorders>
          </w:tcPr>
          <w:p>
            <w:pPr>
              <w:pStyle w:val="table_body_style__para"/>
            </w:pPr>
            <w:r>
              <w:t>revenue forecast +13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7172.5639</w:t>
            </w:r>
          </w:p>
        </w:tc>
      </w:tr>
      <w:tr>
        <w:tc>
          <w:tcPr>
            <w:tcW w:type="dxa" w:w="1560"/>
            <w:tcBorders>
              <w:start w:sz="4" w:val="single"/>
              <w:top w:sz="4" w:val="single"/>
              <w:end w:sz="4" w:val="single"/>
              <w:bottom w:sz="4" w:val="single"/>
            </w:tcBorders>
          </w:tcPr>
          <w:p>
            <w:pPr>
              <w:pStyle w:val="table_body_style__para"/>
            </w:pPr>
            <w:r>
              <w:t>revenue forecast +2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7612.4831</w:t>
            </w:r>
          </w:p>
        </w:tc>
      </w:tr>
      <w:tr>
        <w:tc>
          <w:tcPr>
            <w:tcW w:type="dxa" w:w="1560"/>
            <w:tcBorders>
              <w:start w:sz="4" w:val="single"/>
              <w:top w:sz="4" w:val="single"/>
              <w:end w:sz="4" w:val="single"/>
              <w:bottom w:sz="4" w:val="single"/>
            </w:tcBorders>
          </w:tcPr>
          <w:p>
            <w:pPr>
              <w:pStyle w:val="table_body_style__para"/>
            </w:pPr>
            <w:r>
              <w:t>revenue forecast +3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7043.9364</w:t>
            </w:r>
          </w:p>
        </w:tc>
      </w:tr>
      <w:tr>
        <w:tc>
          <w:tcPr>
            <w:tcW w:type="dxa" w:w="1560"/>
            <w:tcBorders>
              <w:start w:sz="4" w:val="single"/>
              <w:top w:sz="4" w:val="single"/>
              <w:end w:sz="4" w:val="single"/>
              <w:bottom w:sz="4" w:val="single"/>
            </w:tcBorders>
          </w:tcPr>
          <w:p>
            <w:pPr>
              <w:pStyle w:val="table_body_style__para"/>
            </w:pPr>
            <w:r>
              <w:t>revenue forecast +4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7058.8231</w:t>
            </w:r>
          </w:p>
        </w:tc>
      </w:tr>
      <w:tr>
        <w:tc>
          <w:tcPr>
            <w:tcW w:type="dxa" w:w="1560"/>
            <w:tcBorders>
              <w:start w:sz="4" w:val="single"/>
              <w:top w:sz="4" w:val="single"/>
              <w:end w:sz="4" w:val="single"/>
              <w:bottom w:sz="4" w:val="single"/>
            </w:tcBorders>
          </w:tcPr>
          <w:p>
            <w:pPr>
              <w:pStyle w:val="table_body_style__para"/>
            </w:pPr>
            <w:r>
              <w:t>revenue forecast +5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7967.7478</w:t>
            </w:r>
          </w:p>
        </w:tc>
      </w:tr>
      <w:tr>
        <w:tc>
          <w:tcPr>
            <w:tcW w:type="dxa" w:w="1560"/>
            <w:tcBorders>
              <w:start w:sz="4" w:val="single"/>
              <w:top w:sz="4" w:val="single"/>
              <w:end w:sz="4" w:val="single"/>
              <w:bottom w:sz="4" w:val="single"/>
            </w:tcBorders>
          </w:tcPr>
          <w:p>
            <w:pPr>
              <w:pStyle w:val="table_body_style__para"/>
            </w:pPr>
            <w:r>
              <w:t>revenue forecast +6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7439.7548</w:t>
            </w:r>
          </w:p>
        </w:tc>
      </w:tr>
      <w:tr>
        <w:tc>
          <w:tcPr>
            <w:tcW w:type="dxa" w:w="1560"/>
            <w:tcBorders>
              <w:start w:sz="4" w:val="single"/>
              <w:top w:sz="4" w:val="single"/>
              <w:end w:sz="4" w:val="single"/>
              <w:bottom w:sz="4" w:val="single"/>
            </w:tcBorders>
          </w:tcPr>
          <w:p>
            <w:pPr>
              <w:pStyle w:val="table_body_style__para"/>
            </w:pPr>
            <w:r>
              <w:t>revenue forecast +7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7764.1827</w:t>
            </w:r>
          </w:p>
        </w:tc>
      </w:tr>
      <w:tr>
        <w:tc>
          <w:tcPr>
            <w:tcW w:type="dxa" w:w="1560"/>
            <w:tcBorders>
              <w:start w:sz="4" w:val="single"/>
              <w:top w:sz="4" w:val="single"/>
              <w:end w:sz="4" w:val="single"/>
              <w:bottom w:sz="4" w:val="single"/>
            </w:tcBorders>
          </w:tcPr>
          <w:p>
            <w:pPr>
              <w:pStyle w:val="table_body_style__para"/>
            </w:pPr>
            <w:r>
              <w:t>revenue forecast +8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7765.6675</w:t>
            </w:r>
          </w:p>
        </w:tc>
      </w:tr>
      <w:tr>
        <w:tc>
          <w:tcPr>
            <w:tcW w:type="dxa" w:w="1560"/>
            <w:tcBorders>
              <w:start w:sz="4" w:val="single"/>
              <w:top w:sz="4" w:val="single"/>
              <w:end w:sz="4" w:val="single"/>
              <w:bottom w:sz="4" w:val="single"/>
            </w:tcBorders>
          </w:tcPr>
          <w:p>
            <w:pPr>
              <w:pStyle w:val="table_body_style__para"/>
            </w:pPr>
            <w:r>
              <w:t>revenue forecast +9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40513</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7184.4438</w:t>
            </w:r>
          </w:p>
        </w:tc>
      </w:tr>
      <w:tr>
        <w:tc>
          <w:tcPr>
            <w:tcW w:type="dxa" w:w="1560"/>
            <w:tcBorders>
              <w:start w:sz="4" w:val="single"/>
              <w:top w:sz="4" w:val="single"/>
              <w:end w:sz="4" w:val="single"/>
              <w:bottom w:sz="4" w:val="single"/>
            </w:tcBorders>
          </w:tcPr>
          <w:p>
            <w:pPr>
              <w:pStyle w:val="table_body_style__para"/>
            </w:pPr>
            <w:r>
              <w:t>car set price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0.3925</w:t>
            </w:r>
          </w:p>
        </w:tc>
      </w:tr>
      <w:tr>
        <w:tc>
          <w:tcPr>
            <w:tcW w:type="dxa" w:w="1560"/>
            <w:tcBorders>
              <w:start w:sz="4" w:val="single"/>
              <w:top w:sz="4" w:val="single"/>
              <w:end w:sz="4" w:val="single"/>
              <w:bottom w:sz="4" w:val="single"/>
            </w:tcBorders>
          </w:tcPr>
          <w:p>
            <w:pPr>
              <w:pStyle w:val="table_body_style__para"/>
            </w:pPr>
            <w:r>
              <w:t>revenue forecast +0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10367.72</w:t>
            </w:r>
          </w:p>
        </w:tc>
      </w:tr>
      <w:tr>
        <w:tc>
          <w:tcPr>
            <w:tcW w:type="dxa" w:w="1560"/>
            <w:tcBorders>
              <w:start w:sz="4" w:val="single"/>
              <w:top w:sz="4" w:val="single"/>
              <w:end w:sz="4" w:val="single"/>
              <w:bottom w:sz="4" w:val="single"/>
            </w:tcBorders>
          </w:tcPr>
          <w:p>
            <w:pPr>
              <w:pStyle w:val="table_body_style__para"/>
            </w:pPr>
            <w:r>
              <w:t>revenue forecast +1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10986.492</w:t>
            </w:r>
          </w:p>
        </w:tc>
      </w:tr>
      <w:tr>
        <w:tc>
          <w:tcPr>
            <w:tcW w:type="dxa" w:w="1560"/>
            <w:tcBorders>
              <w:start w:sz="4" w:val="single"/>
              <w:top w:sz="4" w:val="single"/>
              <w:end w:sz="4" w:val="single"/>
              <w:bottom w:sz="4" w:val="single"/>
            </w:tcBorders>
          </w:tcPr>
          <w:p>
            <w:pPr>
              <w:pStyle w:val="table_body_style__para"/>
            </w:pPr>
            <w:r>
              <w:t>revenue forecast +10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7234.8243</w:t>
            </w:r>
          </w:p>
        </w:tc>
      </w:tr>
      <w:tr>
        <w:tc>
          <w:tcPr>
            <w:tcW w:type="dxa" w:w="1560"/>
            <w:tcBorders>
              <w:start w:sz="4" w:val="single"/>
              <w:top w:sz="4" w:val="single"/>
              <w:end w:sz="4" w:val="single"/>
              <w:bottom w:sz="4" w:val="single"/>
            </w:tcBorders>
          </w:tcPr>
          <w:p>
            <w:pPr>
              <w:pStyle w:val="table_body_style__para"/>
            </w:pPr>
            <w:r>
              <w:t>revenue forecast +11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8081.0245</w:t>
            </w:r>
          </w:p>
        </w:tc>
      </w:tr>
      <w:tr>
        <w:tc>
          <w:tcPr>
            <w:tcW w:type="dxa" w:w="1560"/>
            <w:tcBorders>
              <w:start w:sz="4" w:val="single"/>
              <w:top w:sz="4" w:val="single"/>
              <w:end w:sz="4" w:val="single"/>
              <w:bottom w:sz="4" w:val="single"/>
            </w:tcBorders>
          </w:tcPr>
          <w:p>
            <w:pPr>
              <w:pStyle w:val="table_body_style__para"/>
            </w:pPr>
            <w:r>
              <w:t>revenue forecast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8264.9881</w:t>
            </w:r>
          </w:p>
        </w:tc>
      </w:tr>
      <w:tr>
        <w:tc>
          <w:tcPr>
            <w:tcW w:type="dxa" w:w="1560"/>
            <w:tcBorders>
              <w:start w:sz="4" w:val="single"/>
              <w:top w:sz="4" w:val="single"/>
              <w:end w:sz="4" w:val="single"/>
              <w:bottom w:sz="4" w:val="single"/>
            </w:tcBorders>
          </w:tcPr>
          <w:p>
            <w:pPr>
              <w:pStyle w:val="table_body_style__para"/>
            </w:pPr>
            <w:r>
              <w:t>revenue forecast +13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8160.4962</w:t>
            </w:r>
          </w:p>
        </w:tc>
      </w:tr>
      <w:tr>
        <w:tc>
          <w:tcPr>
            <w:tcW w:type="dxa" w:w="1560"/>
            <w:tcBorders>
              <w:start w:sz="4" w:val="single"/>
              <w:top w:sz="4" w:val="single"/>
              <w:end w:sz="4" w:val="single"/>
              <w:bottom w:sz="4" w:val="single"/>
            </w:tcBorders>
          </w:tcPr>
          <w:p>
            <w:pPr>
              <w:pStyle w:val="table_body_style__para"/>
            </w:pPr>
            <w:r>
              <w:t>revenue forecast +2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8381.0381</w:t>
            </w:r>
          </w:p>
        </w:tc>
      </w:tr>
      <w:tr>
        <w:tc>
          <w:tcPr>
            <w:tcW w:type="dxa" w:w="1560"/>
            <w:tcBorders>
              <w:start w:sz="4" w:val="single"/>
              <w:top w:sz="4" w:val="single"/>
              <w:end w:sz="4" w:val="single"/>
              <w:bottom w:sz="4" w:val="single"/>
            </w:tcBorders>
          </w:tcPr>
          <w:p>
            <w:pPr>
              <w:pStyle w:val="table_body_style__para"/>
            </w:pPr>
            <w:r>
              <w:t>revenue forecast +3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7771.5565</w:t>
            </w:r>
          </w:p>
        </w:tc>
      </w:tr>
      <w:tr>
        <w:tc>
          <w:tcPr>
            <w:tcW w:type="dxa" w:w="1560"/>
            <w:tcBorders>
              <w:start w:sz="4" w:val="single"/>
              <w:top w:sz="4" w:val="single"/>
              <w:end w:sz="4" w:val="single"/>
              <w:bottom w:sz="4" w:val="single"/>
            </w:tcBorders>
          </w:tcPr>
          <w:p>
            <w:pPr>
              <w:pStyle w:val="table_body_style__para"/>
            </w:pPr>
            <w:r>
              <w:t>revenue forecast +4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7608.713</w:t>
            </w:r>
          </w:p>
        </w:tc>
      </w:tr>
      <w:tr>
        <w:tc>
          <w:tcPr>
            <w:tcW w:type="dxa" w:w="1560"/>
            <w:tcBorders>
              <w:start w:sz="4" w:val="single"/>
              <w:top w:sz="4" w:val="single"/>
              <w:end w:sz="4" w:val="single"/>
              <w:bottom w:sz="4" w:val="single"/>
            </w:tcBorders>
          </w:tcPr>
          <w:p>
            <w:pPr>
              <w:pStyle w:val="table_body_style__para"/>
            </w:pPr>
            <w:r>
              <w:t>revenue forecast +5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8744.2094</w:t>
            </w:r>
          </w:p>
        </w:tc>
      </w:tr>
      <w:tr>
        <w:tc>
          <w:tcPr>
            <w:tcW w:type="dxa" w:w="1560"/>
            <w:tcBorders>
              <w:start w:sz="4" w:val="single"/>
              <w:top w:sz="4" w:val="single"/>
              <w:end w:sz="4" w:val="single"/>
              <w:bottom w:sz="4" w:val="single"/>
            </w:tcBorders>
          </w:tcPr>
          <w:p>
            <w:pPr>
              <w:pStyle w:val="table_body_style__para"/>
            </w:pPr>
            <w:r>
              <w:t>revenue forecast +6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8194.2455</w:t>
            </w:r>
          </w:p>
        </w:tc>
      </w:tr>
      <w:tr>
        <w:tc>
          <w:tcPr>
            <w:tcW w:type="dxa" w:w="1560"/>
            <w:tcBorders>
              <w:start w:sz="4" w:val="single"/>
              <w:top w:sz="4" w:val="single"/>
              <w:end w:sz="4" w:val="single"/>
              <w:bottom w:sz="4" w:val="single"/>
            </w:tcBorders>
          </w:tcPr>
          <w:p>
            <w:pPr>
              <w:pStyle w:val="table_body_style__para"/>
            </w:pPr>
            <w:r>
              <w:t>revenue forecast +7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8235.5796</w:t>
            </w:r>
          </w:p>
        </w:tc>
      </w:tr>
      <w:tr>
        <w:tc>
          <w:tcPr>
            <w:tcW w:type="dxa" w:w="1560"/>
            <w:tcBorders>
              <w:start w:sz="4" w:val="single"/>
              <w:top w:sz="4" w:val="single"/>
              <w:end w:sz="4" w:val="single"/>
              <w:bottom w:sz="4" w:val="single"/>
            </w:tcBorders>
          </w:tcPr>
          <w:p>
            <w:pPr>
              <w:pStyle w:val="table_body_style__para"/>
            </w:pPr>
            <w:r>
              <w:t>revenue forecast +8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8396.766</w:t>
            </w:r>
          </w:p>
        </w:tc>
      </w:tr>
      <w:tr>
        <w:tc>
          <w:tcPr>
            <w:tcW w:type="dxa" w:w="1560"/>
            <w:tcBorders>
              <w:start w:sz="4" w:val="single"/>
              <w:top w:sz="4" w:val="single"/>
              <w:end w:sz="4" w:val="single"/>
              <w:bottom w:sz="4" w:val="single"/>
            </w:tcBorders>
          </w:tcPr>
          <w:p>
            <w:pPr>
              <w:pStyle w:val="table_body_style__para"/>
            </w:pPr>
            <w:r>
              <w:t>revenue forecast +9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40458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7446.7884</w:t>
            </w:r>
          </w:p>
        </w:tc>
      </w:tr>
      <w:tr>
        <w:tc>
          <w:tcPr>
            <w:tcW w:type="dxa" w:w="1560"/>
            <w:tcBorders>
              <w:start w:sz="4" w:val="single"/>
              <w:top w:sz="4" w:val="single"/>
              <w:end w:sz="4" w:val="single"/>
              <w:bottom w:sz="4" w:val="single"/>
            </w:tcBorders>
          </w:tcPr>
          <w:p>
            <w:pPr>
              <w:pStyle w:val="table_body_style__para"/>
            </w:pPr>
            <w:r>
              <w:t>total production volume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39782</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6009.976</w:t>
            </w:r>
          </w:p>
        </w:tc>
      </w:tr>
      <w:tr>
        <w:tc>
          <w:tcPr>
            <w:tcW w:type="dxa" w:w="1560"/>
            <w:tcBorders>
              <w:start w:sz="4" w:val="single"/>
              <w:top w:sz="4" w:val="single"/>
              <w:end w:sz="4" w:val="single"/>
              <w:bottom w:sz="4" w:val="single"/>
            </w:tcBorders>
          </w:tcPr>
          <w:p>
            <w:pPr>
              <w:pStyle w:val="table_body_style__para"/>
            </w:pPr>
            <w:r>
              <w:t>total production volume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39746</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9080.1402</w:t>
            </w:r>
          </w:p>
        </w:tc>
      </w:tr>
      <w:tr>
        <w:tc>
          <w:tcPr>
            <w:tcW w:type="dxa" w:w="1560"/>
            <w:tcBorders>
              <w:start w:sz="4" w:val="single"/>
              <w:top w:sz="4" w:val="single"/>
              <w:end w:sz="4" w:val="single"/>
              <w:bottom w:sz="4" w:val="single"/>
            </w:tcBorders>
          </w:tcPr>
          <w:p>
            <w:pPr>
              <w:pStyle w:val="table_body_style__para"/>
            </w:pPr>
            <w:r>
              <w:t>total production volume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39746</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10821.483</w:t>
            </w:r>
          </w:p>
        </w:tc>
      </w:tr>
      <w:tr>
        <w:tc>
          <w:tcPr>
            <w:tcW w:type="dxa" w:w="1560"/>
            <w:tcBorders>
              <w:start w:sz="4" w:val="single"/>
              <w:top w:sz="4" w:val="single"/>
              <w:end w:sz="4" w:val="single"/>
              <w:bottom w:sz="4" w:val="single"/>
            </w:tcBorders>
          </w:tcPr>
          <w:p>
            <w:pPr>
              <w:pStyle w:val="table_body_style__para"/>
            </w:pPr>
            <w:r>
              <w:t>car set price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3.6503</w:t>
            </w:r>
          </w:p>
        </w:tc>
      </w:tr>
      <w:tr>
        <w:tc>
          <w:tcPr>
            <w:tcW w:type="dxa" w:w="1560"/>
            <w:tcBorders>
              <w:start w:sz="4" w:val="single"/>
              <w:top w:sz="4" w:val="single"/>
              <w:end w:sz="4" w:val="single"/>
              <w:bottom w:sz="4" w:val="single"/>
            </w:tcBorders>
          </w:tcPr>
          <w:p>
            <w:pPr>
              <w:pStyle w:val="table_body_style__para"/>
            </w:pPr>
            <w:r>
              <w:t>revenue forecast +0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24394.831</w:t>
            </w:r>
          </w:p>
        </w:tc>
      </w:tr>
      <w:tr>
        <w:tc>
          <w:tcPr>
            <w:tcW w:type="dxa" w:w="1560"/>
            <w:tcBorders>
              <w:start w:sz="4" w:val="single"/>
              <w:top w:sz="4" w:val="single"/>
              <w:end w:sz="4" w:val="single"/>
              <w:bottom w:sz="4" w:val="single"/>
            </w:tcBorders>
          </w:tcPr>
          <w:p>
            <w:pPr>
              <w:pStyle w:val="table_body_style__para"/>
            </w:pPr>
            <w:r>
              <w:t>revenue forecast +1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24221.281</w:t>
            </w:r>
          </w:p>
        </w:tc>
      </w:tr>
      <w:tr>
        <w:tc>
          <w:tcPr>
            <w:tcW w:type="dxa" w:w="1560"/>
            <w:tcBorders>
              <w:start w:sz="4" w:val="single"/>
              <w:top w:sz="4" w:val="single"/>
              <w:end w:sz="4" w:val="single"/>
              <w:bottom w:sz="4" w:val="single"/>
            </w:tcBorders>
          </w:tcPr>
          <w:p>
            <w:pPr>
              <w:pStyle w:val="table_body_style__para"/>
            </w:pPr>
            <w:r>
              <w:t>revenue forecast +10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27258.948</w:t>
            </w:r>
          </w:p>
        </w:tc>
      </w:tr>
      <w:tr>
        <w:tc>
          <w:tcPr>
            <w:tcW w:type="dxa" w:w="1560"/>
            <w:tcBorders>
              <w:start w:sz="4" w:val="single"/>
              <w:top w:sz="4" w:val="single"/>
              <w:end w:sz="4" w:val="single"/>
              <w:bottom w:sz="4" w:val="single"/>
            </w:tcBorders>
          </w:tcPr>
          <w:p>
            <w:pPr>
              <w:pStyle w:val="table_body_style__para"/>
            </w:pPr>
            <w:r>
              <w:t>revenue forecast +11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27645.259</w:t>
            </w:r>
          </w:p>
        </w:tc>
      </w:tr>
      <w:tr>
        <w:tc>
          <w:tcPr>
            <w:tcW w:type="dxa" w:w="1560"/>
            <w:tcBorders>
              <w:start w:sz="4" w:val="single"/>
              <w:top w:sz="4" w:val="single"/>
              <w:end w:sz="4" w:val="single"/>
              <w:bottom w:sz="4" w:val="single"/>
            </w:tcBorders>
          </w:tcPr>
          <w:p>
            <w:pPr>
              <w:pStyle w:val="table_body_style__para"/>
            </w:pPr>
            <w:r>
              <w:t>revenue forecast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27446.926</w:t>
            </w:r>
          </w:p>
        </w:tc>
      </w:tr>
      <w:tr>
        <w:tc>
          <w:tcPr>
            <w:tcW w:type="dxa" w:w="1560"/>
            <w:tcBorders>
              <w:start w:sz="4" w:val="single"/>
              <w:top w:sz="4" w:val="single"/>
              <w:end w:sz="4" w:val="single"/>
              <w:bottom w:sz="4" w:val="single"/>
            </w:tcBorders>
          </w:tcPr>
          <w:p>
            <w:pPr>
              <w:pStyle w:val="table_body_style__para"/>
            </w:pPr>
            <w:r>
              <w:t>revenue forecast +13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26832.547</w:t>
            </w:r>
          </w:p>
        </w:tc>
      </w:tr>
      <w:tr>
        <w:tc>
          <w:tcPr>
            <w:tcW w:type="dxa" w:w="1560"/>
            <w:tcBorders>
              <w:start w:sz="4" w:val="single"/>
              <w:top w:sz="4" w:val="single"/>
              <w:end w:sz="4" w:val="single"/>
              <w:bottom w:sz="4" w:val="single"/>
            </w:tcBorders>
          </w:tcPr>
          <w:p>
            <w:pPr>
              <w:pStyle w:val="table_body_style__para"/>
            </w:pPr>
            <w:r>
              <w:t>revenue forecast +2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26346.021</w:t>
            </w:r>
          </w:p>
        </w:tc>
      </w:tr>
      <w:tr>
        <w:tc>
          <w:tcPr>
            <w:tcW w:type="dxa" w:w="1560"/>
            <w:tcBorders>
              <w:start w:sz="4" w:val="single"/>
              <w:top w:sz="4" w:val="single"/>
              <w:end w:sz="4" w:val="single"/>
              <w:bottom w:sz="4" w:val="single"/>
            </w:tcBorders>
          </w:tcPr>
          <w:p>
            <w:pPr>
              <w:pStyle w:val="table_body_style__para"/>
            </w:pPr>
            <w:r>
              <w:t>revenue forecast +3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28136.233</w:t>
            </w:r>
          </w:p>
        </w:tc>
      </w:tr>
      <w:tr>
        <w:tc>
          <w:tcPr>
            <w:tcW w:type="dxa" w:w="1560"/>
            <w:tcBorders>
              <w:start w:sz="4" w:val="single"/>
              <w:top w:sz="4" w:val="single"/>
              <w:end w:sz="4" w:val="single"/>
              <w:bottom w:sz="4" w:val="single"/>
            </w:tcBorders>
          </w:tcPr>
          <w:p>
            <w:pPr>
              <w:pStyle w:val="table_body_style__para"/>
            </w:pPr>
            <w:r>
              <w:t>revenue forecast +4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28266.663</w:t>
            </w:r>
          </w:p>
        </w:tc>
      </w:tr>
      <w:tr>
        <w:tc>
          <w:tcPr>
            <w:tcW w:type="dxa" w:w="1560"/>
            <w:tcBorders>
              <w:start w:sz="4" w:val="single"/>
              <w:top w:sz="4" w:val="single"/>
              <w:end w:sz="4" w:val="single"/>
              <w:bottom w:sz="4" w:val="single"/>
            </w:tcBorders>
          </w:tcPr>
          <w:p>
            <w:pPr>
              <w:pStyle w:val="table_body_style__para"/>
            </w:pPr>
            <w:r>
              <w:t>revenue forecast +5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27473.617</w:t>
            </w:r>
          </w:p>
        </w:tc>
      </w:tr>
      <w:tr>
        <w:tc>
          <w:tcPr>
            <w:tcW w:type="dxa" w:w="1560"/>
            <w:tcBorders>
              <w:start w:sz="4" w:val="single"/>
              <w:top w:sz="4" w:val="single"/>
              <w:end w:sz="4" w:val="single"/>
              <w:bottom w:sz="4" w:val="single"/>
            </w:tcBorders>
          </w:tcPr>
          <w:p>
            <w:pPr>
              <w:pStyle w:val="table_body_style__para"/>
            </w:pPr>
            <w:r>
              <w:t>revenue forecast +6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28958.203</w:t>
            </w:r>
          </w:p>
        </w:tc>
      </w:tr>
      <w:tr>
        <w:tc>
          <w:tcPr>
            <w:tcW w:type="dxa" w:w="1560"/>
            <w:tcBorders>
              <w:start w:sz="4" w:val="single"/>
              <w:top w:sz="4" w:val="single"/>
              <w:end w:sz="4" w:val="single"/>
              <w:bottom w:sz="4" w:val="single"/>
            </w:tcBorders>
          </w:tcPr>
          <w:p>
            <w:pPr>
              <w:pStyle w:val="table_body_style__para"/>
            </w:pPr>
            <w:r>
              <w:t>revenue forecast +7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28731.474</w:t>
            </w:r>
          </w:p>
        </w:tc>
      </w:tr>
      <w:tr>
        <w:tc>
          <w:tcPr>
            <w:tcW w:type="dxa" w:w="1560"/>
            <w:tcBorders>
              <w:start w:sz="4" w:val="single"/>
              <w:top w:sz="4" w:val="single"/>
              <w:end w:sz="4" w:val="single"/>
              <w:bottom w:sz="4" w:val="single"/>
            </w:tcBorders>
          </w:tcPr>
          <w:p>
            <w:pPr>
              <w:pStyle w:val="table_body_style__para"/>
            </w:pPr>
            <w:r>
              <w:t>revenue forecast +8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28993.306</w:t>
            </w:r>
          </w:p>
        </w:tc>
      </w:tr>
      <w:tr>
        <w:tc>
          <w:tcPr>
            <w:tcW w:type="dxa" w:w="1560"/>
            <w:tcBorders>
              <w:start w:sz="4" w:val="single"/>
              <w:top w:sz="4" w:val="single"/>
              <w:end w:sz="4" w:val="single"/>
              <w:bottom w:sz="4" w:val="single"/>
            </w:tcBorders>
          </w:tcPr>
          <w:p>
            <w:pPr>
              <w:pStyle w:val="table_body_style__para"/>
            </w:pPr>
            <w:r>
              <w:t>revenue forecast +9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39493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27843.312</w:t>
            </w:r>
          </w:p>
        </w:tc>
      </w:tr>
      <w:tr>
        <w:tc>
          <w:tcPr>
            <w:tcW w:type="dxa" w:w="1560"/>
            <w:tcBorders>
              <w:start w:sz="4" w:val="single"/>
              <w:top w:sz="4" w:val="single"/>
              <w:end w:sz="4" w:val="single"/>
              <w:bottom w:sz="4" w:val="single"/>
            </w:tcBorders>
          </w:tcPr>
          <w:p>
            <w:pPr>
              <w:pStyle w:val="table_body_style__para"/>
            </w:pPr>
            <w:r>
              <w:t>car set price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3.6559</w:t>
            </w:r>
          </w:p>
        </w:tc>
      </w:tr>
      <w:tr>
        <w:tc>
          <w:tcPr>
            <w:tcW w:type="dxa" w:w="1560"/>
            <w:tcBorders>
              <w:start w:sz="4" w:val="single"/>
              <w:top w:sz="4" w:val="single"/>
              <w:end w:sz="4" w:val="single"/>
              <w:bottom w:sz="4" w:val="single"/>
            </w:tcBorders>
          </w:tcPr>
          <w:p>
            <w:pPr>
              <w:pStyle w:val="table_body_style__para"/>
            </w:pPr>
            <w:r>
              <w:t>car set price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3.7692</w:t>
            </w:r>
          </w:p>
        </w:tc>
      </w:tr>
      <w:tr>
        <w:tc>
          <w:tcPr>
            <w:tcW w:type="dxa" w:w="1560"/>
            <w:tcBorders>
              <w:start w:sz="4" w:val="single"/>
              <w:top w:sz="4" w:val="single"/>
              <w:end w:sz="4" w:val="single"/>
              <w:bottom w:sz="4" w:val="single"/>
            </w:tcBorders>
          </w:tcPr>
          <w:p>
            <w:pPr>
              <w:pStyle w:val="table_body_style__para"/>
            </w:pPr>
            <w:r>
              <w:t>revenue forecast +0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24901.493</w:t>
            </w:r>
          </w:p>
        </w:tc>
      </w:tr>
      <w:tr>
        <w:tc>
          <w:tcPr>
            <w:tcW w:type="dxa" w:w="1560"/>
            <w:tcBorders>
              <w:start w:sz="4" w:val="single"/>
              <w:top w:sz="4" w:val="single"/>
              <w:end w:sz="4" w:val="single"/>
              <w:bottom w:sz="4" w:val="single"/>
            </w:tcBorders>
          </w:tcPr>
          <w:p>
            <w:pPr>
              <w:pStyle w:val="table_body_style__para"/>
            </w:pPr>
            <w:r>
              <w:t>revenue forecast +0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24785.543</w:t>
            </w:r>
          </w:p>
        </w:tc>
      </w:tr>
      <w:tr>
        <w:tc>
          <w:tcPr>
            <w:tcW w:type="dxa" w:w="1560"/>
            <w:tcBorders>
              <w:start w:sz="4" w:val="single"/>
              <w:top w:sz="4" w:val="single"/>
              <w:end w:sz="4" w:val="single"/>
              <w:bottom w:sz="4" w:val="single"/>
            </w:tcBorders>
          </w:tcPr>
          <w:p>
            <w:pPr>
              <w:pStyle w:val="table_body_style__para"/>
            </w:pPr>
            <w:r>
              <w:t>revenue forecast +1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23964.096</w:t>
            </w:r>
          </w:p>
        </w:tc>
      </w:tr>
      <w:tr>
        <w:tc>
          <w:tcPr>
            <w:tcW w:type="dxa" w:w="1560"/>
            <w:tcBorders>
              <w:start w:sz="4" w:val="single"/>
              <w:top w:sz="4" w:val="single"/>
              <w:end w:sz="4" w:val="single"/>
              <w:bottom w:sz="4" w:val="single"/>
            </w:tcBorders>
          </w:tcPr>
          <w:p>
            <w:pPr>
              <w:pStyle w:val="table_body_style__para"/>
            </w:pPr>
            <w:r>
              <w:t>revenue forecast +1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23695.404</w:t>
            </w:r>
          </w:p>
        </w:tc>
      </w:tr>
      <w:tr>
        <w:tc>
          <w:tcPr>
            <w:tcW w:type="dxa" w:w="1560"/>
            <w:tcBorders>
              <w:start w:sz="4" w:val="single"/>
              <w:top w:sz="4" w:val="single"/>
              <w:end w:sz="4" w:val="single"/>
              <w:bottom w:sz="4" w:val="single"/>
            </w:tcBorders>
          </w:tcPr>
          <w:p>
            <w:pPr>
              <w:pStyle w:val="table_body_style__para"/>
            </w:pPr>
            <w:r>
              <w:t>revenue forecast +10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27752.241</w:t>
            </w:r>
          </w:p>
        </w:tc>
      </w:tr>
      <w:tr>
        <w:tc>
          <w:tcPr>
            <w:tcW w:type="dxa" w:w="1560"/>
            <w:tcBorders>
              <w:start w:sz="4" w:val="single"/>
              <w:top w:sz="4" w:val="single"/>
              <w:end w:sz="4" w:val="single"/>
              <w:bottom w:sz="4" w:val="single"/>
            </w:tcBorders>
          </w:tcPr>
          <w:p>
            <w:pPr>
              <w:pStyle w:val="table_body_style__para"/>
            </w:pPr>
            <w:r>
              <w:t>revenue forecast +10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29615.577</w:t>
            </w:r>
          </w:p>
        </w:tc>
      </w:tr>
      <w:tr>
        <w:tc>
          <w:tcPr>
            <w:tcW w:type="dxa" w:w="1560"/>
            <w:tcBorders>
              <w:start w:sz="4" w:val="single"/>
              <w:top w:sz="4" w:val="single"/>
              <w:end w:sz="4" w:val="single"/>
              <w:bottom w:sz="4" w:val="single"/>
            </w:tcBorders>
          </w:tcPr>
          <w:p>
            <w:pPr>
              <w:pStyle w:val="table_body_style__para"/>
            </w:pPr>
            <w:r>
              <w:t>revenue forecast +11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28760.032</w:t>
            </w:r>
          </w:p>
        </w:tc>
      </w:tr>
      <w:tr>
        <w:tc>
          <w:tcPr>
            <w:tcW w:type="dxa" w:w="1560"/>
            <w:tcBorders>
              <w:start w:sz="4" w:val="single"/>
              <w:top w:sz="4" w:val="single"/>
              <w:end w:sz="4" w:val="single"/>
              <w:bottom w:sz="4" w:val="single"/>
            </w:tcBorders>
          </w:tcPr>
          <w:p>
            <w:pPr>
              <w:pStyle w:val="table_body_style__para"/>
            </w:pPr>
            <w:r>
              <w:t>revenue forecast +11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31372.203</w:t>
            </w:r>
          </w:p>
        </w:tc>
      </w:tr>
      <w:tr>
        <w:tc>
          <w:tcPr>
            <w:tcW w:type="dxa" w:w="1560"/>
            <w:tcBorders>
              <w:start w:sz="4" w:val="single"/>
              <w:top w:sz="4" w:val="single"/>
              <w:end w:sz="4" w:val="single"/>
              <w:bottom w:sz="4" w:val="single"/>
            </w:tcBorders>
          </w:tcPr>
          <w:p>
            <w:pPr>
              <w:pStyle w:val="table_body_style__para"/>
            </w:pPr>
            <w:r>
              <w:t>revenue forecast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28327.377</w:t>
            </w:r>
          </w:p>
        </w:tc>
      </w:tr>
      <w:tr>
        <w:tc>
          <w:tcPr>
            <w:tcW w:type="dxa" w:w="1560"/>
            <w:tcBorders>
              <w:start w:sz="4" w:val="single"/>
              <w:top w:sz="4" w:val="single"/>
              <w:end w:sz="4" w:val="single"/>
              <w:bottom w:sz="4" w:val="single"/>
            </w:tcBorders>
          </w:tcPr>
          <w:p>
            <w:pPr>
              <w:pStyle w:val="table_body_style__para"/>
            </w:pPr>
            <w:r>
              <w:t>revenue forecast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30894.79</w:t>
            </w:r>
          </w:p>
        </w:tc>
      </w:tr>
      <w:tr>
        <w:tc>
          <w:tcPr>
            <w:tcW w:type="dxa" w:w="1560"/>
            <w:tcBorders>
              <w:start w:sz="4" w:val="single"/>
              <w:top w:sz="4" w:val="single"/>
              <w:end w:sz="4" w:val="single"/>
              <w:bottom w:sz="4" w:val="single"/>
            </w:tcBorders>
          </w:tcPr>
          <w:p>
            <w:pPr>
              <w:pStyle w:val="table_body_style__para"/>
            </w:pPr>
            <w:r>
              <w:t>revenue forecast +13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27773.68</w:t>
            </w:r>
          </w:p>
        </w:tc>
      </w:tr>
      <w:tr>
        <w:tc>
          <w:tcPr>
            <w:tcW w:type="dxa" w:w="1560"/>
            <w:tcBorders>
              <w:start w:sz="4" w:val="single"/>
              <w:top w:sz="4" w:val="single"/>
              <w:end w:sz="4" w:val="single"/>
              <w:bottom w:sz="4" w:val="single"/>
            </w:tcBorders>
          </w:tcPr>
          <w:p>
            <w:pPr>
              <w:pStyle w:val="table_body_style__para"/>
            </w:pPr>
            <w:r>
              <w:t>revenue forecast +13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29149.21</w:t>
            </w:r>
          </w:p>
        </w:tc>
      </w:tr>
      <w:tr>
        <w:tc>
          <w:tcPr>
            <w:tcW w:type="dxa" w:w="1560"/>
            <w:tcBorders>
              <w:start w:sz="4" w:val="single"/>
              <w:top w:sz="4" w:val="single"/>
              <w:end w:sz="4" w:val="single"/>
              <w:bottom w:sz="4" w:val="single"/>
            </w:tcBorders>
          </w:tcPr>
          <w:p>
            <w:pPr>
              <w:pStyle w:val="table_body_style__para"/>
            </w:pPr>
            <w:r>
              <w:t>revenue forecast +2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26230.756</w:t>
            </w:r>
          </w:p>
        </w:tc>
      </w:tr>
      <w:tr>
        <w:tc>
          <w:tcPr>
            <w:tcW w:type="dxa" w:w="1560"/>
            <w:tcBorders>
              <w:start w:sz="4" w:val="single"/>
              <w:top w:sz="4" w:val="single"/>
              <w:end w:sz="4" w:val="single"/>
              <w:bottom w:sz="4" w:val="single"/>
            </w:tcBorders>
          </w:tcPr>
          <w:p>
            <w:pPr>
              <w:pStyle w:val="table_body_style__para"/>
            </w:pPr>
            <w:r>
              <w:t>revenue forecast +2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26619.874</w:t>
            </w:r>
          </w:p>
        </w:tc>
      </w:tr>
      <w:tr>
        <w:tc>
          <w:tcPr>
            <w:tcW w:type="dxa" w:w="1560"/>
            <w:tcBorders>
              <w:start w:sz="4" w:val="single"/>
              <w:top w:sz="4" w:val="single"/>
              <w:end w:sz="4" w:val="single"/>
              <w:bottom w:sz="4" w:val="single"/>
            </w:tcBorders>
          </w:tcPr>
          <w:p>
            <w:pPr>
              <w:pStyle w:val="table_body_style__para"/>
            </w:pPr>
            <w:r>
              <w:t>revenue forecast +3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28872.602</w:t>
            </w:r>
          </w:p>
        </w:tc>
      </w:tr>
      <w:tr>
        <w:tc>
          <w:tcPr>
            <w:tcW w:type="dxa" w:w="1560"/>
            <w:tcBorders>
              <w:start w:sz="4" w:val="single"/>
              <w:top w:sz="4" w:val="single"/>
              <w:end w:sz="4" w:val="single"/>
              <w:bottom w:sz="4" w:val="single"/>
            </w:tcBorders>
          </w:tcPr>
          <w:p>
            <w:pPr>
              <w:pStyle w:val="table_body_style__para"/>
            </w:pPr>
            <w:r>
              <w:t>revenue forecast +3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32129.301</w:t>
            </w:r>
          </w:p>
        </w:tc>
      </w:tr>
      <w:tr>
        <w:tc>
          <w:tcPr>
            <w:tcW w:type="dxa" w:w="1560"/>
            <w:tcBorders>
              <w:start w:sz="4" w:val="single"/>
              <w:top w:sz="4" w:val="single"/>
              <w:end w:sz="4" w:val="single"/>
              <w:bottom w:sz="4" w:val="single"/>
            </w:tcBorders>
          </w:tcPr>
          <w:p>
            <w:pPr>
              <w:pStyle w:val="table_body_style__para"/>
            </w:pPr>
            <w:r>
              <w:t>revenue forecast +4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29326.532</w:t>
            </w:r>
          </w:p>
        </w:tc>
      </w:tr>
      <w:tr>
        <w:tc>
          <w:tcPr>
            <w:tcW w:type="dxa" w:w="1560"/>
            <w:tcBorders>
              <w:start w:sz="4" w:val="single"/>
              <w:top w:sz="4" w:val="single"/>
              <w:end w:sz="4" w:val="single"/>
              <w:bottom w:sz="4" w:val="single"/>
            </w:tcBorders>
          </w:tcPr>
          <w:p>
            <w:pPr>
              <w:pStyle w:val="table_body_style__para"/>
            </w:pPr>
            <w:r>
              <w:t>revenue forecast +4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32447.483</w:t>
            </w:r>
          </w:p>
        </w:tc>
      </w:tr>
      <w:tr>
        <w:tc>
          <w:tcPr>
            <w:tcW w:type="dxa" w:w="1560"/>
            <w:tcBorders>
              <w:start w:sz="4" w:val="single"/>
              <w:top w:sz="4" w:val="single"/>
              <w:end w:sz="4" w:val="single"/>
              <w:bottom w:sz="4" w:val="single"/>
            </w:tcBorders>
          </w:tcPr>
          <w:p>
            <w:pPr>
              <w:pStyle w:val="table_body_style__para"/>
            </w:pPr>
            <w:r>
              <w:t>revenue forecast +5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28032.598</w:t>
            </w:r>
          </w:p>
        </w:tc>
      </w:tr>
      <w:tr>
        <w:tc>
          <w:tcPr>
            <w:tcW w:type="dxa" w:w="1560"/>
            <w:tcBorders>
              <w:start w:sz="4" w:val="single"/>
              <w:top w:sz="4" w:val="single"/>
              <w:end w:sz="4" w:val="single"/>
              <w:bottom w:sz="4" w:val="single"/>
            </w:tcBorders>
          </w:tcPr>
          <w:p>
            <w:pPr>
              <w:pStyle w:val="table_body_style__para"/>
            </w:pPr>
            <w:r>
              <w:t>revenue forecast +5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29924.731</w:t>
            </w:r>
          </w:p>
        </w:tc>
      </w:tr>
      <w:tr>
        <w:tc>
          <w:tcPr>
            <w:tcW w:type="dxa" w:w="1560"/>
            <w:tcBorders>
              <w:start w:sz="4" w:val="single"/>
              <w:top w:sz="4" w:val="single"/>
              <w:end w:sz="4" w:val="single"/>
              <w:bottom w:sz="4" w:val="single"/>
            </w:tcBorders>
          </w:tcPr>
          <w:p>
            <w:pPr>
              <w:pStyle w:val="table_body_style__para"/>
            </w:pPr>
            <w:r>
              <w:t>revenue forecast +6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30680.737</w:t>
            </w:r>
          </w:p>
        </w:tc>
      </w:tr>
      <w:tr>
        <w:tc>
          <w:tcPr>
            <w:tcW w:type="dxa" w:w="1560"/>
            <w:tcBorders>
              <w:start w:sz="4" w:val="single"/>
              <w:top w:sz="4" w:val="single"/>
              <w:end w:sz="4" w:val="single"/>
              <w:bottom w:sz="4" w:val="single"/>
            </w:tcBorders>
          </w:tcPr>
          <w:p>
            <w:pPr>
              <w:pStyle w:val="table_body_style__para"/>
            </w:pPr>
            <w:r>
              <w:t>revenue forecast +6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33300.17</w:t>
            </w:r>
          </w:p>
        </w:tc>
      </w:tr>
      <w:tr>
        <w:tc>
          <w:tcPr>
            <w:tcW w:type="dxa" w:w="1560"/>
            <w:tcBorders>
              <w:start w:sz="4" w:val="single"/>
              <w:top w:sz="4" w:val="single"/>
              <w:end w:sz="4" w:val="single"/>
              <w:bottom w:sz="4" w:val="single"/>
            </w:tcBorders>
          </w:tcPr>
          <w:p>
            <w:pPr>
              <w:pStyle w:val="table_body_style__para"/>
            </w:pPr>
            <w:r>
              <w:t>revenue forecast +7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29726.485</w:t>
            </w:r>
          </w:p>
        </w:tc>
      </w:tr>
      <w:tr>
        <w:tc>
          <w:tcPr>
            <w:tcW w:type="dxa" w:w="1560"/>
            <w:tcBorders>
              <w:start w:sz="4" w:val="single"/>
              <w:top w:sz="4" w:val="single"/>
              <w:end w:sz="4" w:val="single"/>
              <w:bottom w:sz="4" w:val="single"/>
            </w:tcBorders>
          </w:tcPr>
          <w:p>
            <w:pPr>
              <w:pStyle w:val="table_body_style__para"/>
            </w:pPr>
            <w:r>
              <w:t>revenue forecast +7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33325.282</w:t>
            </w:r>
          </w:p>
        </w:tc>
      </w:tr>
      <w:tr>
        <w:tc>
          <w:tcPr>
            <w:tcW w:type="dxa" w:w="1560"/>
            <w:tcBorders>
              <w:start w:sz="4" w:val="single"/>
              <w:top w:sz="4" w:val="single"/>
              <w:end w:sz="4" w:val="single"/>
              <w:bottom w:sz="4" w:val="single"/>
            </w:tcBorders>
          </w:tcPr>
          <w:p>
            <w:pPr>
              <w:pStyle w:val="table_body_style__para"/>
            </w:pPr>
            <w:r>
              <w:t>revenue forecast +8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30033.34</w:t>
            </w:r>
          </w:p>
        </w:tc>
      </w:tr>
      <w:tr>
        <w:tc>
          <w:tcPr>
            <w:tcW w:type="dxa" w:w="1560"/>
            <w:tcBorders>
              <w:start w:sz="4" w:val="single"/>
              <w:top w:sz="4" w:val="single"/>
              <w:end w:sz="4" w:val="single"/>
              <w:bottom w:sz="4" w:val="single"/>
            </w:tcBorders>
          </w:tcPr>
          <w:p>
            <w:pPr>
              <w:pStyle w:val="table_body_style__para"/>
            </w:pPr>
            <w:r>
              <w:t>revenue forecast +8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33022.33</w:t>
            </w:r>
          </w:p>
        </w:tc>
      </w:tr>
      <w:tr>
        <w:tc>
          <w:tcPr>
            <w:tcW w:type="dxa" w:w="1560"/>
            <w:tcBorders>
              <w:start w:sz="4" w:val="single"/>
              <w:top w:sz="4" w:val="single"/>
              <w:end w:sz="4" w:val="single"/>
              <w:bottom w:sz="4" w:val="single"/>
            </w:tcBorders>
          </w:tcPr>
          <w:p>
            <w:pPr>
              <w:pStyle w:val="table_body_style__para"/>
            </w:pPr>
            <w:r>
              <w:t>revenue forecast +9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28307.353</w:t>
            </w:r>
          </w:p>
        </w:tc>
      </w:tr>
      <w:tr>
        <w:tc>
          <w:tcPr>
            <w:tcW w:type="dxa" w:w="1560"/>
            <w:tcBorders>
              <w:start w:sz="4" w:val="single"/>
              <w:top w:sz="4" w:val="single"/>
              <w:end w:sz="4" w:val="single"/>
              <w:bottom w:sz="4" w:val="single"/>
            </w:tcBorders>
          </w:tcPr>
          <w:p>
            <w:pPr>
              <w:pStyle w:val="table_body_style__para"/>
            </w:pPr>
            <w:r>
              <w:t>revenue forecast +9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39394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30367.503</w:t>
            </w:r>
          </w:p>
        </w:tc>
      </w:tr>
      <w:tr>
        <w:tc>
          <w:tcPr>
            <w:tcW w:type="dxa" w:w="1560"/>
            <w:tcBorders>
              <w:start w:sz="4" w:val="single"/>
              <w:top w:sz="4" w:val="single"/>
              <w:end w:sz="4" w:val="single"/>
              <w:bottom w:sz="4" w:val="single"/>
            </w:tcBorders>
          </w:tcPr>
          <w:p>
            <w:pPr>
              <w:pStyle w:val="table_body_style__para"/>
            </w:pPr>
            <w:r>
              <w:t>total production volume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39220</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85820</w:t>
            </w:r>
          </w:p>
        </w:tc>
      </w:tr>
      <w:tr>
        <w:tc>
          <w:tcPr>
            <w:tcW w:type="dxa" w:w="1560"/>
            <w:tcBorders>
              <w:start w:sz="4" w:val="single"/>
              <w:top w:sz="4" w:val="single"/>
              <w:end w:sz="4" w:val="single"/>
              <w:bottom w:sz="4" w:val="single"/>
            </w:tcBorders>
          </w:tcPr>
          <w:p>
            <w:pPr>
              <w:pStyle w:val="table_body_style__para"/>
            </w:pPr>
            <w:r>
              <w:t>total production volume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39094</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84090</w:t>
            </w:r>
          </w:p>
        </w:tc>
      </w:tr>
      <w:tr>
        <w:tc>
          <w:tcPr>
            <w:tcW w:type="dxa" w:w="1560"/>
            <w:tcBorders>
              <w:start w:sz="4" w:val="single"/>
              <w:top w:sz="4" w:val="single"/>
              <w:end w:sz="4" w:val="single"/>
              <w:bottom w:sz="4" w:val="single"/>
            </w:tcBorders>
          </w:tcPr>
          <w:p>
            <w:pPr>
              <w:pStyle w:val="table_body_style__para"/>
            </w:pPr>
            <w:r>
              <w:t>total production volume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39076</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82416.667</w:t>
            </w:r>
          </w:p>
        </w:tc>
      </w:tr>
      <w:tr>
        <w:tc>
          <w:tcPr>
            <w:tcW w:type="dxa" w:w="1560"/>
            <w:tcBorders>
              <w:start w:sz="4" w:val="single"/>
              <w:top w:sz="4" w:val="single"/>
              <w:end w:sz="4" w:val="single"/>
              <w:bottom w:sz="4" w:val="single"/>
            </w:tcBorders>
          </w:tcPr>
          <w:p>
            <w:pPr>
              <w:pStyle w:val="table_body_style__para"/>
            </w:pPr>
            <w:r>
              <w:t>total production volume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39076</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78919.273</w:t>
            </w:r>
          </w:p>
        </w:tc>
      </w:tr>
      <w:tr>
        <w:tc>
          <w:tcPr>
            <w:tcW w:type="dxa" w:w="1560"/>
            <w:tcBorders>
              <w:start w:sz="4" w:val="single"/>
              <w:top w:sz="4" w:val="single"/>
              <w:end w:sz="4" w:val="single"/>
              <w:bottom w:sz="4" w:val="single"/>
            </w:tcBorders>
          </w:tcPr>
          <w:p>
            <w:pPr>
              <w:pStyle w:val="table_body_style__para"/>
            </w:pPr>
            <w:r>
              <w:t>production volume +0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1711.1361</w:t>
            </w:r>
          </w:p>
        </w:tc>
      </w:tr>
      <w:tr>
        <w:tc>
          <w:tcPr>
            <w:tcW w:type="dxa" w:w="1560"/>
            <w:tcBorders>
              <w:start w:sz="4" w:val="single"/>
              <w:top w:sz="4" w:val="single"/>
              <w:end w:sz="4" w:val="single"/>
              <w:bottom w:sz="4" w:val="single"/>
            </w:tcBorders>
          </w:tcPr>
          <w:p>
            <w:pPr>
              <w:pStyle w:val="table_body_style__para"/>
            </w:pPr>
            <w:r>
              <w:t>production volume +1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1640.9475</w:t>
            </w:r>
          </w:p>
        </w:tc>
      </w:tr>
      <w:tr>
        <w:tc>
          <w:tcPr>
            <w:tcW w:type="dxa" w:w="1560"/>
            <w:tcBorders>
              <w:start w:sz="4" w:val="single"/>
              <w:top w:sz="4" w:val="single"/>
              <w:end w:sz="4" w:val="single"/>
              <w:bottom w:sz="4" w:val="single"/>
            </w:tcBorders>
          </w:tcPr>
          <w:p>
            <w:pPr>
              <w:pStyle w:val="table_body_style__para"/>
            </w:pPr>
            <w:r>
              <w:t>production volume +10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1365.5339</w:t>
            </w:r>
          </w:p>
        </w:tc>
      </w:tr>
      <w:tr>
        <w:tc>
          <w:tcPr>
            <w:tcW w:type="dxa" w:w="1560"/>
            <w:tcBorders>
              <w:start w:sz="4" w:val="single"/>
              <w:top w:sz="4" w:val="single"/>
              <w:end w:sz="4" w:val="single"/>
              <w:bottom w:sz="4" w:val="single"/>
            </w:tcBorders>
          </w:tcPr>
          <w:p>
            <w:pPr>
              <w:pStyle w:val="table_body_style__para"/>
            </w:pPr>
            <w:r>
              <w:t>production volume +11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1382.5903</w:t>
            </w:r>
          </w:p>
        </w:tc>
      </w:tr>
      <w:tr>
        <w:tc>
          <w:tcPr>
            <w:tcW w:type="dxa" w:w="1560"/>
            <w:tcBorders>
              <w:start w:sz="4" w:val="single"/>
              <w:top w:sz="4" w:val="single"/>
              <w:end w:sz="4" w:val="single"/>
              <w:bottom w:sz="4" w:val="single"/>
            </w:tcBorders>
          </w:tcPr>
          <w:p>
            <w:pPr>
              <w:pStyle w:val="table_body_style__para"/>
            </w:pPr>
            <w:r>
              <w:t>production volume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1362.7942</w:t>
            </w:r>
          </w:p>
        </w:tc>
      </w:tr>
      <w:tr>
        <w:tc>
          <w:tcPr>
            <w:tcW w:type="dxa" w:w="1560"/>
            <w:tcBorders>
              <w:start w:sz="4" w:val="single"/>
              <w:top w:sz="4" w:val="single"/>
              <w:end w:sz="4" w:val="single"/>
              <w:bottom w:sz="4" w:val="single"/>
            </w:tcBorders>
          </w:tcPr>
          <w:p>
            <w:pPr>
              <w:pStyle w:val="table_body_style__para"/>
            </w:pPr>
            <w:r>
              <w:t>production volume +13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1396.4908</w:t>
            </w:r>
          </w:p>
        </w:tc>
      </w:tr>
      <w:tr>
        <w:tc>
          <w:tcPr>
            <w:tcW w:type="dxa" w:w="1560"/>
            <w:tcBorders>
              <w:start w:sz="4" w:val="single"/>
              <w:top w:sz="4" w:val="single"/>
              <w:end w:sz="4" w:val="single"/>
              <w:bottom w:sz="4" w:val="single"/>
            </w:tcBorders>
          </w:tcPr>
          <w:p>
            <w:pPr>
              <w:pStyle w:val="table_body_style__para"/>
            </w:pPr>
            <w:r>
              <w:t>production volume +2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1517.5365</w:t>
            </w:r>
          </w:p>
        </w:tc>
      </w:tr>
      <w:tr>
        <w:tc>
          <w:tcPr>
            <w:tcW w:type="dxa" w:w="1560"/>
            <w:tcBorders>
              <w:start w:sz="4" w:val="single"/>
              <w:top w:sz="4" w:val="single"/>
              <w:end w:sz="4" w:val="single"/>
              <w:bottom w:sz="4" w:val="single"/>
            </w:tcBorders>
          </w:tcPr>
          <w:p>
            <w:pPr>
              <w:pStyle w:val="table_body_style__para"/>
            </w:pPr>
            <w:r>
              <w:t>production volume +3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1538.7456</w:t>
            </w:r>
          </w:p>
        </w:tc>
      </w:tr>
      <w:tr>
        <w:tc>
          <w:tcPr>
            <w:tcW w:type="dxa" w:w="1560"/>
            <w:tcBorders>
              <w:start w:sz="4" w:val="single"/>
              <w:top w:sz="4" w:val="single"/>
              <w:end w:sz="4" w:val="single"/>
              <w:bottom w:sz="4" w:val="single"/>
            </w:tcBorders>
          </w:tcPr>
          <w:p>
            <w:pPr>
              <w:pStyle w:val="table_body_style__para"/>
            </w:pPr>
            <w:r>
              <w:t>production volume +4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1519.1311</w:t>
            </w:r>
          </w:p>
        </w:tc>
      </w:tr>
      <w:tr>
        <w:tc>
          <w:tcPr>
            <w:tcW w:type="dxa" w:w="1560"/>
            <w:tcBorders>
              <w:start w:sz="4" w:val="single"/>
              <w:top w:sz="4" w:val="single"/>
              <w:end w:sz="4" w:val="single"/>
              <w:bottom w:sz="4" w:val="single"/>
            </w:tcBorders>
          </w:tcPr>
          <w:p>
            <w:pPr>
              <w:pStyle w:val="table_body_style__para"/>
            </w:pPr>
            <w:r>
              <w:t>production volume +5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1490.8644</w:t>
            </w:r>
          </w:p>
        </w:tc>
      </w:tr>
      <w:tr>
        <w:tc>
          <w:tcPr>
            <w:tcW w:type="dxa" w:w="1560"/>
            <w:tcBorders>
              <w:start w:sz="4" w:val="single"/>
              <w:top w:sz="4" w:val="single"/>
              <w:end w:sz="4" w:val="single"/>
              <w:bottom w:sz="4" w:val="single"/>
            </w:tcBorders>
          </w:tcPr>
          <w:p>
            <w:pPr>
              <w:pStyle w:val="table_body_style__para"/>
            </w:pPr>
            <w:r>
              <w:t>production volume +6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1468.4311</w:t>
            </w:r>
          </w:p>
        </w:tc>
      </w:tr>
      <w:tr>
        <w:tc>
          <w:tcPr>
            <w:tcW w:type="dxa" w:w="1560"/>
            <w:tcBorders>
              <w:start w:sz="4" w:val="single"/>
              <w:top w:sz="4" w:val="single"/>
              <w:end w:sz="4" w:val="single"/>
              <w:bottom w:sz="4" w:val="single"/>
            </w:tcBorders>
          </w:tcPr>
          <w:p>
            <w:pPr>
              <w:pStyle w:val="table_body_style__para"/>
            </w:pPr>
            <w:r>
              <w:t>production volume +7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1454.6106</w:t>
            </w:r>
          </w:p>
        </w:tc>
      </w:tr>
      <w:tr>
        <w:tc>
          <w:tcPr>
            <w:tcW w:type="dxa" w:w="1560"/>
            <w:tcBorders>
              <w:start w:sz="4" w:val="single"/>
              <w:top w:sz="4" w:val="single"/>
              <w:end w:sz="4" w:val="single"/>
              <w:bottom w:sz="4" w:val="single"/>
            </w:tcBorders>
          </w:tcPr>
          <w:p>
            <w:pPr>
              <w:pStyle w:val="table_body_style__para"/>
            </w:pPr>
            <w:r>
              <w:t>production volume +8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1529.7708</w:t>
            </w:r>
          </w:p>
        </w:tc>
      </w:tr>
      <w:tr>
        <w:tc>
          <w:tcPr>
            <w:tcW w:type="dxa" w:w="1560"/>
            <w:tcBorders>
              <w:start w:sz="4" w:val="single"/>
              <w:top w:sz="4" w:val="single"/>
              <w:end w:sz="4" w:val="single"/>
              <w:bottom w:sz="4" w:val="single"/>
            </w:tcBorders>
          </w:tcPr>
          <w:p>
            <w:pPr>
              <w:pStyle w:val="table_body_style__para"/>
            </w:pPr>
            <w:r>
              <w:t>production volume +9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1397.1636</w:t>
            </w:r>
          </w:p>
        </w:tc>
      </w:tr>
      <w:tr>
        <w:tc>
          <w:tcPr>
            <w:tcW w:type="dxa" w:w="1560"/>
            <w:tcBorders>
              <w:start w:sz="4" w:val="single"/>
              <w:top w:sz="4" w:val="single"/>
              <w:end w:sz="4" w:val="single"/>
              <w:bottom w:sz="4" w:val="single"/>
            </w:tcBorders>
          </w:tcPr>
          <w:p>
            <w:pPr>
              <w:pStyle w:val="table_body_style__para"/>
            </w:pPr>
            <w:r>
              <w:t>production volume _1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2078.6872</w:t>
            </w:r>
          </w:p>
        </w:tc>
      </w:tr>
      <w:tr>
        <w:tc>
          <w:tcPr>
            <w:tcW w:type="dxa" w:w="1560"/>
            <w:tcBorders>
              <w:start w:sz="4" w:val="single"/>
              <w:top w:sz="4" w:val="single"/>
              <w:end w:sz="4" w:val="single"/>
              <w:bottom w:sz="4" w:val="single"/>
            </w:tcBorders>
          </w:tcPr>
          <w:p>
            <w:pPr>
              <w:pStyle w:val="table_body_style__para"/>
            </w:pPr>
            <w:r>
              <w:t>production volume _10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1913.722</w:t>
            </w:r>
          </w:p>
        </w:tc>
      </w:tr>
      <w:tr>
        <w:tc>
          <w:tcPr>
            <w:tcW w:type="dxa" w:w="1560"/>
            <w:tcBorders>
              <w:start w:sz="4" w:val="single"/>
              <w:top w:sz="4" w:val="single"/>
              <w:end w:sz="4" w:val="single"/>
              <w:bottom w:sz="4" w:val="single"/>
            </w:tcBorders>
          </w:tcPr>
          <w:p>
            <w:pPr>
              <w:pStyle w:val="table_body_style__para"/>
            </w:pPr>
            <w:r>
              <w:t>production volume _11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1830.8022</w:t>
            </w:r>
          </w:p>
        </w:tc>
      </w:tr>
      <w:tr>
        <w:tc>
          <w:tcPr>
            <w:tcW w:type="dxa" w:w="1560"/>
            <w:tcBorders>
              <w:start w:sz="4" w:val="single"/>
              <w:top w:sz="4" w:val="single"/>
              <w:end w:sz="4" w:val="single"/>
              <w:bottom w:sz="4" w:val="single"/>
            </w:tcBorders>
          </w:tcPr>
          <w:p>
            <w:pPr>
              <w:pStyle w:val="table_body_style__para"/>
            </w:pPr>
            <w:r>
              <w:t>production volume _12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1708.1242</w:t>
            </w:r>
          </w:p>
        </w:tc>
      </w:tr>
      <w:tr>
        <w:tc>
          <w:tcPr>
            <w:tcW w:type="dxa" w:w="1560"/>
            <w:tcBorders>
              <w:start w:sz="4" w:val="single"/>
              <w:top w:sz="4" w:val="single"/>
              <w:end w:sz="4" w:val="single"/>
              <w:bottom w:sz="4" w:val="single"/>
            </w:tcBorders>
          </w:tcPr>
          <w:p>
            <w:pPr>
              <w:pStyle w:val="table_body_style__para"/>
            </w:pPr>
            <w:r>
              <w:t>production volume _13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1595.2329</w:t>
            </w:r>
          </w:p>
        </w:tc>
      </w:tr>
      <w:tr>
        <w:tc>
          <w:tcPr>
            <w:tcW w:type="dxa" w:w="1560"/>
            <w:tcBorders>
              <w:start w:sz="4" w:val="single"/>
              <w:top w:sz="4" w:val="single"/>
              <w:end w:sz="4" w:val="single"/>
              <w:bottom w:sz="4" w:val="single"/>
            </w:tcBorders>
          </w:tcPr>
          <w:p>
            <w:pPr>
              <w:pStyle w:val="table_body_style__para"/>
            </w:pPr>
            <w:r>
              <w:t>production volume _2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2156.761</w:t>
            </w:r>
          </w:p>
        </w:tc>
      </w:tr>
      <w:tr>
        <w:tc>
          <w:tcPr>
            <w:tcW w:type="dxa" w:w="1560"/>
            <w:tcBorders>
              <w:start w:sz="4" w:val="single"/>
              <w:top w:sz="4" w:val="single"/>
              <w:end w:sz="4" w:val="single"/>
              <w:bottom w:sz="4" w:val="single"/>
            </w:tcBorders>
          </w:tcPr>
          <w:p>
            <w:pPr>
              <w:pStyle w:val="table_body_style__para"/>
            </w:pPr>
            <w:r>
              <w:t>production volume _3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2192.8094</w:t>
            </w:r>
          </w:p>
        </w:tc>
      </w:tr>
      <w:tr>
        <w:tc>
          <w:tcPr>
            <w:tcW w:type="dxa" w:w="1560"/>
            <w:tcBorders>
              <w:start w:sz="4" w:val="single"/>
              <w:top w:sz="4" w:val="single"/>
              <w:end w:sz="4" w:val="single"/>
              <w:bottom w:sz="4" w:val="single"/>
            </w:tcBorders>
          </w:tcPr>
          <w:p>
            <w:pPr>
              <w:pStyle w:val="table_body_style__para"/>
            </w:pPr>
            <w:r>
              <w:t>production volume _4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2164.4663</w:t>
            </w:r>
          </w:p>
        </w:tc>
      </w:tr>
      <w:tr>
        <w:tc>
          <w:tcPr>
            <w:tcW w:type="dxa" w:w="1560"/>
            <w:tcBorders>
              <w:start w:sz="4" w:val="single"/>
              <w:top w:sz="4" w:val="single"/>
              <w:end w:sz="4" w:val="single"/>
              <w:bottom w:sz="4" w:val="single"/>
            </w:tcBorders>
          </w:tcPr>
          <w:p>
            <w:pPr>
              <w:pStyle w:val="table_body_style__para"/>
            </w:pPr>
            <w:r>
              <w:t>production volume _5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2077.8617</w:t>
            </w:r>
          </w:p>
        </w:tc>
      </w:tr>
      <w:tr>
        <w:tc>
          <w:tcPr>
            <w:tcW w:type="dxa" w:w="1560"/>
            <w:tcBorders>
              <w:start w:sz="4" w:val="single"/>
              <w:top w:sz="4" w:val="single"/>
              <w:end w:sz="4" w:val="single"/>
              <w:bottom w:sz="4" w:val="single"/>
            </w:tcBorders>
          </w:tcPr>
          <w:p>
            <w:pPr>
              <w:pStyle w:val="table_body_style__para"/>
            </w:pPr>
            <w:r>
              <w:t>production volume _6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2012.2895</w:t>
            </w:r>
          </w:p>
        </w:tc>
      </w:tr>
      <w:tr>
        <w:tc>
          <w:tcPr>
            <w:tcW w:type="dxa" w:w="1560"/>
            <w:tcBorders>
              <w:start w:sz="4" w:val="single"/>
              <w:top w:sz="4" w:val="single"/>
              <w:end w:sz="4" w:val="single"/>
              <w:bottom w:sz="4" w:val="single"/>
            </w:tcBorders>
          </w:tcPr>
          <w:p>
            <w:pPr>
              <w:pStyle w:val="table_body_style__para"/>
            </w:pPr>
            <w:r>
              <w:t>production volume _7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2117.0241</w:t>
            </w:r>
          </w:p>
        </w:tc>
      </w:tr>
      <w:tr>
        <w:tc>
          <w:tcPr>
            <w:tcW w:type="dxa" w:w="1560"/>
            <w:tcBorders>
              <w:start w:sz="4" w:val="single"/>
              <w:top w:sz="4" w:val="single"/>
              <w:end w:sz="4" w:val="single"/>
              <w:bottom w:sz="4" w:val="single"/>
            </w:tcBorders>
          </w:tcPr>
          <w:p>
            <w:pPr>
              <w:pStyle w:val="table_body_style__para"/>
            </w:pPr>
            <w:r>
              <w:t>production volume _8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2066.6534</w:t>
            </w:r>
          </w:p>
        </w:tc>
      </w:tr>
      <w:tr>
        <w:tc>
          <w:tcPr>
            <w:tcW w:type="dxa" w:w="1560"/>
            <w:tcBorders>
              <w:start w:sz="4" w:val="single"/>
              <w:top w:sz="4" w:val="single"/>
              <w:end w:sz="4" w:val="single"/>
              <w:bottom w:sz="4" w:val="single"/>
            </w:tcBorders>
          </w:tcPr>
          <w:p>
            <w:pPr>
              <w:pStyle w:val="table_body_style__para"/>
            </w:pPr>
            <w:r>
              <w:t>production volume _9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1958.8466</w:t>
            </w:r>
          </w:p>
        </w:tc>
      </w:tr>
      <w:tr>
        <w:tc>
          <w:tcPr>
            <w:tcW w:type="dxa" w:w="1560"/>
            <w:tcBorders>
              <w:start w:sz="4" w:val="single"/>
              <w:top w:sz="4" w:val="single"/>
              <w:end w:sz="4" w:val="single"/>
              <w:bottom w:sz="4" w:val="single"/>
            </w:tcBorders>
          </w:tcPr>
          <w:p>
            <w:pPr>
              <w:pStyle w:val="table_body_style__para"/>
            </w:pPr>
            <w:r>
              <w:t>production volume +0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2065.0343</w:t>
            </w:r>
          </w:p>
        </w:tc>
      </w:tr>
      <w:tr>
        <w:tc>
          <w:tcPr>
            <w:tcW w:type="dxa" w:w="1560"/>
            <w:tcBorders>
              <w:start w:sz="4" w:val="single"/>
              <w:top w:sz="4" w:val="single"/>
              <w:end w:sz="4" w:val="single"/>
              <w:bottom w:sz="4" w:val="single"/>
            </w:tcBorders>
          </w:tcPr>
          <w:p>
            <w:pPr>
              <w:pStyle w:val="table_body_style__para"/>
            </w:pPr>
            <w:r>
              <w:t>production volume +0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2653.4873</w:t>
            </w:r>
          </w:p>
        </w:tc>
      </w:tr>
      <w:tr>
        <w:tc>
          <w:tcPr>
            <w:tcW w:type="dxa" w:w="1560"/>
            <w:tcBorders>
              <w:start w:sz="4" w:val="single"/>
              <w:top w:sz="4" w:val="single"/>
              <w:end w:sz="4" w:val="single"/>
              <w:bottom w:sz="4" w:val="single"/>
            </w:tcBorders>
          </w:tcPr>
          <w:p>
            <w:pPr>
              <w:pStyle w:val="table_body_style__para"/>
            </w:pPr>
            <w:r>
              <w:t>production volume +1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1900.703</w:t>
            </w:r>
          </w:p>
        </w:tc>
      </w:tr>
      <w:tr>
        <w:tc>
          <w:tcPr>
            <w:tcW w:type="dxa" w:w="1560"/>
            <w:tcBorders>
              <w:start w:sz="4" w:val="single"/>
              <w:top w:sz="4" w:val="single"/>
              <w:end w:sz="4" w:val="single"/>
              <w:bottom w:sz="4" w:val="single"/>
            </w:tcBorders>
          </w:tcPr>
          <w:p>
            <w:pPr>
              <w:pStyle w:val="table_body_style__para"/>
            </w:pPr>
            <w:r>
              <w:t>production volume +1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2431.3027</w:t>
            </w:r>
          </w:p>
        </w:tc>
      </w:tr>
      <w:tr>
        <w:tc>
          <w:tcPr>
            <w:tcW w:type="dxa" w:w="1560"/>
            <w:tcBorders>
              <w:start w:sz="4" w:val="single"/>
              <w:top w:sz="4" w:val="single"/>
              <w:end w:sz="4" w:val="single"/>
              <w:bottom w:sz="4" w:val="single"/>
            </w:tcBorders>
          </w:tcPr>
          <w:p>
            <w:pPr>
              <w:pStyle w:val="table_body_style__para"/>
            </w:pPr>
            <w:r>
              <w:t>production volume +10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1413.3454</w:t>
            </w:r>
          </w:p>
        </w:tc>
      </w:tr>
      <w:tr>
        <w:tc>
          <w:tcPr>
            <w:tcW w:type="dxa" w:w="1560"/>
            <w:tcBorders>
              <w:start w:sz="4" w:val="single"/>
              <w:top w:sz="4" w:val="single"/>
              <w:end w:sz="4" w:val="single"/>
              <w:bottom w:sz="4" w:val="single"/>
            </w:tcBorders>
          </w:tcPr>
          <w:p>
            <w:pPr>
              <w:pStyle w:val="table_body_style__para"/>
            </w:pPr>
            <w:r>
              <w:t>production volume +10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1412.2149</w:t>
            </w:r>
          </w:p>
        </w:tc>
      </w:tr>
      <w:tr>
        <w:tc>
          <w:tcPr>
            <w:tcW w:type="dxa" w:w="1560"/>
            <w:tcBorders>
              <w:start w:sz="4" w:val="single"/>
              <w:top w:sz="4" w:val="single"/>
              <w:end w:sz="4" w:val="single"/>
              <w:bottom w:sz="4" w:val="single"/>
            </w:tcBorders>
          </w:tcPr>
          <w:p>
            <w:pPr>
              <w:pStyle w:val="table_body_style__para"/>
            </w:pPr>
            <w:r>
              <w:t>production volume +11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1432.781</w:t>
            </w:r>
          </w:p>
        </w:tc>
      </w:tr>
      <w:tr>
        <w:tc>
          <w:tcPr>
            <w:tcW w:type="dxa" w:w="1560"/>
            <w:tcBorders>
              <w:start w:sz="4" w:val="single"/>
              <w:top w:sz="4" w:val="single"/>
              <w:end w:sz="4" w:val="single"/>
              <w:bottom w:sz="4" w:val="single"/>
            </w:tcBorders>
          </w:tcPr>
          <w:p>
            <w:pPr>
              <w:pStyle w:val="table_body_style__para"/>
            </w:pPr>
            <w:r>
              <w:t>production volume +11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1410.3656</w:t>
            </w:r>
          </w:p>
        </w:tc>
      </w:tr>
      <w:tr>
        <w:tc>
          <w:tcPr>
            <w:tcW w:type="dxa" w:w="1560"/>
            <w:tcBorders>
              <w:start w:sz="4" w:val="single"/>
              <w:top w:sz="4" w:val="single"/>
              <w:end w:sz="4" w:val="single"/>
              <w:bottom w:sz="4" w:val="single"/>
            </w:tcBorders>
          </w:tcPr>
          <w:p>
            <w:pPr>
              <w:pStyle w:val="table_body_style__para"/>
            </w:pPr>
            <w:r>
              <w:t>production volume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1449.9499</w:t>
            </w:r>
          </w:p>
        </w:tc>
      </w:tr>
      <w:tr>
        <w:tc>
          <w:tcPr>
            <w:tcW w:type="dxa" w:w="1560"/>
            <w:tcBorders>
              <w:start w:sz="4" w:val="single"/>
              <w:top w:sz="4" w:val="single"/>
              <w:end w:sz="4" w:val="single"/>
              <w:bottom w:sz="4" w:val="single"/>
            </w:tcBorders>
          </w:tcPr>
          <w:p>
            <w:pPr>
              <w:pStyle w:val="table_body_style__para"/>
            </w:pPr>
            <w:r>
              <w:t>production volume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1450.1154</w:t>
            </w:r>
          </w:p>
        </w:tc>
      </w:tr>
      <w:tr>
        <w:tc>
          <w:tcPr>
            <w:tcW w:type="dxa" w:w="1560"/>
            <w:tcBorders>
              <w:start w:sz="4" w:val="single"/>
              <w:top w:sz="4" w:val="single"/>
              <w:end w:sz="4" w:val="single"/>
              <w:bottom w:sz="4" w:val="single"/>
            </w:tcBorders>
          </w:tcPr>
          <w:p>
            <w:pPr>
              <w:pStyle w:val="table_body_style__para"/>
            </w:pPr>
            <w:r>
              <w:t>production volume +13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1418.5247</w:t>
            </w:r>
          </w:p>
        </w:tc>
      </w:tr>
      <w:tr>
        <w:tc>
          <w:tcPr>
            <w:tcW w:type="dxa" w:w="1560"/>
            <w:tcBorders>
              <w:start w:sz="4" w:val="single"/>
              <w:top w:sz="4" w:val="single"/>
              <w:end w:sz="4" w:val="single"/>
              <w:bottom w:sz="4" w:val="single"/>
            </w:tcBorders>
          </w:tcPr>
          <w:p>
            <w:pPr>
              <w:pStyle w:val="table_body_style__para"/>
            </w:pPr>
            <w:r>
              <w:t>production volume +13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1438.4043</w:t>
            </w:r>
          </w:p>
        </w:tc>
      </w:tr>
      <w:tr>
        <w:tc>
          <w:tcPr>
            <w:tcW w:type="dxa" w:w="1560"/>
            <w:tcBorders>
              <w:start w:sz="4" w:val="single"/>
              <w:top w:sz="4" w:val="single"/>
              <w:end w:sz="4" w:val="single"/>
              <w:bottom w:sz="4" w:val="single"/>
            </w:tcBorders>
          </w:tcPr>
          <w:p>
            <w:pPr>
              <w:pStyle w:val="table_body_style__para"/>
            </w:pPr>
            <w:r>
              <w:t>production volume +2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1689.0928</w:t>
            </w:r>
          </w:p>
        </w:tc>
      </w:tr>
      <w:tr>
        <w:tc>
          <w:tcPr>
            <w:tcW w:type="dxa" w:w="1560"/>
            <w:tcBorders>
              <w:start w:sz="4" w:val="single"/>
              <w:top w:sz="4" w:val="single"/>
              <w:end w:sz="4" w:val="single"/>
              <w:bottom w:sz="4" w:val="single"/>
            </w:tcBorders>
          </w:tcPr>
          <w:p>
            <w:pPr>
              <w:pStyle w:val="table_body_style__para"/>
            </w:pPr>
            <w:r>
              <w:t>production volume +2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2003.6718</w:t>
            </w:r>
          </w:p>
        </w:tc>
      </w:tr>
      <w:tr>
        <w:tc>
          <w:tcPr>
            <w:tcW w:type="dxa" w:w="1560"/>
            <w:tcBorders>
              <w:start w:sz="4" w:val="single"/>
              <w:top w:sz="4" w:val="single"/>
              <w:end w:sz="4" w:val="single"/>
              <w:bottom w:sz="4" w:val="single"/>
            </w:tcBorders>
          </w:tcPr>
          <w:p>
            <w:pPr>
              <w:pStyle w:val="table_body_style__para"/>
            </w:pPr>
            <w:r>
              <w:t>production volume +3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1627.7581</w:t>
            </w:r>
          </w:p>
        </w:tc>
      </w:tr>
      <w:tr>
        <w:tc>
          <w:tcPr>
            <w:tcW w:type="dxa" w:w="1560"/>
            <w:tcBorders>
              <w:start w:sz="4" w:val="single"/>
              <w:top w:sz="4" w:val="single"/>
              <w:end w:sz="4" w:val="single"/>
              <w:bottom w:sz="4" w:val="single"/>
            </w:tcBorders>
          </w:tcPr>
          <w:p>
            <w:pPr>
              <w:pStyle w:val="table_body_style__para"/>
            </w:pPr>
            <w:r>
              <w:t>production volume +3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1741.1653</w:t>
            </w:r>
          </w:p>
        </w:tc>
      </w:tr>
      <w:tr>
        <w:tc>
          <w:tcPr>
            <w:tcW w:type="dxa" w:w="1560"/>
            <w:tcBorders>
              <w:start w:sz="4" w:val="single"/>
              <w:top w:sz="4" w:val="single"/>
              <w:end w:sz="4" w:val="single"/>
              <w:bottom w:sz="4" w:val="single"/>
            </w:tcBorders>
          </w:tcPr>
          <w:p>
            <w:pPr>
              <w:pStyle w:val="table_body_style__para"/>
            </w:pPr>
            <w:r>
              <w:t>production volume +4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1646.5398</w:t>
            </w:r>
          </w:p>
        </w:tc>
      </w:tr>
      <w:tr>
        <w:tc>
          <w:tcPr>
            <w:tcW w:type="dxa" w:w="1560"/>
            <w:tcBorders>
              <w:start w:sz="4" w:val="single"/>
              <w:top w:sz="4" w:val="single"/>
              <w:end w:sz="4" w:val="single"/>
              <w:bottom w:sz="4" w:val="single"/>
            </w:tcBorders>
          </w:tcPr>
          <w:p>
            <w:pPr>
              <w:pStyle w:val="table_body_style__para"/>
            </w:pPr>
            <w:r>
              <w:t>production volume +4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1794.8587</w:t>
            </w:r>
          </w:p>
        </w:tc>
      </w:tr>
      <w:tr>
        <w:tc>
          <w:tcPr>
            <w:tcW w:type="dxa" w:w="1560"/>
            <w:tcBorders>
              <w:start w:sz="4" w:val="single"/>
              <w:top w:sz="4" w:val="single"/>
              <w:end w:sz="4" w:val="single"/>
              <w:bottom w:sz="4" w:val="single"/>
            </w:tcBorders>
          </w:tcPr>
          <w:p>
            <w:pPr>
              <w:pStyle w:val="table_body_style__para"/>
            </w:pPr>
            <w:r>
              <w:t>production volume +5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1555.5366</w:t>
            </w:r>
          </w:p>
        </w:tc>
      </w:tr>
      <w:tr>
        <w:tc>
          <w:tcPr>
            <w:tcW w:type="dxa" w:w="1560"/>
            <w:tcBorders>
              <w:start w:sz="4" w:val="single"/>
              <w:top w:sz="4" w:val="single"/>
              <w:end w:sz="4" w:val="single"/>
              <w:bottom w:sz="4" w:val="single"/>
            </w:tcBorders>
          </w:tcPr>
          <w:p>
            <w:pPr>
              <w:pStyle w:val="table_body_style__para"/>
            </w:pPr>
            <w:r>
              <w:t>production volume +5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1741.9957</w:t>
            </w:r>
          </w:p>
        </w:tc>
      </w:tr>
      <w:tr>
        <w:tc>
          <w:tcPr>
            <w:tcW w:type="dxa" w:w="1560"/>
            <w:tcBorders>
              <w:start w:sz="4" w:val="single"/>
              <w:top w:sz="4" w:val="single"/>
              <w:end w:sz="4" w:val="single"/>
              <w:bottom w:sz="4" w:val="single"/>
            </w:tcBorders>
          </w:tcPr>
          <w:p>
            <w:pPr>
              <w:pStyle w:val="table_body_style__para"/>
            </w:pPr>
            <w:r>
              <w:t>production volume +6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1548.5258</w:t>
            </w:r>
          </w:p>
        </w:tc>
      </w:tr>
      <w:tr>
        <w:tc>
          <w:tcPr>
            <w:tcW w:type="dxa" w:w="1560"/>
            <w:tcBorders>
              <w:start w:sz="4" w:val="single"/>
              <w:top w:sz="4" w:val="single"/>
              <w:end w:sz="4" w:val="single"/>
              <w:bottom w:sz="4" w:val="single"/>
            </w:tcBorders>
          </w:tcPr>
          <w:p>
            <w:pPr>
              <w:pStyle w:val="table_body_style__para"/>
            </w:pPr>
            <w:r>
              <w:t>production volume +6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1663.9701</w:t>
            </w:r>
          </w:p>
        </w:tc>
      </w:tr>
      <w:tr>
        <w:tc>
          <w:tcPr>
            <w:tcW w:type="dxa" w:w="1560"/>
            <w:tcBorders>
              <w:start w:sz="4" w:val="single"/>
              <w:top w:sz="4" w:val="single"/>
              <w:end w:sz="4" w:val="single"/>
              <w:bottom w:sz="4" w:val="single"/>
            </w:tcBorders>
          </w:tcPr>
          <w:p>
            <w:pPr>
              <w:pStyle w:val="table_body_style__para"/>
            </w:pPr>
            <w:r>
              <w:t>production volume +7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1598.6311</w:t>
            </w:r>
          </w:p>
        </w:tc>
      </w:tr>
      <w:tr>
        <w:tc>
          <w:tcPr>
            <w:tcW w:type="dxa" w:w="1560"/>
            <w:tcBorders>
              <w:start w:sz="4" w:val="single"/>
              <w:top w:sz="4" w:val="single"/>
              <w:end w:sz="4" w:val="single"/>
              <w:bottom w:sz="4" w:val="single"/>
            </w:tcBorders>
          </w:tcPr>
          <w:p>
            <w:pPr>
              <w:pStyle w:val="table_body_style__para"/>
            </w:pPr>
            <w:r>
              <w:t>production volume +7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1708.7947</w:t>
            </w:r>
          </w:p>
        </w:tc>
      </w:tr>
      <w:tr>
        <w:tc>
          <w:tcPr>
            <w:tcW w:type="dxa" w:w="1560"/>
            <w:tcBorders>
              <w:start w:sz="4" w:val="single"/>
              <w:top w:sz="4" w:val="single"/>
              <w:end w:sz="4" w:val="single"/>
              <w:bottom w:sz="4" w:val="single"/>
            </w:tcBorders>
          </w:tcPr>
          <w:p>
            <w:pPr>
              <w:pStyle w:val="table_body_style__para"/>
            </w:pPr>
            <w:r>
              <w:t>production volume +8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1677.1327</w:t>
            </w:r>
          </w:p>
        </w:tc>
      </w:tr>
      <w:tr>
        <w:tc>
          <w:tcPr>
            <w:tcW w:type="dxa" w:w="1560"/>
            <w:tcBorders>
              <w:start w:sz="4" w:val="single"/>
              <w:top w:sz="4" w:val="single"/>
              <w:end w:sz="4" w:val="single"/>
              <w:bottom w:sz="4" w:val="single"/>
            </w:tcBorders>
          </w:tcPr>
          <w:p>
            <w:pPr>
              <w:pStyle w:val="table_body_style__para"/>
            </w:pPr>
            <w:r>
              <w:t>production volume +8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1763.6769</w:t>
            </w:r>
          </w:p>
        </w:tc>
      </w:tr>
      <w:tr>
        <w:tc>
          <w:tcPr>
            <w:tcW w:type="dxa" w:w="1560"/>
            <w:tcBorders>
              <w:start w:sz="4" w:val="single"/>
              <w:top w:sz="4" w:val="single"/>
              <w:end w:sz="4" w:val="single"/>
              <w:bottom w:sz="4" w:val="single"/>
            </w:tcBorders>
          </w:tcPr>
          <w:p>
            <w:pPr>
              <w:pStyle w:val="table_body_style__para"/>
            </w:pPr>
            <w:r>
              <w:t>production volume +9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1489.1972</w:t>
            </w:r>
          </w:p>
        </w:tc>
      </w:tr>
      <w:tr>
        <w:tc>
          <w:tcPr>
            <w:tcW w:type="dxa" w:w="1560"/>
            <w:tcBorders>
              <w:start w:sz="4" w:val="single"/>
              <w:top w:sz="4" w:val="single"/>
              <w:end w:sz="4" w:val="single"/>
              <w:bottom w:sz="4" w:val="single"/>
            </w:tcBorders>
          </w:tcPr>
          <w:p>
            <w:pPr>
              <w:pStyle w:val="table_body_style__para"/>
            </w:pPr>
            <w:r>
              <w:t>production volume +9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1565.0843</w:t>
            </w:r>
          </w:p>
        </w:tc>
      </w:tr>
      <w:tr>
        <w:tc>
          <w:tcPr>
            <w:tcW w:type="dxa" w:w="1560"/>
            <w:tcBorders>
              <w:start w:sz="4" w:val="single"/>
              <w:top w:sz="4" w:val="single"/>
              <w:end w:sz="4" w:val="single"/>
              <w:bottom w:sz="4" w:val="single"/>
            </w:tcBorders>
          </w:tcPr>
          <w:p>
            <w:pPr>
              <w:pStyle w:val="table_body_style__para"/>
            </w:pPr>
            <w:r>
              <w:t>production volume _1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2541.5047</w:t>
            </w:r>
          </w:p>
        </w:tc>
      </w:tr>
      <w:tr>
        <w:tc>
          <w:tcPr>
            <w:tcW w:type="dxa" w:w="1560"/>
            <w:tcBorders>
              <w:start w:sz="4" w:val="single"/>
              <w:top w:sz="4" w:val="single"/>
              <w:end w:sz="4" w:val="single"/>
              <w:bottom w:sz="4" w:val="single"/>
            </w:tcBorders>
          </w:tcPr>
          <w:p>
            <w:pPr>
              <w:pStyle w:val="table_body_style__para"/>
            </w:pPr>
            <w:r>
              <w:t>production volume _1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3074.0454</w:t>
            </w:r>
          </w:p>
        </w:tc>
      </w:tr>
      <w:tr>
        <w:tc>
          <w:tcPr>
            <w:tcW w:type="dxa" w:w="1560"/>
            <w:tcBorders>
              <w:start w:sz="4" w:val="single"/>
              <w:top w:sz="4" w:val="single"/>
              <w:end w:sz="4" w:val="single"/>
              <w:bottom w:sz="4" w:val="single"/>
            </w:tcBorders>
          </w:tcPr>
          <w:p>
            <w:pPr>
              <w:pStyle w:val="table_body_style__para"/>
            </w:pPr>
            <w:r>
              <w:t>production volume _10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2269.3412</w:t>
            </w:r>
          </w:p>
        </w:tc>
      </w:tr>
      <w:tr>
        <w:tc>
          <w:tcPr>
            <w:tcW w:type="dxa" w:w="1560"/>
            <w:tcBorders>
              <w:start w:sz="4" w:val="single"/>
              <w:top w:sz="4" w:val="single"/>
              <w:end w:sz="4" w:val="single"/>
              <w:bottom w:sz="4" w:val="single"/>
            </w:tcBorders>
          </w:tcPr>
          <w:p>
            <w:pPr>
              <w:pStyle w:val="table_body_style__para"/>
            </w:pPr>
            <w:r>
              <w:t>production volume _10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2290.0677</w:t>
            </w:r>
          </w:p>
        </w:tc>
      </w:tr>
      <w:tr>
        <w:tc>
          <w:tcPr>
            <w:tcW w:type="dxa" w:w="1560"/>
            <w:tcBorders>
              <w:start w:sz="4" w:val="single"/>
              <w:top w:sz="4" w:val="single"/>
              <w:end w:sz="4" w:val="single"/>
              <w:bottom w:sz="4" w:val="single"/>
            </w:tcBorders>
          </w:tcPr>
          <w:p>
            <w:pPr>
              <w:pStyle w:val="table_body_style__para"/>
            </w:pPr>
            <w:r>
              <w:t>production volume _11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2063.2725</w:t>
            </w:r>
          </w:p>
        </w:tc>
      </w:tr>
      <w:tr>
        <w:tc>
          <w:tcPr>
            <w:tcW w:type="dxa" w:w="1560"/>
            <w:tcBorders>
              <w:start w:sz="4" w:val="single"/>
              <w:top w:sz="4" w:val="single"/>
              <w:end w:sz="4" w:val="single"/>
              <w:bottom w:sz="4" w:val="single"/>
            </w:tcBorders>
          </w:tcPr>
          <w:p>
            <w:pPr>
              <w:pStyle w:val="table_body_style__para"/>
            </w:pPr>
            <w:r>
              <w:t>production volume _11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2147.54</w:t>
            </w:r>
          </w:p>
        </w:tc>
      </w:tr>
      <w:tr>
        <w:tc>
          <w:tcPr>
            <w:tcW w:type="dxa" w:w="1560"/>
            <w:tcBorders>
              <w:start w:sz="4" w:val="single"/>
              <w:top w:sz="4" w:val="single"/>
              <w:end w:sz="4" w:val="single"/>
              <w:bottom w:sz="4" w:val="single"/>
            </w:tcBorders>
          </w:tcPr>
          <w:p>
            <w:pPr>
              <w:pStyle w:val="table_body_style__para"/>
            </w:pPr>
            <w:r>
              <w:t>production volume _12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1832.7742</w:t>
            </w:r>
          </w:p>
        </w:tc>
      </w:tr>
      <w:tr>
        <w:tc>
          <w:tcPr>
            <w:tcW w:type="dxa" w:w="1560"/>
            <w:tcBorders>
              <w:start w:sz="4" w:val="single"/>
              <w:top w:sz="4" w:val="single"/>
              <w:end w:sz="4" w:val="single"/>
              <w:bottom w:sz="4" w:val="single"/>
            </w:tcBorders>
          </w:tcPr>
          <w:p>
            <w:pPr>
              <w:pStyle w:val="table_body_style__para"/>
            </w:pPr>
            <w:r>
              <w:t>production volume _12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1838.7597</w:t>
            </w:r>
          </w:p>
        </w:tc>
      </w:tr>
      <w:tr>
        <w:tc>
          <w:tcPr>
            <w:tcW w:type="dxa" w:w="1560"/>
            <w:tcBorders>
              <w:start w:sz="4" w:val="single"/>
              <w:top w:sz="4" w:val="single"/>
              <w:end w:sz="4" w:val="single"/>
              <w:bottom w:sz="4" w:val="single"/>
            </w:tcBorders>
          </w:tcPr>
          <w:p>
            <w:pPr>
              <w:pStyle w:val="table_body_style__para"/>
            </w:pPr>
            <w:r>
              <w:t>production volume _13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1655.2678</w:t>
            </w:r>
          </w:p>
        </w:tc>
      </w:tr>
      <w:tr>
        <w:tc>
          <w:tcPr>
            <w:tcW w:type="dxa" w:w="1560"/>
            <w:tcBorders>
              <w:start w:sz="4" w:val="single"/>
              <w:top w:sz="4" w:val="single"/>
              <w:end w:sz="4" w:val="single"/>
              <w:bottom w:sz="4" w:val="single"/>
            </w:tcBorders>
          </w:tcPr>
          <w:p>
            <w:pPr>
              <w:pStyle w:val="table_body_style__para"/>
            </w:pPr>
            <w:r>
              <w:t>production volume _13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1669.9442</w:t>
            </w:r>
          </w:p>
        </w:tc>
      </w:tr>
      <w:tr>
        <w:tc>
          <w:tcPr>
            <w:tcW w:type="dxa" w:w="1560"/>
            <w:tcBorders>
              <w:start w:sz="4" w:val="single"/>
              <w:top w:sz="4" w:val="single"/>
              <w:end w:sz="4" w:val="single"/>
              <w:bottom w:sz="4" w:val="single"/>
            </w:tcBorders>
          </w:tcPr>
          <w:p>
            <w:pPr>
              <w:pStyle w:val="table_body_style__para"/>
            </w:pPr>
            <w:r>
              <w:t>production volume _2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2665.0325</w:t>
            </w:r>
          </w:p>
        </w:tc>
      </w:tr>
      <w:tr>
        <w:tc>
          <w:tcPr>
            <w:tcW w:type="dxa" w:w="1560"/>
            <w:tcBorders>
              <w:start w:sz="4" w:val="single"/>
              <w:top w:sz="4" w:val="single"/>
              <w:end w:sz="4" w:val="single"/>
              <w:bottom w:sz="4" w:val="single"/>
            </w:tcBorders>
          </w:tcPr>
          <w:p>
            <w:pPr>
              <w:pStyle w:val="table_body_style__para"/>
            </w:pPr>
            <w:r>
              <w:t>production volume _2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3155.0266</w:t>
            </w:r>
          </w:p>
        </w:tc>
      </w:tr>
      <w:tr>
        <w:tc>
          <w:tcPr>
            <w:tcW w:type="dxa" w:w="1560"/>
            <w:tcBorders>
              <w:start w:sz="4" w:val="single"/>
              <w:top w:sz="4" w:val="single"/>
              <w:end w:sz="4" w:val="single"/>
              <w:bottom w:sz="4" w:val="single"/>
            </w:tcBorders>
          </w:tcPr>
          <w:p>
            <w:pPr>
              <w:pStyle w:val="table_body_style__para"/>
            </w:pPr>
            <w:r>
              <w:t>production volume _3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2598.7854</w:t>
            </w:r>
          </w:p>
        </w:tc>
      </w:tr>
      <w:tr>
        <w:tc>
          <w:tcPr>
            <w:tcW w:type="dxa" w:w="1560"/>
            <w:tcBorders>
              <w:start w:sz="4" w:val="single"/>
              <w:top w:sz="4" w:val="single"/>
              <w:end w:sz="4" w:val="single"/>
              <w:bottom w:sz="4" w:val="single"/>
            </w:tcBorders>
          </w:tcPr>
          <w:p>
            <w:pPr>
              <w:pStyle w:val="table_body_style__para"/>
            </w:pPr>
            <w:r>
              <w:t>production volume _3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2810.1962</w:t>
            </w:r>
          </w:p>
        </w:tc>
      </w:tr>
      <w:tr>
        <w:tc>
          <w:tcPr>
            <w:tcW w:type="dxa" w:w="1560"/>
            <w:tcBorders>
              <w:start w:sz="4" w:val="single"/>
              <w:top w:sz="4" w:val="single"/>
              <w:end w:sz="4" w:val="single"/>
              <w:bottom w:sz="4" w:val="single"/>
            </w:tcBorders>
          </w:tcPr>
          <w:p>
            <w:pPr>
              <w:pStyle w:val="table_body_style__para"/>
            </w:pPr>
            <w:r>
              <w:t>production volume _4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2591.4988</w:t>
            </w:r>
          </w:p>
        </w:tc>
      </w:tr>
      <w:tr>
        <w:tc>
          <w:tcPr>
            <w:tcW w:type="dxa" w:w="1560"/>
            <w:tcBorders>
              <w:start w:sz="4" w:val="single"/>
              <w:top w:sz="4" w:val="single"/>
              <w:end w:sz="4" w:val="single"/>
              <w:bottom w:sz="4" w:val="single"/>
            </w:tcBorders>
          </w:tcPr>
          <w:p>
            <w:pPr>
              <w:pStyle w:val="table_body_style__para"/>
            </w:pPr>
            <w:r>
              <w:t>production volume _4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2666.8389</w:t>
            </w:r>
          </w:p>
        </w:tc>
      </w:tr>
      <w:tr>
        <w:tc>
          <w:tcPr>
            <w:tcW w:type="dxa" w:w="1560"/>
            <w:tcBorders>
              <w:start w:sz="4" w:val="single"/>
              <w:top w:sz="4" w:val="single"/>
              <w:end w:sz="4" w:val="single"/>
              <w:bottom w:sz="4" w:val="single"/>
            </w:tcBorders>
          </w:tcPr>
          <w:p>
            <w:pPr>
              <w:pStyle w:val="table_body_style__para"/>
            </w:pPr>
            <w:r>
              <w:t>production volume _5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2545.9441</w:t>
            </w:r>
          </w:p>
        </w:tc>
      </w:tr>
      <w:tr>
        <w:tc>
          <w:tcPr>
            <w:tcW w:type="dxa" w:w="1560"/>
            <w:tcBorders>
              <w:start w:sz="4" w:val="single"/>
              <w:top w:sz="4" w:val="single"/>
              <w:end w:sz="4" w:val="single"/>
              <w:bottom w:sz="4" w:val="single"/>
            </w:tcBorders>
          </w:tcPr>
          <w:p>
            <w:pPr>
              <w:pStyle w:val="table_body_style__para"/>
            </w:pPr>
            <w:r>
              <w:t>production volume _5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2692.0616</w:t>
            </w:r>
          </w:p>
        </w:tc>
      </w:tr>
      <w:tr>
        <w:tc>
          <w:tcPr>
            <w:tcW w:type="dxa" w:w="1560"/>
            <w:tcBorders>
              <w:start w:sz="4" w:val="single"/>
              <w:top w:sz="4" w:val="single"/>
              <w:end w:sz="4" w:val="single"/>
              <w:bottom w:sz="4" w:val="single"/>
            </w:tcBorders>
          </w:tcPr>
          <w:p>
            <w:pPr>
              <w:pStyle w:val="table_body_style__para"/>
            </w:pPr>
            <w:r>
              <w:t>production volume _6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2444.6261</w:t>
            </w:r>
          </w:p>
        </w:tc>
      </w:tr>
      <w:tr>
        <w:tc>
          <w:tcPr>
            <w:tcW w:type="dxa" w:w="1560"/>
            <w:tcBorders>
              <w:start w:sz="4" w:val="single"/>
              <w:top w:sz="4" w:val="single"/>
              <w:end w:sz="4" w:val="single"/>
              <w:bottom w:sz="4" w:val="single"/>
            </w:tcBorders>
          </w:tcPr>
          <w:p>
            <w:pPr>
              <w:pStyle w:val="table_body_style__para"/>
            </w:pPr>
            <w:r>
              <w:t>production volume _6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2595.5848</w:t>
            </w:r>
          </w:p>
        </w:tc>
      </w:tr>
      <w:tr>
        <w:tc>
          <w:tcPr>
            <w:tcW w:type="dxa" w:w="1560"/>
            <w:tcBorders>
              <w:start w:sz="4" w:val="single"/>
              <w:top w:sz="4" w:val="single"/>
              <w:end w:sz="4" w:val="single"/>
              <w:bottom w:sz="4" w:val="single"/>
            </w:tcBorders>
          </w:tcPr>
          <w:p>
            <w:pPr>
              <w:pStyle w:val="table_body_style__para"/>
            </w:pPr>
            <w:r>
              <w:t>production volume _7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2699.1191</w:t>
            </w:r>
          </w:p>
        </w:tc>
      </w:tr>
      <w:tr>
        <w:tc>
          <w:tcPr>
            <w:tcW w:type="dxa" w:w="1560"/>
            <w:tcBorders>
              <w:start w:sz="4" w:val="single"/>
              <w:top w:sz="4" w:val="single"/>
              <w:end w:sz="4" w:val="single"/>
              <w:bottom w:sz="4" w:val="single"/>
            </w:tcBorders>
          </w:tcPr>
          <w:p>
            <w:pPr>
              <w:pStyle w:val="table_body_style__para"/>
            </w:pPr>
            <w:r>
              <w:t>production volume _7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2766.1748</w:t>
            </w:r>
          </w:p>
        </w:tc>
      </w:tr>
      <w:tr>
        <w:tc>
          <w:tcPr>
            <w:tcW w:type="dxa" w:w="1560"/>
            <w:tcBorders>
              <w:start w:sz="4" w:val="single"/>
              <w:top w:sz="4" w:val="single"/>
              <w:end w:sz="4" w:val="single"/>
              <w:bottom w:sz="4" w:val="single"/>
            </w:tcBorders>
          </w:tcPr>
          <w:p>
            <w:pPr>
              <w:pStyle w:val="table_body_style__para"/>
            </w:pPr>
            <w:r>
              <w:t>production volume _8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2634.917</w:t>
            </w:r>
          </w:p>
        </w:tc>
      </w:tr>
      <w:tr>
        <w:tc>
          <w:tcPr>
            <w:tcW w:type="dxa" w:w="1560"/>
            <w:tcBorders>
              <w:start w:sz="4" w:val="single"/>
              <w:top w:sz="4" w:val="single"/>
              <w:end w:sz="4" w:val="single"/>
              <w:bottom w:sz="4" w:val="single"/>
            </w:tcBorders>
          </w:tcPr>
          <w:p>
            <w:pPr>
              <w:pStyle w:val="table_body_style__para"/>
            </w:pPr>
            <w:r>
              <w:t>production volume _8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2665.52</w:t>
            </w:r>
          </w:p>
        </w:tc>
      </w:tr>
      <w:tr>
        <w:tc>
          <w:tcPr>
            <w:tcW w:type="dxa" w:w="1560"/>
            <w:tcBorders>
              <w:start w:sz="4" w:val="single"/>
              <w:top w:sz="4" w:val="single"/>
              <w:end w:sz="4" w:val="single"/>
              <w:bottom w:sz="4" w:val="single"/>
            </w:tcBorders>
          </w:tcPr>
          <w:p>
            <w:pPr>
              <w:pStyle w:val="table_body_style__para"/>
            </w:pPr>
            <w:r>
              <w:t>production volume _9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2406.5713</w:t>
            </w:r>
          </w:p>
        </w:tc>
      </w:tr>
      <w:tr>
        <w:tc>
          <w:tcPr>
            <w:tcW w:type="dxa" w:w="1560"/>
            <w:tcBorders>
              <w:start w:sz="4" w:val="single"/>
              <w:top w:sz="4" w:val="single"/>
              <w:end w:sz="4" w:val="single"/>
              <w:bottom w:sz="4" w:val="single"/>
            </w:tcBorders>
          </w:tcPr>
          <w:p>
            <w:pPr>
              <w:pStyle w:val="table_body_style__para"/>
            </w:pPr>
            <w:r>
              <w:t>production volume _9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38852</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2447.5744</w:t>
            </w:r>
          </w:p>
        </w:tc>
      </w:tr>
      <w:tr>
        <w:tc>
          <w:tcPr>
            <w:tcW w:type="dxa" w:w="1560"/>
            <w:tcBorders>
              <w:start w:sz="4" w:val="single"/>
              <w:top w:sz="4" w:val="single"/>
              <w:end w:sz="4" w:val="single"/>
              <w:bottom w:sz="4" w:val="single"/>
            </w:tcBorders>
          </w:tcPr>
          <w:p>
            <w:pPr>
              <w:pStyle w:val="table_body_style__para"/>
            </w:pPr>
            <w:r>
              <w:t>production volume +0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6315</w:t>
            </w:r>
          </w:p>
        </w:tc>
      </w:tr>
      <w:tr>
        <w:tc>
          <w:tcPr>
            <w:tcW w:type="dxa" w:w="1560"/>
            <w:tcBorders>
              <w:start w:sz="4" w:val="single"/>
              <w:top w:sz="4" w:val="single"/>
              <w:end w:sz="4" w:val="single"/>
              <w:bottom w:sz="4" w:val="single"/>
            </w:tcBorders>
          </w:tcPr>
          <w:p>
            <w:pPr>
              <w:pStyle w:val="table_body_style__para"/>
            </w:pPr>
            <w:r>
              <w:t>production volume +1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6589</w:t>
            </w:r>
          </w:p>
        </w:tc>
      </w:tr>
      <w:tr>
        <w:tc>
          <w:tcPr>
            <w:tcW w:type="dxa" w:w="1560"/>
            <w:tcBorders>
              <w:start w:sz="4" w:val="single"/>
              <w:top w:sz="4" w:val="single"/>
              <w:end w:sz="4" w:val="single"/>
              <w:bottom w:sz="4" w:val="single"/>
            </w:tcBorders>
          </w:tcPr>
          <w:p>
            <w:pPr>
              <w:pStyle w:val="table_body_style__para"/>
            </w:pPr>
            <w:r>
              <w:t>production volume +10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7624</w:t>
            </w:r>
          </w:p>
        </w:tc>
      </w:tr>
      <w:tr>
        <w:tc>
          <w:tcPr>
            <w:tcW w:type="dxa" w:w="1560"/>
            <w:tcBorders>
              <w:start w:sz="4" w:val="single"/>
              <w:top w:sz="4" w:val="single"/>
              <w:end w:sz="4" w:val="single"/>
              <w:bottom w:sz="4" w:val="single"/>
            </w:tcBorders>
          </w:tcPr>
          <w:p>
            <w:pPr>
              <w:pStyle w:val="table_body_style__para"/>
            </w:pPr>
            <w:r>
              <w:t>production volume +11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7630</w:t>
            </w:r>
          </w:p>
        </w:tc>
      </w:tr>
      <w:tr>
        <w:tc>
          <w:tcPr>
            <w:tcW w:type="dxa" w:w="1560"/>
            <w:tcBorders>
              <w:start w:sz="4" w:val="single"/>
              <w:top w:sz="4" w:val="single"/>
              <w:end w:sz="4" w:val="single"/>
              <w:bottom w:sz="4" w:val="single"/>
            </w:tcBorders>
          </w:tcPr>
          <w:p>
            <w:pPr>
              <w:pStyle w:val="table_body_style__para"/>
            </w:pPr>
            <w:r>
              <w:t>production volume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7572</w:t>
            </w:r>
          </w:p>
        </w:tc>
      </w:tr>
      <w:tr>
        <w:tc>
          <w:tcPr>
            <w:tcW w:type="dxa" w:w="1560"/>
            <w:tcBorders>
              <w:start w:sz="4" w:val="single"/>
              <w:top w:sz="4" w:val="single"/>
              <w:end w:sz="4" w:val="single"/>
              <w:bottom w:sz="4" w:val="single"/>
            </w:tcBorders>
          </w:tcPr>
          <w:p>
            <w:pPr>
              <w:pStyle w:val="table_body_style__para"/>
            </w:pPr>
            <w:r>
              <w:t>production volume +13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7524</w:t>
            </w:r>
          </w:p>
        </w:tc>
      </w:tr>
      <w:tr>
        <w:tc>
          <w:tcPr>
            <w:tcW w:type="dxa" w:w="1560"/>
            <w:tcBorders>
              <w:start w:sz="4" w:val="single"/>
              <w:top w:sz="4" w:val="single"/>
              <w:end w:sz="4" w:val="single"/>
              <w:bottom w:sz="4" w:val="single"/>
            </w:tcBorders>
          </w:tcPr>
          <w:p>
            <w:pPr>
              <w:pStyle w:val="table_body_style__para"/>
            </w:pPr>
            <w:r>
              <w:t>production volume +2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7118</w:t>
            </w:r>
          </w:p>
        </w:tc>
      </w:tr>
      <w:tr>
        <w:tc>
          <w:tcPr>
            <w:tcW w:type="dxa" w:w="1560"/>
            <w:tcBorders>
              <w:start w:sz="4" w:val="single"/>
              <w:top w:sz="4" w:val="single"/>
              <w:end w:sz="4" w:val="single"/>
              <w:bottom w:sz="4" w:val="single"/>
            </w:tcBorders>
          </w:tcPr>
          <w:p>
            <w:pPr>
              <w:pStyle w:val="table_body_style__para"/>
            </w:pPr>
            <w:r>
              <w:t>production volume +3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7425</w:t>
            </w:r>
          </w:p>
        </w:tc>
      </w:tr>
      <w:tr>
        <w:tc>
          <w:tcPr>
            <w:tcW w:type="dxa" w:w="1560"/>
            <w:tcBorders>
              <w:start w:sz="4" w:val="single"/>
              <w:top w:sz="4" w:val="single"/>
              <w:end w:sz="4" w:val="single"/>
              <w:bottom w:sz="4" w:val="single"/>
            </w:tcBorders>
          </w:tcPr>
          <w:p>
            <w:pPr>
              <w:pStyle w:val="table_body_style__para"/>
            </w:pPr>
            <w:r>
              <w:t>production volume +4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7594</w:t>
            </w:r>
          </w:p>
        </w:tc>
      </w:tr>
      <w:tr>
        <w:tc>
          <w:tcPr>
            <w:tcW w:type="dxa" w:w="1560"/>
            <w:tcBorders>
              <w:start w:sz="4" w:val="single"/>
              <w:top w:sz="4" w:val="single"/>
              <w:end w:sz="4" w:val="single"/>
              <w:bottom w:sz="4" w:val="single"/>
            </w:tcBorders>
          </w:tcPr>
          <w:p>
            <w:pPr>
              <w:pStyle w:val="table_body_style__para"/>
            </w:pPr>
            <w:r>
              <w:t>production volume +5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7567</w:t>
            </w:r>
          </w:p>
        </w:tc>
      </w:tr>
      <w:tr>
        <w:tc>
          <w:tcPr>
            <w:tcW w:type="dxa" w:w="1560"/>
            <w:tcBorders>
              <w:start w:sz="4" w:val="single"/>
              <w:top w:sz="4" w:val="single"/>
              <w:end w:sz="4" w:val="single"/>
              <w:bottom w:sz="4" w:val="single"/>
            </w:tcBorders>
          </w:tcPr>
          <w:p>
            <w:pPr>
              <w:pStyle w:val="table_body_style__para"/>
            </w:pPr>
            <w:r>
              <w:t>production volume +6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7796</w:t>
            </w:r>
          </w:p>
        </w:tc>
      </w:tr>
      <w:tr>
        <w:tc>
          <w:tcPr>
            <w:tcW w:type="dxa" w:w="1560"/>
            <w:tcBorders>
              <w:start w:sz="4" w:val="single"/>
              <w:top w:sz="4" w:val="single"/>
              <w:end w:sz="4" w:val="single"/>
              <w:bottom w:sz="4" w:val="single"/>
            </w:tcBorders>
          </w:tcPr>
          <w:p>
            <w:pPr>
              <w:pStyle w:val="table_body_style__para"/>
            </w:pPr>
            <w:r>
              <w:t>production volume +7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7773</w:t>
            </w:r>
          </w:p>
        </w:tc>
      </w:tr>
      <w:tr>
        <w:tc>
          <w:tcPr>
            <w:tcW w:type="dxa" w:w="1560"/>
            <w:tcBorders>
              <w:start w:sz="4" w:val="single"/>
              <w:top w:sz="4" w:val="single"/>
              <w:end w:sz="4" w:val="single"/>
              <w:bottom w:sz="4" w:val="single"/>
            </w:tcBorders>
          </w:tcPr>
          <w:p>
            <w:pPr>
              <w:pStyle w:val="table_body_style__para"/>
            </w:pPr>
            <w:r>
              <w:t>production volume +8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7750</w:t>
            </w:r>
          </w:p>
        </w:tc>
      </w:tr>
      <w:tr>
        <w:tc>
          <w:tcPr>
            <w:tcW w:type="dxa" w:w="1560"/>
            <w:tcBorders>
              <w:start w:sz="4" w:val="single"/>
              <w:top w:sz="4" w:val="single"/>
              <w:end w:sz="4" w:val="single"/>
              <w:bottom w:sz="4" w:val="single"/>
            </w:tcBorders>
          </w:tcPr>
          <w:p>
            <w:pPr>
              <w:pStyle w:val="table_body_style__para"/>
            </w:pPr>
            <w:r>
              <w:t>production volume +9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7583</w:t>
            </w:r>
          </w:p>
        </w:tc>
      </w:tr>
      <w:tr>
        <w:tc>
          <w:tcPr>
            <w:tcW w:type="dxa" w:w="1560"/>
            <w:tcBorders>
              <w:start w:sz="4" w:val="single"/>
              <w:top w:sz="4" w:val="single"/>
              <w:end w:sz="4" w:val="single"/>
              <w:bottom w:sz="4" w:val="single"/>
            </w:tcBorders>
          </w:tcPr>
          <w:p>
            <w:pPr>
              <w:pStyle w:val="table_body_style__para"/>
            </w:pPr>
            <w:r>
              <w:t>production volume _1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6074</w:t>
            </w:r>
          </w:p>
        </w:tc>
      </w:tr>
      <w:tr>
        <w:tc>
          <w:tcPr>
            <w:tcW w:type="dxa" w:w="1560"/>
            <w:tcBorders>
              <w:start w:sz="4" w:val="single"/>
              <w:top w:sz="4" w:val="single"/>
              <w:end w:sz="4" w:val="single"/>
              <w:bottom w:sz="4" w:val="single"/>
            </w:tcBorders>
          </w:tcPr>
          <w:p>
            <w:pPr>
              <w:pStyle w:val="table_body_style__para"/>
            </w:pPr>
            <w:r>
              <w:t>production volume _10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5531</w:t>
            </w:r>
          </w:p>
        </w:tc>
      </w:tr>
      <w:tr>
        <w:tc>
          <w:tcPr>
            <w:tcW w:type="dxa" w:w="1560"/>
            <w:tcBorders>
              <w:start w:sz="4" w:val="single"/>
              <w:top w:sz="4" w:val="single"/>
              <w:end w:sz="4" w:val="single"/>
              <w:bottom w:sz="4" w:val="single"/>
            </w:tcBorders>
          </w:tcPr>
          <w:p>
            <w:pPr>
              <w:pStyle w:val="table_body_style__para"/>
            </w:pPr>
            <w:r>
              <w:t>production volume _11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5521</w:t>
            </w:r>
          </w:p>
        </w:tc>
      </w:tr>
      <w:tr>
        <w:tc>
          <w:tcPr>
            <w:tcW w:type="dxa" w:w="1560"/>
            <w:tcBorders>
              <w:start w:sz="4" w:val="single"/>
              <w:top w:sz="4" w:val="single"/>
              <w:end w:sz="4" w:val="single"/>
              <w:bottom w:sz="4" w:val="single"/>
            </w:tcBorders>
          </w:tcPr>
          <w:p>
            <w:pPr>
              <w:pStyle w:val="table_body_style__para"/>
            </w:pPr>
            <w:r>
              <w:t>production volume _12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5467</w:t>
            </w:r>
          </w:p>
        </w:tc>
      </w:tr>
      <w:tr>
        <w:tc>
          <w:tcPr>
            <w:tcW w:type="dxa" w:w="1560"/>
            <w:tcBorders>
              <w:start w:sz="4" w:val="single"/>
              <w:top w:sz="4" w:val="single"/>
              <w:end w:sz="4" w:val="single"/>
              <w:bottom w:sz="4" w:val="single"/>
            </w:tcBorders>
          </w:tcPr>
          <w:p>
            <w:pPr>
              <w:pStyle w:val="table_body_style__para"/>
            </w:pPr>
            <w:r>
              <w:t>production volume _13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5318</w:t>
            </w:r>
          </w:p>
        </w:tc>
      </w:tr>
      <w:tr>
        <w:tc>
          <w:tcPr>
            <w:tcW w:type="dxa" w:w="1560"/>
            <w:tcBorders>
              <w:start w:sz="4" w:val="single"/>
              <w:top w:sz="4" w:val="single"/>
              <w:end w:sz="4" w:val="single"/>
              <w:bottom w:sz="4" w:val="single"/>
            </w:tcBorders>
          </w:tcPr>
          <w:p>
            <w:pPr>
              <w:pStyle w:val="table_body_style__para"/>
            </w:pPr>
            <w:r>
              <w:t>production volume _2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5658</w:t>
            </w:r>
          </w:p>
        </w:tc>
      </w:tr>
      <w:tr>
        <w:tc>
          <w:tcPr>
            <w:tcW w:type="dxa" w:w="1560"/>
            <w:tcBorders>
              <w:start w:sz="4" w:val="single"/>
              <w:top w:sz="4" w:val="single"/>
              <w:end w:sz="4" w:val="single"/>
              <w:bottom w:sz="4" w:val="single"/>
            </w:tcBorders>
          </w:tcPr>
          <w:p>
            <w:pPr>
              <w:pStyle w:val="table_body_style__para"/>
            </w:pPr>
            <w:r>
              <w:t>production volume _3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5672</w:t>
            </w:r>
          </w:p>
        </w:tc>
      </w:tr>
      <w:tr>
        <w:tc>
          <w:tcPr>
            <w:tcW w:type="dxa" w:w="1560"/>
            <w:tcBorders>
              <w:start w:sz="4" w:val="single"/>
              <w:top w:sz="4" w:val="single"/>
              <w:end w:sz="4" w:val="single"/>
              <w:bottom w:sz="4" w:val="single"/>
            </w:tcBorders>
          </w:tcPr>
          <w:p>
            <w:pPr>
              <w:pStyle w:val="table_body_style__para"/>
            </w:pPr>
            <w:r>
              <w:t>production volume _4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5782</w:t>
            </w:r>
          </w:p>
        </w:tc>
      </w:tr>
      <w:tr>
        <w:tc>
          <w:tcPr>
            <w:tcW w:type="dxa" w:w="1560"/>
            <w:tcBorders>
              <w:start w:sz="4" w:val="single"/>
              <w:top w:sz="4" w:val="single"/>
              <w:end w:sz="4" w:val="single"/>
              <w:bottom w:sz="4" w:val="single"/>
            </w:tcBorders>
          </w:tcPr>
          <w:p>
            <w:pPr>
              <w:pStyle w:val="table_body_style__para"/>
            </w:pPr>
            <w:r>
              <w:t>production volume _5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5820</w:t>
            </w:r>
          </w:p>
        </w:tc>
      </w:tr>
      <w:tr>
        <w:tc>
          <w:tcPr>
            <w:tcW w:type="dxa" w:w="1560"/>
            <w:tcBorders>
              <w:start w:sz="4" w:val="single"/>
              <w:top w:sz="4" w:val="single"/>
              <w:end w:sz="4" w:val="single"/>
              <w:bottom w:sz="4" w:val="single"/>
            </w:tcBorders>
          </w:tcPr>
          <w:p>
            <w:pPr>
              <w:pStyle w:val="table_body_style__para"/>
            </w:pPr>
            <w:r>
              <w:t>production volume _6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5836</w:t>
            </w:r>
          </w:p>
        </w:tc>
      </w:tr>
      <w:tr>
        <w:tc>
          <w:tcPr>
            <w:tcW w:type="dxa" w:w="1560"/>
            <w:tcBorders>
              <w:start w:sz="4" w:val="single"/>
              <w:top w:sz="4" w:val="single"/>
              <w:end w:sz="4" w:val="single"/>
              <w:bottom w:sz="4" w:val="single"/>
            </w:tcBorders>
          </w:tcPr>
          <w:p>
            <w:pPr>
              <w:pStyle w:val="table_body_style__para"/>
            </w:pPr>
            <w:r>
              <w:t>production volume _7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5626</w:t>
            </w:r>
          </w:p>
        </w:tc>
      </w:tr>
      <w:tr>
        <w:tc>
          <w:tcPr>
            <w:tcW w:type="dxa" w:w="1560"/>
            <w:tcBorders>
              <w:start w:sz="4" w:val="single"/>
              <w:top w:sz="4" w:val="single"/>
              <w:end w:sz="4" w:val="single"/>
              <w:bottom w:sz="4" w:val="single"/>
            </w:tcBorders>
          </w:tcPr>
          <w:p>
            <w:pPr>
              <w:pStyle w:val="table_body_style__para"/>
            </w:pPr>
            <w:r>
              <w:t>production volume _8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5595</w:t>
            </w:r>
          </w:p>
        </w:tc>
      </w:tr>
      <w:tr>
        <w:tc>
          <w:tcPr>
            <w:tcW w:type="dxa" w:w="1560"/>
            <w:tcBorders>
              <w:start w:sz="4" w:val="single"/>
              <w:top w:sz="4" w:val="single"/>
              <w:end w:sz="4" w:val="single"/>
              <w:bottom w:sz="4" w:val="single"/>
            </w:tcBorders>
          </w:tcPr>
          <w:p>
            <w:pPr>
              <w:pStyle w:val="table_body_style__para"/>
            </w:pPr>
            <w:r>
              <w:t>production volume _9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38224</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5595</w:t>
            </w:r>
          </w:p>
        </w:tc>
      </w:tr>
      <w:tr>
        <w:tc>
          <w:tcPr>
            <w:tcW w:type="dxa" w:w="1560"/>
            <w:tcBorders>
              <w:start w:sz="4" w:val="single"/>
              <w:top w:sz="4" w:val="single"/>
              <w:end w:sz="4" w:val="single"/>
              <w:bottom w:sz="4" w:val="single"/>
            </w:tcBorders>
          </w:tcPr>
          <w:p>
            <w:pPr>
              <w:pStyle w:val="table_body_style__para"/>
            </w:pPr>
            <w:r>
              <w:t>production volume +0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5948.6667</w:t>
            </w:r>
          </w:p>
        </w:tc>
      </w:tr>
      <w:tr>
        <w:tc>
          <w:tcPr>
            <w:tcW w:type="dxa" w:w="1560"/>
            <w:tcBorders>
              <w:start w:sz="4" w:val="single"/>
              <w:top w:sz="4" w:val="single"/>
              <w:end w:sz="4" w:val="single"/>
              <w:bottom w:sz="4" w:val="single"/>
            </w:tcBorders>
          </w:tcPr>
          <w:p>
            <w:pPr>
              <w:pStyle w:val="table_body_style__para"/>
            </w:pPr>
            <w:r>
              <w:t>production volume +1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6025</w:t>
            </w:r>
          </w:p>
        </w:tc>
      </w:tr>
      <w:tr>
        <w:tc>
          <w:tcPr>
            <w:tcW w:type="dxa" w:w="1560"/>
            <w:tcBorders>
              <w:start w:sz="4" w:val="single"/>
              <w:top w:sz="4" w:val="single"/>
              <w:end w:sz="4" w:val="single"/>
              <w:bottom w:sz="4" w:val="single"/>
            </w:tcBorders>
          </w:tcPr>
          <w:p>
            <w:pPr>
              <w:pStyle w:val="table_body_style__para"/>
            </w:pPr>
            <w:r>
              <w:t>production volume +10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7741.8571</w:t>
            </w:r>
          </w:p>
        </w:tc>
      </w:tr>
      <w:tr>
        <w:tc>
          <w:tcPr>
            <w:tcW w:type="dxa" w:w="1560"/>
            <w:tcBorders>
              <w:start w:sz="4" w:val="single"/>
              <w:top w:sz="4" w:val="single"/>
              <w:end w:sz="4" w:val="single"/>
              <w:bottom w:sz="4" w:val="single"/>
            </w:tcBorders>
          </w:tcPr>
          <w:p>
            <w:pPr>
              <w:pStyle w:val="table_body_style__para"/>
            </w:pPr>
            <w:r>
              <w:t>production volume +11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7876</w:t>
            </w:r>
          </w:p>
        </w:tc>
      </w:tr>
      <w:tr>
        <w:tc>
          <w:tcPr>
            <w:tcW w:type="dxa" w:w="1560"/>
            <w:tcBorders>
              <w:start w:sz="4" w:val="single"/>
              <w:top w:sz="4" w:val="single"/>
              <w:end w:sz="4" w:val="single"/>
              <w:bottom w:sz="4" w:val="single"/>
            </w:tcBorders>
          </w:tcPr>
          <w:p>
            <w:pPr>
              <w:pStyle w:val="table_body_style__para"/>
            </w:pPr>
            <w:r>
              <w:t>production volume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7957.5</w:t>
            </w:r>
          </w:p>
        </w:tc>
      </w:tr>
      <w:tr>
        <w:tc>
          <w:tcPr>
            <w:tcW w:type="dxa" w:w="1560"/>
            <w:tcBorders>
              <w:start w:sz="4" w:val="single"/>
              <w:top w:sz="4" w:val="single"/>
              <w:end w:sz="4" w:val="single"/>
              <w:bottom w:sz="4" w:val="single"/>
            </w:tcBorders>
          </w:tcPr>
          <w:p>
            <w:pPr>
              <w:pStyle w:val="table_body_style__para"/>
            </w:pPr>
            <w:r>
              <w:t>production volume +13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7762.8333</w:t>
            </w:r>
          </w:p>
        </w:tc>
      </w:tr>
      <w:tr>
        <w:tc>
          <w:tcPr>
            <w:tcW w:type="dxa" w:w="1560"/>
            <w:tcBorders>
              <w:start w:sz="4" w:val="single"/>
              <w:top w:sz="4" w:val="single"/>
              <w:end w:sz="4" w:val="single"/>
              <w:bottom w:sz="4" w:val="single"/>
            </w:tcBorders>
          </w:tcPr>
          <w:p>
            <w:pPr>
              <w:pStyle w:val="table_body_style__para"/>
            </w:pPr>
            <w:r>
              <w:t>production volume +2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7060</w:t>
            </w:r>
          </w:p>
        </w:tc>
      </w:tr>
      <w:tr>
        <w:tc>
          <w:tcPr>
            <w:tcW w:type="dxa" w:w="1560"/>
            <w:tcBorders>
              <w:start w:sz="4" w:val="single"/>
              <w:top w:sz="4" w:val="single"/>
              <w:end w:sz="4" w:val="single"/>
              <w:bottom w:sz="4" w:val="single"/>
            </w:tcBorders>
          </w:tcPr>
          <w:p>
            <w:pPr>
              <w:pStyle w:val="table_body_style__para"/>
            </w:pPr>
            <w:r>
              <w:t>production volume +3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7549.1667</w:t>
            </w:r>
          </w:p>
        </w:tc>
      </w:tr>
      <w:tr>
        <w:tc>
          <w:tcPr>
            <w:tcW w:type="dxa" w:w="1560"/>
            <w:tcBorders>
              <w:start w:sz="4" w:val="single"/>
              <w:top w:sz="4" w:val="single"/>
              <w:end w:sz="4" w:val="single"/>
              <w:bottom w:sz="4" w:val="single"/>
            </w:tcBorders>
          </w:tcPr>
          <w:p>
            <w:pPr>
              <w:pStyle w:val="table_body_style__para"/>
            </w:pPr>
            <w:r>
              <w:t>production volume +4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7640.6667</w:t>
            </w:r>
          </w:p>
        </w:tc>
      </w:tr>
      <w:tr>
        <w:tc>
          <w:tcPr>
            <w:tcW w:type="dxa" w:w="1560"/>
            <w:tcBorders>
              <w:start w:sz="4" w:val="single"/>
              <w:top w:sz="4" w:val="single"/>
              <w:end w:sz="4" w:val="single"/>
              <w:bottom w:sz="4" w:val="single"/>
            </w:tcBorders>
          </w:tcPr>
          <w:p>
            <w:pPr>
              <w:pStyle w:val="table_body_style__para"/>
            </w:pPr>
            <w:r>
              <w:t>production volume +5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7736</w:t>
            </w:r>
          </w:p>
        </w:tc>
      </w:tr>
      <w:tr>
        <w:tc>
          <w:tcPr>
            <w:tcW w:type="dxa" w:w="1560"/>
            <w:tcBorders>
              <w:start w:sz="4" w:val="single"/>
              <w:top w:sz="4" w:val="single"/>
              <w:end w:sz="4" w:val="single"/>
              <w:bottom w:sz="4" w:val="single"/>
            </w:tcBorders>
          </w:tcPr>
          <w:p>
            <w:pPr>
              <w:pStyle w:val="table_body_style__para"/>
            </w:pPr>
            <w:r>
              <w:t>production volume +6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8143.1667</w:t>
            </w:r>
          </w:p>
        </w:tc>
      </w:tr>
      <w:tr>
        <w:tc>
          <w:tcPr>
            <w:tcW w:type="dxa" w:w="1560"/>
            <w:tcBorders>
              <w:start w:sz="4" w:val="single"/>
              <w:top w:sz="4" w:val="single"/>
              <w:end w:sz="4" w:val="single"/>
              <w:bottom w:sz="4" w:val="single"/>
            </w:tcBorders>
          </w:tcPr>
          <w:p>
            <w:pPr>
              <w:pStyle w:val="table_body_style__para"/>
            </w:pPr>
            <w:r>
              <w:t>production volume +7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8094</w:t>
            </w:r>
          </w:p>
        </w:tc>
      </w:tr>
      <w:tr>
        <w:tc>
          <w:tcPr>
            <w:tcW w:type="dxa" w:w="1560"/>
            <w:tcBorders>
              <w:start w:sz="4" w:val="single"/>
              <w:top w:sz="4" w:val="single"/>
              <w:end w:sz="4" w:val="single"/>
              <w:bottom w:sz="4" w:val="single"/>
            </w:tcBorders>
          </w:tcPr>
          <w:p>
            <w:pPr>
              <w:pStyle w:val="table_body_style__para"/>
            </w:pPr>
            <w:r>
              <w:t>production volume +8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8115</w:t>
            </w:r>
          </w:p>
        </w:tc>
      </w:tr>
      <w:tr>
        <w:tc>
          <w:tcPr>
            <w:tcW w:type="dxa" w:w="1560"/>
            <w:tcBorders>
              <w:start w:sz="4" w:val="single"/>
              <w:top w:sz="4" w:val="single"/>
              <w:end w:sz="4" w:val="single"/>
              <w:bottom w:sz="4" w:val="single"/>
            </w:tcBorders>
          </w:tcPr>
          <w:p>
            <w:pPr>
              <w:pStyle w:val="table_body_style__para"/>
            </w:pPr>
            <w:r>
              <w:t>production volume +9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7682.1429</w:t>
            </w:r>
          </w:p>
        </w:tc>
      </w:tr>
      <w:tr>
        <w:tc>
          <w:tcPr>
            <w:tcW w:type="dxa" w:w="1560"/>
            <w:tcBorders>
              <w:start w:sz="4" w:val="single"/>
              <w:top w:sz="4" w:val="single"/>
              <w:end w:sz="4" w:val="single"/>
              <w:bottom w:sz="4" w:val="single"/>
            </w:tcBorders>
          </w:tcPr>
          <w:p>
            <w:pPr>
              <w:pStyle w:val="table_body_style__para"/>
            </w:pPr>
            <w:r>
              <w:t>production volume _1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6121.5</w:t>
            </w:r>
          </w:p>
        </w:tc>
      </w:tr>
      <w:tr>
        <w:tc>
          <w:tcPr>
            <w:tcW w:type="dxa" w:w="1560"/>
            <w:tcBorders>
              <w:start w:sz="4" w:val="single"/>
              <w:top w:sz="4" w:val="single"/>
              <w:end w:sz="4" w:val="single"/>
              <w:bottom w:sz="4" w:val="single"/>
            </w:tcBorders>
          </w:tcPr>
          <w:p>
            <w:pPr>
              <w:pStyle w:val="table_body_style__para"/>
            </w:pPr>
            <w:r>
              <w:t>production volume _10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6268.6667</w:t>
            </w:r>
          </w:p>
        </w:tc>
      </w:tr>
      <w:tr>
        <w:tc>
          <w:tcPr>
            <w:tcW w:type="dxa" w:w="1560"/>
            <w:tcBorders>
              <w:start w:sz="4" w:val="single"/>
              <w:top w:sz="4" w:val="single"/>
              <w:end w:sz="4" w:val="single"/>
              <w:bottom w:sz="4" w:val="single"/>
            </w:tcBorders>
          </w:tcPr>
          <w:p>
            <w:pPr>
              <w:pStyle w:val="table_body_style__para"/>
            </w:pPr>
            <w:r>
              <w:t>production volume _11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6219.8571</w:t>
            </w:r>
          </w:p>
        </w:tc>
      </w:tr>
      <w:tr>
        <w:tc>
          <w:tcPr>
            <w:tcW w:type="dxa" w:w="1560"/>
            <w:tcBorders>
              <w:start w:sz="4" w:val="single"/>
              <w:top w:sz="4" w:val="single"/>
              <w:end w:sz="4" w:val="single"/>
              <w:bottom w:sz="4" w:val="single"/>
            </w:tcBorders>
          </w:tcPr>
          <w:p>
            <w:pPr>
              <w:pStyle w:val="table_body_style__para"/>
            </w:pPr>
            <w:r>
              <w:t>production volume _12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6216</w:t>
            </w:r>
          </w:p>
        </w:tc>
      </w:tr>
      <w:tr>
        <w:tc>
          <w:tcPr>
            <w:tcW w:type="dxa" w:w="1560"/>
            <w:tcBorders>
              <w:start w:sz="4" w:val="single"/>
              <w:top w:sz="4" w:val="single"/>
              <w:end w:sz="4" w:val="single"/>
              <w:bottom w:sz="4" w:val="single"/>
            </w:tcBorders>
          </w:tcPr>
          <w:p>
            <w:pPr>
              <w:pStyle w:val="table_body_style__para"/>
            </w:pPr>
            <w:r>
              <w:t>production volume _13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6076.1429</w:t>
            </w:r>
          </w:p>
        </w:tc>
      </w:tr>
      <w:tr>
        <w:tc>
          <w:tcPr>
            <w:tcW w:type="dxa" w:w="1560"/>
            <w:tcBorders>
              <w:start w:sz="4" w:val="single"/>
              <w:top w:sz="4" w:val="single"/>
              <w:end w:sz="4" w:val="single"/>
              <w:bottom w:sz="4" w:val="single"/>
            </w:tcBorders>
          </w:tcPr>
          <w:p>
            <w:pPr>
              <w:pStyle w:val="table_body_style__para"/>
            </w:pPr>
            <w:r>
              <w:t>production volume _2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6347</w:t>
            </w:r>
          </w:p>
        </w:tc>
      </w:tr>
      <w:tr>
        <w:tc>
          <w:tcPr>
            <w:tcW w:type="dxa" w:w="1560"/>
            <w:tcBorders>
              <w:start w:sz="4" w:val="single"/>
              <w:top w:sz="4" w:val="single"/>
              <w:end w:sz="4" w:val="single"/>
              <w:bottom w:sz="4" w:val="single"/>
            </w:tcBorders>
          </w:tcPr>
          <w:p>
            <w:pPr>
              <w:pStyle w:val="table_body_style__para"/>
            </w:pPr>
            <w:r>
              <w:t>production volume _3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6366.5</w:t>
            </w:r>
          </w:p>
        </w:tc>
      </w:tr>
      <w:tr>
        <w:tc>
          <w:tcPr>
            <w:tcW w:type="dxa" w:w="1560"/>
            <w:tcBorders>
              <w:start w:sz="4" w:val="single"/>
              <w:top w:sz="4" w:val="single"/>
              <w:end w:sz="4" w:val="single"/>
              <w:bottom w:sz="4" w:val="single"/>
            </w:tcBorders>
          </w:tcPr>
          <w:p>
            <w:pPr>
              <w:pStyle w:val="table_body_style__para"/>
            </w:pPr>
            <w:r>
              <w:t>production volume _4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6472.3333</w:t>
            </w:r>
          </w:p>
        </w:tc>
      </w:tr>
      <w:tr>
        <w:tc>
          <w:tcPr>
            <w:tcW w:type="dxa" w:w="1560"/>
            <w:tcBorders>
              <w:start w:sz="4" w:val="single"/>
              <w:top w:sz="4" w:val="single"/>
              <w:end w:sz="4" w:val="single"/>
              <w:bottom w:sz="4" w:val="single"/>
            </w:tcBorders>
          </w:tcPr>
          <w:p>
            <w:pPr>
              <w:pStyle w:val="table_body_style__para"/>
            </w:pPr>
            <w:r>
              <w:t>production volume _5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6367.4286</w:t>
            </w:r>
          </w:p>
        </w:tc>
      </w:tr>
      <w:tr>
        <w:tc>
          <w:tcPr>
            <w:tcW w:type="dxa" w:w="1560"/>
            <w:tcBorders>
              <w:start w:sz="4" w:val="single"/>
              <w:top w:sz="4" w:val="single"/>
              <w:end w:sz="4" w:val="single"/>
              <w:bottom w:sz="4" w:val="single"/>
            </w:tcBorders>
          </w:tcPr>
          <w:p>
            <w:pPr>
              <w:pStyle w:val="table_body_style__para"/>
            </w:pPr>
            <w:r>
              <w:t>production volume _6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6410.5</w:t>
            </w:r>
          </w:p>
        </w:tc>
      </w:tr>
      <w:tr>
        <w:tc>
          <w:tcPr>
            <w:tcW w:type="dxa" w:w="1560"/>
            <w:tcBorders>
              <w:start w:sz="4" w:val="single"/>
              <w:top w:sz="4" w:val="single"/>
              <w:end w:sz="4" w:val="single"/>
              <w:bottom w:sz="4" w:val="single"/>
            </w:tcBorders>
          </w:tcPr>
          <w:p>
            <w:pPr>
              <w:pStyle w:val="table_body_style__para"/>
            </w:pPr>
            <w:r>
              <w:t>production volume _7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6216</w:t>
            </w:r>
          </w:p>
        </w:tc>
      </w:tr>
      <w:tr>
        <w:tc>
          <w:tcPr>
            <w:tcW w:type="dxa" w:w="1560"/>
            <w:tcBorders>
              <w:start w:sz="4" w:val="single"/>
              <w:top w:sz="4" w:val="single"/>
              <w:end w:sz="4" w:val="single"/>
              <w:bottom w:sz="4" w:val="single"/>
            </w:tcBorders>
          </w:tcPr>
          <w:p>
            <w:pPr>
              <w:pStyle w:val="table_body_style__para"/>
            </w:pPr>
            <w:r>
              <w:t>production volume _8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6231.1429</w:t>
            </w:r>
          </w:p>
        </w:tc>
      </w:tr>
      <w:tr>
        <w:tc>
          <w:tcPr>
            <w:tcW w:type="dxa" w:w="1560"/>
            <w:tcBorders>
              <w:start w:sz="4" w:val="single"/>
              <w:top w:sz="4" w:val="single"/>
              <w:end w:sz="4" w:val="single"/>
              <w:bottom w:sz="4" w:val="single"/>
            </w:tcBorders>
          </w:tcPr>
          <w:p>
            <w:pPr>
              <w:pStyle w:val="table_body_style__para"/>
            </w:pPr>
            <w:r>
              <w:t>production volume _9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38170</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6291.5</w:t>
            </w:r>
          </w:p>
        </w:tc>
      </w:tr>
      <w:tr>
        <w:tc>
          <w:tcPr>
            <w:tcW w:type="dxa" w:w="1560"/>
            <w:tcBorders>
              <w:start w:sz="4" w:val="single"/>
              <w:top w:sz="4" w:val="single"/>
              <w:end w:sz="4" w:val="single"/>
              <w:bottom w:sz="4" w:val="single"/>
            </w:tcBorders>
          </w:tcPr>
          <w:p>
            <w:pPr>
              <w:pStyle w:val="table_body_style__para"/>
            </w:pPr>
            <w:r>
              <w:t>production volume +0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5682.4444</w:t>
            </w:r>
          </w:p>
        </w:tc>
      </w:tr>
      <w:tr>
        <w:tc>
          <w:tcPr>
            <w:tcW w:type="dxa" w:w="1560"/>
            <w:tcBorders>
              <w:start w:sz="4" w:val="single"/>
              <w:top w:sz="4" w:val="single"/>
              <w:end w:sz="4" w:val="single"/>
              <w:bottom w:sz="4" w:val="single"/>
            </w:tcBorders>
          </w:tcPr>
          <w:p>
            <w:pPr>
              <w:pStyle w:val="table_body_style__para"/>
            </w:pPr>
            <w:r>
              <w:t>production volume +0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5333.8462</w:t>
            </w:r>
          </w:p>
        </w:tc>
      </w:tr>
      <w:tr>
        <w:tc>
          <w:tcPr>
            <w:tcW w:type="dxa" w:w="1560"/>
            <w:tcBorders>
              <w:start w:sz="4" w:val="single"/>
              <w:top w:sz="4" w:val="single"/>
              <w:end w:sz="4" w:val="single"/>
              <w:bottom w:sz="4" w:val="single"/>
            </w:tcBorders>
          </w:tcPr>
          <w:p>
            <w:pPr>
              <w:pStyle w:val="table_body_style__para"/>
            </w:pPr>
            <w:r>
              <w:t>production volume +1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5716.0833</w:t>
            </w:r>
          </w:p>
        </w:tc>
      </w:tr>
      <w:tr>
        <w:tc>
          <w:tcPr>
            <w:tcW w:type="dxa" w:w="1560"/>
            <w:tcBorders>
              <w:start w:sz="4" w:val="single"/>
              <w:top w:sz="4" w:val="single"/>
              <w:end w:sz="4" w:val="single"/>
              <w:bottom w:sz="4" w:val="single"/>
            </w:tcBorders>
          </w:tcPr>
          <w:p>
            <w:pPr>
              <w:pStyle w:val="table_body_style__para"/>
            </w:pPr>
            <w:r>
              <w:t>production volume +1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5347.4583</w:t>
            </w:r>
          </w:p>
        </w:tc>
      </w:tr>
      <w:tr>
        <w:tc>
          <w:tcPr>
            <w:tcW w:type="dxa" w:w="1560"/>
            <w:tcBorders>
              <w:start w:sz="4" w:val="single"/>
              <w:top w:sz="4" w:val="single"/>
              <w:end w:sz="4" w:val="single"/>
              <w:bottom w:sz="4" w:val="single"/>
            </w:tcBorders>
          </w:tcPr>
          <w:p>
            <w:pPr>
              <w:pStyle w:val="table_body_style__para"/>
            </w:pPr>
            <w:r>
              <w:t>production volume +10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7606.5</w:t>
            </w:r>
          </w:p>
        </w:tc>
      </w:tr>
      <w:tr>
        <w:tc>
          <w:tcPr>
            <w:tcW w:type="dxa" w:w="1560"/>
            <w:tcBorders>
              <w:start w:sz="4" w:val="single"/>
              <w:top w:sz="4" w:val="single"/>
              <w:end w:sz="4" w:val="single"/>
              <w:bottom w:sz="4" w:val="single"/>
            </w:tcBorders>
          </w:tcPr>
          <w:p>
            <w:pPr>
              <w:pStyle w:val="table_body_style__para"/>
            </w:pPr>
            <w:r>
              <w:t>production volume +10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7628.5</w:t>
            </w:r>
          </w:p>
        </w:tc>
      </w:tr>
      <w:tr>
        <w:tc>
          <w:tcPr>
            <w:tcW w:type="dxa" w:w="1560"/>
            <w:tcBorders>
              <w:start w:sz="4" w:val="single"/>
              <w:top w:sz="4" w:val="single"/>
              <w:end w:sz="4" w:val="single"/>
              <w:bottom w:sz="4" w:val="single"/>
            </w:tcBorders>
          </w:tcPr>
          <w:p>
            <w:pPr>
              <w:pStyle w:val="table_body_style__para"/>
            </w:pPr>
            <w:r>
              <w:t>production volume +11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7896.1</w:t>
            </w:r>
          </w:p>
        </w:tc>
      </w:tr>
      <w:tr>
        <w:tc>
          <w:tcPr>
            <w:tcW w:type="dxa" w:w="1560"/>
            <w:tcBorders>
              <w:start w:sz="4" w:val="single"/>
              <w:top w:sz="4" w:val="single"/>
              <w:end w:sz="4" w:val="single"/>
              <w:bottom w:sz="4" w:val="single"/>
            </w:tcBorders>
          </w:tcPr>
          <w:p>
            <w:pPr>
              <w:pStyle w:val="table_body_style__para"/>
            </w:pPr>
            <w:r>
              <w:t>production volume +11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8333</w:t>
            </w:r>
          </w:p>
        </w:tc>
      </w:tr>
      <w:tr>
        <w:tc>
          <w:tcPr>
            <w:tcW w:type="dxa" w:w="1560"/>
            <w:tcBorders>
              <w:start w:sz="4" w:val="single"/>
              <w:top w:sz="4" w:val="single"/>
              <w:end w:sz="4" w:val="single"/>
              <w:bottom w:sz="4" w:val="single"/>
            </w:tcBorders>
          </w:tcPr>
          <w:p>
            <w:pPr>
              <w:pStyle w:val="table_body_style__para"/>
            </w:pPr>
            <w:r>
              <w:t>production volume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8014.3333</w:t>
            </w:r>
          </w:p>
        </w:tc>
      </w:tr>
      <w:tr>
        <w:tc>
          <w:tcPr>
            <w:tcW w:type="dxa" w:w="1560"/>
            <w:tcBorders>
              <w:start w:sz="4" w:val="single"/>
              <w:top w:sz="4" w:val="single"/>
              <w:end w:sz="4" w:val="single"/>
              <w:bottom w:sz="4" w:val="single"/>
            </w:tcBorders>
          </w:tcPr>
          <w:p>
            <w:pPr>
              <w:pStyle w:val="table_body_style__para"/>
            </w:pPr>
            <w:r>
              <w:t>production volume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8026.5556</w:t>
            </w:r>
          </w:p>
        </w:tc>
      </w:tr>
      <w:tr>
        <w:tc>
          <w:tcPr>
            <w:tcW w:type="dxa" w:w="1560"/>
            <w:tcBorders>
              <w:start w:sz="4" w:val="single"/>
              <w:top w:sz="4" w:val="single"/>
              <w:end w:sz="4" w:val="single"/>
              <w:bottom w:sz="4" w:val="single"/>
            </w:tcBorders>
          </w:tcPr>
          <w:p>
            <w:pPr>
              <w:pStyle w:val="table_body_style__para"/>
            </w:pPr>
            <w:r>
              <w:t>production volume +13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7748.4</w:t>
            </w:r>
          </w:p>
        </w:tc>
      </w:tr>
      <w:tr>
        <w:tc>
          <w:tcPr>
            <w:tcW w:type="dxa" w:w="1560"/>
            <w:tcBorders>
              <w:start w:sz="4" w:val="single"/>
              <w:top w:sz="4" w:val="single"/>
              <w:end w:sz="4" w:val="single"/>
              <w:bottom w:sz="4" w:val="single"/>
            </w:tcBorders>
          </w:tcPr>
          <w:p>
            <w:pPr>
              <w:pStyle w:val="table_body_style__para"/>
            </w:pPr>
            <w:r>
              <w:t>production volume +13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7748.4</w:t>
            </w:r>
          </w:p>
        </w:tc>
      </w:tr>
      <w:tr>
        <w:tc>
          <w:tcPr>
            <w:tcW w:type="dxa" w:w="1560"/>
            <w:tcBorders>
              <w:start w:sz="4" w:val="single"/>
              <w:top w:sz="4" w:val="single"/>
              <w:end w:sz="4" w:val="single"/>
              <w:bottom w:sz="4" w:val="single"/>
            </w:tcBorders>
          </w:tcPr>
          <w:p>
            <w:pPr>
              <w:pStyle w:val="table_body_style__para"/>
            </w:pPr>
            <w:r>
              <w:t>production volume +2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6721.4</w:t>
            </w:r>
          </w:p>
        </w:tc>
      </w:tr>
      <w:tr>
        <w:tc>
          <w:tcPr>
            <w:tcW w:type="dxa" w:w="1560"/>
            <w:tcBorders>
              <w:start w:sz="4" w:val="single"/>
              <w:top w:sz="4" w:val="single"/>
              <w:end w:sz="4" w:val="single"/>
              <w:bottom w:sz="4" w:val="single"/>
            </w:tcBorders>
          </w:tcPr>
          <w:p>
            <w:pPr>
              <w:pStyle w:val="table_body_style__para"/>
            </w:pPr>
            <w:r>
              <w:t>production volume +2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6508.4286</w:t>
            </w:r>
          </w:p>
        </w:tc>
      </w:tr>
      <w:tr>
        <w:tc>
          <w:tcPr>
            <w:tcW w:type="dxa" w:w="1560"/>
            <w:tcBorders>
              <w:start w:sz="4" w:val="single"/>
              <w:top w:sz="4" w:val="single"/>
              <w:end w:sz="4" w:val="single"/>
              <w:bottom w:sz="4" w:val="single"/>
            </w:tcBorders>
          </w:tcPr>
          <w:p>
            <w:pPr>
              <w:pStyle w:val="table_body_style__para"/>
            </w:pPr>
            <w:r>
              <w:t>production volume +3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7341</w:t>
            </w:r>
          </w:p>
        </w:tc>
      </w:tr>
      <w:tr>
        <w:tc>
          <w:tcPr>
            <w:tcW w:type="dxa" w:w="1560"/>
            <w:tcBorders>
              <w:start w:sz="4" w:val="single"/>
              <w:top w:sz="4" w:val="single"/>
              <w:end w:sz="4" w:val="single"/>
              <w:bottom w:sz="4" w:val="single"/>
            </w:tcBorders>
          </w:tcPr>
          <w:p>
            <w:pPr>
              <w:pStyle w:val="table_body_style__para"/>
            </w:pPr>
            <w:r>
              <w:t>production volume +3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7141.4</w:t>
            </w:r>
          </w:p>
        </w:tc>
      </w:tr>
      <w:tr>
        <w:tc>
          <w:tcPr>
            <w:tcW w:type="dxa" w:w="1560"/>
            <w:tcBorders>
              <w:start w:sz="4" w:val="single"/>
              <w:top w:sz="4" w:val="single"/>
              <w:end w:sz="4" w:val="single"/>
              <w:bottom w:sz="4" w:val="single"/>
            </w:tcBorders>
          </w:tcPr>
          <w:p>
            <w:pPr>
              <w:pStyle w:val="table_body_style__para"/>
            </w:pPr>
            <w:r>
              <w:t>production volume +4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7448.9167</w:t>
            </w:r>
          </w:p>
        </w:tc>
      </w:tr>
      <w:tr>
        <w:tc>
          <w:tcPr>
            <w:tcW w:type="dxa" w:w="1560"/>
            <w:tcBorders>
              <w:start w:sz="4" w:val="single"/>
              <w:top w:sz="4" w:val="single"/>
              <w:end w:sz="4" w:val="single"/>
              <w:bottom w:sz="4" w:val="single"/>
            </w:tcBorders>
          </w:tcPr>
          <w:p>
            <w:pPr>
              <w:pStyle w:val="table_body_style__para"/>
            </w:pPr>
            <w:r>
              <w:t>production volume +4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7258.3333</w:t>
            </w:r>
          </w:p>
        </w:tc>
      </w:tr>
      <w:tr>
        <w:tc>
          <w:tcPr>
            <w:tcW w:type="dxa" w:w="1560"/>
            <w:tcBorders>
              <w:start w:sz="4" w:val="single"/>
              <w:top w:sz="4" w:val="single"/>
              <w:end w:sz="4" w:val="single"/>
              <w:bottom w:sz="4" w:val="single"/>
            </w:tcBorders>
          </w:tcPr>
          <w:p>
            <w:pPr>
              <w:pStyle w:val="table_body_style__para"/>
            </w:pPr>
            <w:r>
              <w:t>production volume +5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7663.6667</w:t>
            </w:r>
          </w:p>
        </w:tc>
      </w:tr>
      <w:tr>
        <w:tc>
          <w:tcPr>
            <w:tcW w:type="dxa" w:w="1560"/>
            <w:tcBorders>
              <w:start w:sz="4" w:val="single"/>
              <w:top w:sz="4" w:val="single"/>
              <w:end w:sz="4" w:val="single"/>
              <w:bottom w:sz="4" w:val="single"/>
            </w:tcBorders>
          </w:tcPr>
          <w:p>
            <w:pPr>
              <w:pStyle w:val="table_body_style__para"/>
            </w:pPr>
            <w:r>
              <w:t>production volume +5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7482.5714</w:t>
            </w:r>
          </w:p>
        </w:tc>
      </w:tr>
      <w:tr>
        <w:tc>
          <w:tcPr>
            <w:tcW w:type="dxa" w:w="1560"/>
            <w:tcBorders>
              <w:start w:sz="4" w:val="single"/>
              <w:top w:sz="4" w:val="single"/>
              <w:end w:sz="4" w:val="single"/>
              <w:bottom w:sz="4" w:val="single"/>
            </w:tcBorders>
          </w:tcPr>
          <w:p>
            <w:pPr>
              <w:pStyle w:val="table_body_style__para"/>
            </w:pPr>
            <w:r>
              <w:t>production volume +6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8117.75</w:t>
            </w:r>
          </w:p>
        </w:tc>
      </w:tr>
      <w:tr>
        <w:tc>
          <w:tcPr>
            <w:tcW w:type="dxa" w:w="1560"/>
            <w:tcBorders>
              <w:start w:sz="4" w:val="single"/>
              <w:top w:sz="4" w:val="single"/>
              <w:end w:sz="4" w:val="single"/>
              <w:bottom w:sz="4" w:val="single"/>
            </w:tcBorders>
          </w:tcPr>
          <w:p>
            <w:pPr>
              <w:pStyle w:val="table_body_style__para"/>
            </w:pPr>
            <w:r>
              <w:t>production volume +6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8199.5</w:t>
            </w:r>
          </w:p>
        </w:tc>
      </w:tr>
      <w:tr>
        <w:tc>
          <w:tcPr>
            <w:tcW w:type="dxa" w:w="1560"/>
            <w:tcBorders>
              <w:start w:sz="4" w:val="single"/>
              <w:top w:sz="4" w:val="single"/>
              <w:end w:sz="4" w:val="single"/>
              <w:bottom w:sz="4" w:val="single"/>
            </w:tcBorders>
          </w:tcPr>
          <w:p>
            <w:pPr>
              <w:pStyle w:val="table_body_style__para"/>
            </w:pPr>
            <w:r>
              <w:t>production volume +7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8094</w:t>
            </w:r>
          </w:p>
        </w:tc>
      </w:tr>
      <w:tr>
        <w:tc>
          <w:tcPr>
            <w:tcW w:type="dxa" w:w="1560"/>
            <w:tcBorders>
              <w:start w:sz="4" w:val="single"/>
              <w:top w:sz="4" w:val="single"/>
              <w:end w:sz="4" w:val="single"/>
              <w:bottom w:sz="4" w:val="single"/>
            </w:tcBorders>
          </w:tcPr>
          <w:p>
            <w:pPr>
              <w:pStyle w:val="table_body_style__para"/>
            </w:pPr>
            <w:r>
              <w:t>production volume +7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8113</w:t>
            </w:r>
          </w:p>
        </w:tc>
      </w:tr>
      <w:tr>
        <w:tc>
          <w:tcPr>
            <w:tcW w:type="dxa" w:w="1560"/>
            <w:tcBorders>
              <w:start w:sz="4" w:val="single"/>
              <w:top w:sz="4" w:val="single"/>
              <w:end w:sz="4" w:val="single"/>
              <w:bottom w:sz="4" w:val="single"/>
            </w:tcBorders>
          </w:tcPr>
          <w:p>
            <w:pPr>
              <w:pStyle w:val="table_body_style__para"/>
            </w:pPr>
            <w:r>
              <w:t>production volume +8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8191.4167</w:t>
            </w:r>
          </w:p>
        </w:tc>
      </w:tr>
      <w:tr>
        <w:tc>
          <w:tcPr>
            <w:tcW w:type="dxa" w:w="1560"/>
            <w:tcBorders>
              <w:start w:sz="4" w:val="single"/>
              <w:top w:sz="4" w:val="single"/>
              <w:end w:sz="4" w:val="single"/>
              <w:bottom w:sz="4" w:val="single"/>
            </w:tcBorders>
          </w:tcPr>
          <w:p>
            <w:pPr>
              <w:pStyle w:val="table_body_style__para"/>
            </w:pPr>
            <w:r>
              <w:t>production volume +8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8357.625</w:t>
            </w:r>
          </w:p>
        </w:tc>
      </w:tr>
      <w:tr>
        <w:tc>
          <w:tcPr>
            <w:tcW w:type="dxa" w:w="1560"/>
            <w:tcBorders>
              <w:start w:sz="4" w:val="single"/>
              <w:top w:sz="4" w:val="single"/>
              <w:end w:sz="4" w:val="single"/>
              <w:bottom w:sz="4" w:val="single"/>
            </w:tcBorders>
          </w:tcPr>
          <w:p>
            <w:pPr>
              <w:pStyle w:val="table_body_style__para"/>
            </w:pPr>
            <w:r>
              <w:t>production volume +9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7527.9167</w:t>
            </w:r>
          </w:p>
        </w:tc>
      </w:tr>
      <w:tr>
        <w:tc>
          <w:tcPr>
            <w:tcW w:type="dxa" w:w="1560"/>
            <w:tcBorders>
              <w:start w:sz="4" w:val="single"/>
              <w:top w:sz="4" w:val="single"/>
              <w:end w:sz="4" w:val="single"/>
              <w:bottom w:sz="4" w:val="single"/>
            </w:tcBorders>
          </w:tcPr>
          <w:p>
            <w:pPr>
              <w:pStyle w:val="table_body_style__para"/>
            </w:pPr>
            <w:r>
              <w:t>production volume +9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7531.8571</w:t>
            </w:r>
          </w:p>
        </w:tc>
      </w:tr>
      <w:tr>
        <w:tc>
          <w:tcPr>
            <w:tcW w:type="dxa" w:w="1560"/>
            <w:tcBorders>
              <w:start w:sz="4" w:val="single"/>
              <w:top w:sz="4" w:val="single"/>
              <w:end w:sz="4" w:val="single"/>
              <w:bottom w:sz="4" w:val="single"/>
            </w:tcBorders>
          </w:tcPr>
          <w:p>
            <w:pPr>
              <w:pStyle w:val="table_body_style__para"/>
            </w:pPr>
            <w:r>
              <w:t>production volume _1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6172.6667</w:t>
            </w:r>
          </w:p>
        </w:tc>
      </w:tr>
      <w:tr>
        <w:tc>
          <w:tcPr>
            <w:tcW w:type="dxa" w:w="1560"/>
            <w:tcBorders>
              <w:start w:sz="4" w:val="single"/>
              <w:top w:sz="4" w:val="single"/>
              <w:end w:sz="4" w:val="single"/>
              <w:bottom w:sz="4" w:val="single"/>
            </w:tcBorders>
          </w:tcPr>
          <w:p>
            <w:pPr>
              <w:pStyle w:val="table_body_style__para"/>
            </w:pPr>
            <w:r>
              <w:t>production volume _1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5897.6364</w:t>
            </w:r>
          </w:p>
        </w:tc>
      </w:tr>
      <w:tr>
        <w:tc>
          <w:tcPr>
            <w:tcW w:type="dxa" w:w="1560"/>
            <w:tcBorders>
              <w:start w:sz="4" w:val="single"/>
              <w:top w:sz="4" w:val="single"/>
              <w:end w:sz="4" w:val="single"/>
              <w:bottom w:sz="4" w:val="single"/>
            </w:tcBorders>
          </w:tcPr>
          <w:p>
            <w:pPr>
              <w:pStyle w:val="table_body_style__para"/>
            </w:pPr>
            <w:r>
              <w:t>production volume _10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6134</w:t>
            </w:r>
          </w:p>
        </w:tc>
      </w:tr>
      <w:tr>
        <w:tc>
          <w:tcPr>
            <w:tcW w:type="dxa" w:w="1560"/>
            <w:tcBorders>
              <w:start w:sz="4" w:val="single"/>
              <w:top w:sz="4" w:val="single"/>
              <w:end w:sz="4" w:val="single"/>
              <w:bottom w:sz="4" w:val="single"/>
            </w:tcBorders>
          </w:tcPr>
          <w:p>
            <w:pPr>
              <w:pStyle w:val="table_body_style__para"/>
            </w:pPr>
            <w:r>
              <w:t>production volume _10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6221.7059</w:t>
            </w:r>
          </w:p>
        </w:tc>
      </w:tr>
      <w:tr>
        <w:tc>
          <w:tcPr>
            <w:tcW w:type="dxa" w:w="1560"/>
            <w:tcBorders>
              <w:start w:sz="4" w:val="single"/>
              <w:top w:sz="4" w:val="single"/>
              <w:end w:sz="4" w:val="single"/>
              <w:bottom w:sz="4" w:val="single"/>
            </w:tcBorders>
          </w:tcPr>
          <w:p>
            <w:pPr>
              <w:pStyle w:val="table_body_style__para"/>
            </w:pPr>
            <w:r>
              <w:t>production volume _11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6082.4167</w:t>
            </w:r>
          </w:p>
        </w:tc>
      </w:tr>
      <w:tr>
        <w:tc>
          <w:tcPr>
            <w:tcW w:type="dxa" w:w="1560"/>
            <w:tcBorders>
              <w:start w:sz="4" w:val="single"/>
              <w:top w:sz="4" w:val="single"/>
              <w:end w:sz="4" w:val="single"/>
              <w:bottom w:sz="4" w:val="single"/>
            </w:tcBorders>
          </w:tcPr>
          <w:p>
            <w:pPr>
              <w:pStyle w:val="table_body_style__para"/>
            </w:pPr>
            <w:r>
              <w:t>production volume _11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6161</w:t>
            </w:r>
          </w:p>
        </w:tc>
      </w:tr>
      <w:tr>
        <w:tc>
          <w:tcPr>
            <w:tcW w:type="dxa" w:w="1560"/>
            <w:tcBorders>
              <w:start w:sz="4" w:val="single"/>
              <w:top w:sz="4" w:val="single"/>
              <w:end w:sz="4" w:val="single"/>
              <w:bottom w:sz="4" w:val="single"/>
            </w:tcBorders>
          </w:tcPr>
          <w:p>
            <w:pPr>
              <w:pStyle w:val="table_body_style__para"/>
            </w:pPr>
            <w:r>
              <w:t>production volume _12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6141.8889</w:t>
            </w:r>
          </w:p>
        </w:tc>
      </w:tr>
      <w:tr>
        <w:tc>
          <w:tcPr>
            <w:tcW w:type="dxa" w:w="1560"/>
            <w:tcBorders>
              <w:start w:sz="4" w:val="single"/>
              <w:top w:sz="4" w:val="single"/>
              <w:end w:sz="4" w:val="single"/>
              <w:bottom w:sz="4" w:val="single"/>
            </w:tcBorders>
          </w:tcPr>
          <w:p>
            <w:pPr>
              <w:pStyle w:val="table_body_style__para"/>
            </w:pPr>
            <w:r>
              <w:t>production volume _12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6236.1667</w:t>
            </w:r>
          </w:p>
        </w:tc>
      </w:tr>
      <w:tr>
        <w:tc>
          <w:tcPr>
            <w:tcW w:type="dxa" w:w="1560"/>
            <w:tcBorders>
              <w:start w:sz="4" w:val="single"/>
              <w:top w:sz="4" w:val="single"/>
              <w:end w:sz="4" w:val="single"/>
              <w:bottom w:sz="4" w:val="single"/>
            </w:tcBorders>
          </w:tcPr>
          <w:p>
            <w:pPr>
              <w:pStyle w:val="table_body_style__para"/>
            </w:pPr>
            <w:r>
              <w:t>production volume _13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6149</w:t>
            </w:r>
          </w:p>
        </w:tc>
      </w:tr>
      <w:tr>
        <w:tc>
          <w:tcPr>
            <w:tcW w:type="dxa" w:w="1560"/>
            <w:tcBorders>
              <w:start w:sz="4" w:val="single"/>
              <w:top w:sz="4" w:val="single"/>
              <w:end w:sz="4" w:val="single"/>
              <w:bottom w:sz="4" w:val="single"/>
            </w:tcBorders>
          </w:tcPr>
          <w:p>
            <w:pPr>
              <w:pStyle w:val="table_body_style__para"/>
            </w:pPr>
            <w:r>
              <w:t>production volume _13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6214.5</w:t>
            </w:r>
          </w:p>
        </w:tc>
      </w:tr>
      <w:tr>
        <w:tc>
          <w:tcPr>
            <w:tcW w:type="dxa" w:w="1560"/>
            <w:tcBorders>
              <w:start w:sz="4" w:val="single"/>
              <w:top w:sz="4" w:val="single"/>
              <w:end w:sz="4" w:val="single"/>
              <w:bottom w:sz="4" w:val="single"/>
            </w:tcBorders>
          </w:tcPr>
          <w:p>
            <w:pPr>
              <w:pStyle w:val="table_body_style__para"/>
            </w:pPr>
            <w:r>
              <w:t>production volume _2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6269</w:t>
            </w:r>
          </w:p>
        </w:tc>
      </w:tr>
      <w:tr>
        <w:tc>
          <w:tcPr>
            <w:tcW w:type="dxa" w:w="1560"/>
            <w:tcBorders>
              <w:start w:sz="4" w:val="single"/>
              <w:top w:sz="4" w:val="single"/>
              <w:end w:sz="4" w:val="single"/>
              <w:bottom w:sz="4" w:val="single"/>
            </w:tcBorders>
          </w:tcPr>
          <w:p>
            <w:pPr>
              <w:pStyle w:val="table_body_style__para"/>
            </w:pPr>
            <w:r>
              <w:t>production volume _2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6083.2857</w:t>
            </w:r>
          </w:p>
        </w:tc>
      </w:tr>
      <w:tr>
        <w:tc>
          <w:tcPr>
            <w:tcW w:type="dxa" w:w="1560"/>
            <w:tcBorders>
              <w:start w:sz="4" w:val="single"/>
              <w:top w:sz="4" w:val="single"/>
              <w:end w:sz="4" w:val="single"/>
              <w:bottom w:sz="4" w:val="single"/>
            </w:tcBorders>
          </w:tcPr>
          <w:p>
            <w:pPr>
              <w:pStyle w:val="table_body_style__para"/>
            </w:pPr>
            <w:r>
              <w:t>production volume _3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6350.6667</w:t>
            </w:r>
          </w:p>
        </w:tc>
      </w:tr>
      <w:tr>
        <w:tc>
          <w:tcPr>
            <w:tcW w:type="dxa" w:w="1560"/>
            <w:tcBorders>
              <w:start w:sz="4" w:val="single"/>
              <w:top w:sz="4" w:val="single"/>
              <w:end w:sz="4" w:val="single"/>
              <w:bottom w:sz="4" w:val="single"/>
            </w:tcBorders>
          </w:tcPr>
          <w:p>
            <w:pPr>
              <w:pStyle w:val="table_body_style__para"/>
            </w:pPr>
            <w:r>
              <w:t>production volume _3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6016.2</w:t>
            </w:r>
          </w:p>
        </w:tc>
      </w:tr>
      <w:tr>
        <w:tc>
          <w:tcPr>
            <w:tcW w:type="dxa" w:w="1560"/>
            <w:tcBorders>
              <w:start w:sz="4" w:val="single"/>
              <w:top w:sz="4" w:val="single"/>
              <w:end w:sz="4" w:val="single"/>
              <w:bottom w:sz="4" w:val="single"/>
            </w:tcBorders>
          </w:tcPr>
          <w:p>
            <w:pPr>
              <w:pStyle w:val="table_body_style__para"/>
            </w:pPr>
            <w:r>
              <w:t>production volume _4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6509.4286</w:t>
            </w:r>
          </w:p>
        </w:tc>
      </w:tr>
      <w:tr>
        <w:tc>
          <w:tcPr>
            <w:tcW w:type="dxa" w:w="1560"/>
            <w:tcBorders>
              <w:start w:sz="4" w:val="single"/>
              <w:top w:sz="4" w:val="single"/>
              <w:end w:sz="4" w:val="single"/>
              <w:bottom w:sz="4" w:val="single"/>
            </w:tcBorders>
          </w:tcPr>
          <w:p>
            <w:pPr>
              <w:pStyle w:val="table_body_style__para"/>
            </w:pPr>
            <w:r>
              <w:t>production volume _4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6217.1429</w:t>
            </w:r>
          </w:p>
        </w:tc>
      </w:tr>
      <w:tr>
        <w:tc>
          <w:tcPr>
            <w:tcW w:type="dxa" w:w="1560"/>
            <w:tcBorders>
              <w:start w:sz="4" w:val="single"/>
              <w:top w:sz="4" w:val="single"/>
              <w:end w:sz="4" w:val="single"/>
              <w:bottom w:sz="4" w:val="single"/>
            </w:tcBorders>
          </w:tcPr>
          <w:p>
            <w:pPr>
              <w:pStyle w:val="table_body_style__para"/>
            </w:pPr>
            <w:r>
              <w:t>production volume _5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6435.3636</w:t>
            </w:r>
          </w:p>
        </w:tc>
      </w:tr>
      <w:tr>
        <w:tc>
          <w:tcPr>
            <w:tcW w:type="dxa" w:w="1560"/>
            <w:tcBorders>
              <w:start w:sz="4" w:val="single"/>
              <w:top w:sz="4" w:val="single"/>
              <w:end w:sz="4" w:val="single"/>
              <w:bottom w:sz="4" w:val="single"/>
            </w:tcBorders>
          </w:tcPr>
          <w:p>
            <w:pPr>
              <w:pStyle w:val="table_body_style__para"/>
            </w:pPr>
            <w:r>
              <w:t>production volume _5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6240.7727</w:t>
            </w:r>
          </w:p>
        </w:tc>
      </w:tr>
      <w:tr>
        <w:tc>
          <w:tcPr>
            <w:tcW w:type="dxa" w:w="1560"/>
            <w:tcBorders>
              <w:start w:sz="4" w:val="single"/>
              <w:top w:sz="4" w:val="single"/>
              <w:end w:sz="4" w:val="single"/>
              <w:bottom w:sz="4" w:val="single"/>
            </w:tcBorders>
          </w:tcPr>
          <w:p>
            <w:pPr>
              <w:pStyle w:val="table_body_style__para"/>
            </w:pPr>
            <w:r>
              <w:t>production volume _6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6417.25</w:t>
            </w:r>
          </w:p>
        </w:tc>
      </w:tr>
      <w:tr>
        <w:tc>
          <w:tcPr>
            <w:tcW w:type="dxa" w:w="1560"/>
            <w:tcBorders>
              <w:start w:sz="4" w:val="single"/>
              <w:top w:sz="4" w:val="single"/>
              <w:end w:sz="4" w:val="single"/>
              <w:bottom w:sz="4" w:val="single"/>
            </w:tcBorders>
          </w:tcPr>
          <w:p>
            <w:pPr>
              <w:pStyle w:val="table_body_style__para"/>
            </w:pPr>
            <w:r>
              <w:t>production volume _6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6338.3913</w:t>
            </w:r>
          </w:p>
        </w:tc>
      </w:tr>
      <w:tr>
        <w:tc>
          <w:tcPr>
            <w:tcW w:type="dxa" w:w="1560"/>
            <w:tcBorders>
              <w:start w:sz="4" w:val="single"/>
              <w:top w:sz="4" w:val="single"/>
              <w:end w:sz="4" w:val="single"/>
              <w:bottom w:sz="4" w:val="single"/>
            </w:tcBorders>
          </w:tcPr>
          <w:p>
            <w:pPr>
              <w:pStyle w:val="table_body_style__para"/>
            </w:pPr>
            <w:r>
              <w:t>production volume _7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6040.3333</w:t>
            </w:r>
          </w:p>
        </w:tc>
      </w:tr>
      <w:tr>
        <w:tc>
          <w:tcPr>
            <w:tcW w:type="dxa" w:w="1560"/>
            <w:tcBorders>
              <w:start w:sz="4" w:val="single"/>
              <w:top w:sz="4" w:val="single"/>
              <w:end w:sz="4" w:val="single"/>
              <w:bottom w:sz="4" w:val="single"/>
            </w:tcBorders>
          </w:tcPr>
          <w:p>
            <w:pPr>
              <w:pStyle w:val="table_body_style__para"/>
            </w:pPr>
            <w:r>
              <w:t>production volume _7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5933.3</w:t>
            </w:r>
          </w:p>
        </w:tc>
      </w:tr>
      <w:tr>
        <w:tc>
          <w:tcPr>
            <w:tcW w:type="dxa" w:w="1560"/>
            <w:tcBorders>
              <w:start w:sz="4" w:val="single"/>
              <w:top w:sz="4" w:val="single"/>
              <w:end w:sz="4" w:val="single"/>
              <w:bottom w:sz="4" w:val="single"/>
            </w:tcBorders>
          </w:tcPr>
          <w:p>
            <w:pPr>
              <w:pStyle w:val="table_body_style__para"/>
            </w:pPr>
            <w:r>
              <w:t>production volume _8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6072.3333</w:t>
            </w:r>
          </w:p>
        </w:tc>
      </w:tr>
      <w:tr>
        <w:tc>
          <w:tcPr>
            <w:tcW w:type="dxa" w:w="1560"/>
            <w:tcBorders>
              <w:start w:sz="4" w:val="single"/>
              <w:top w:sz="4" w:val="single"/>
              <w:end w:sz="4" w:val="single"/>
              <w:bottom w:sz="4" w:val="single"/>
            </w:tcBorders>
          </w:tcPr>
          <w:p>
            <w:pPr>
              <w:pStyle w:val="table_body_style__para"/>
            </w:pPr>
            <w:r>
              <w:t>production volume _8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6032.6875</w:t>
            </w:r>
          </w:p>
        </w:tc>
      </w:tr>
      <w:tr>
        <w:tc>
          <w:tcPr>
            <w:tcW w:type="dxa" w:w="1560"/>
            <w:tcBorders>
              <w:start w:sz="4" w:val="single"/>
              <w:top w:sz="4" w:val="single"/>
              <w:end w:sz="4" w:val="single"/>
              <w:bottom w:sz="4" w:val="single"/>
            </w:tcBorders>
          </w:tcPr>
          <w:p>
            <w:pPr>
              <w:pStyle w:val="table_body_style__para"/>
            </w:pPr>
            <w:r>
              <w:t>production volume _9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6082.4167</w:t>
            </w:r>
          </w:p>
        </w:tc>
      </w:tr>
      <w:tr>
        <w:tc>
          <w:tcPr>
            <w:tcW w:type="dxa" w:w="1560"/>
            <w:tcBorders>
              <w:start w:sz="4" w:val="single"/>
              <w:top w:sz="4" w:val="single"/>
              <w:end w:sz="4" w:val="single"/>
              <w:bottom w:sz="4" w:val="single"/>
            </w:tcBorders>
          </w:tcPr>
          <w:p>
            <w:pPr>
              <w:pStyle w:val="table_body_style__para"/>
            </w:pPr>
            <w:r>
              <w:t>production volume _9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38168</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6098.3333</w:t>
            </w:r>
          </w:p>
        </w:tc>
      </w:tr>
      <w:tr>
        <w:tc>
          <w:tcPr>
            <w:tcW w:type="dxa" w:w="1560"/>
            <w:tcBorders>
              <w:start w:sz="4" w:val="single"/>
              <w:top w:sz="4" w:val="single"/>
              <w:end w:sz="4" w:val="single"/>
              <w:bottom w:sz="4" w:val="single"/>
            </w:tcBorders>
          </w:tcPr>
          <w:p>
            <w:pPr>
              <w:pStyle w:val="table_body_style__para"/>
            </w:pPr>
            <w:r>
              <w:t>last sales date (Month)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24323</w:t>
            </w:r>
          </w:p>
        </w:tc>
        <w:tc>
          <w:tcPr>
            <w:tcW w:type="dxa" w:w="1560"/>
            <w:tcBorders>
              <w:start w:sz="4" w:val="single"/>
              <w:top w:sz="4" w:val="single"/>
              <w:end w:sz="4" w:val="single"/>
              <w:bottom w:sz="4" w:val="single"/>
            </w:tcBorders>
          </w:tcPr>
          <w:p>
            <w:pPr>
              <w:pStyle w:val="table_body_style__para"/>
            </w:pPr>
            <w:r>
              <w:t>46</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20208</w:t>
            </w:r>
          </w:p>
        </w:tc>
        <w:tc>
          <w:tcPr>
            <w:tcW w:type="dxa" w:w="1560"/>
            <w:tcBorders>
              <w:start w:sz="4" w:val="single"/>
              <w:top w:sz="4" w:val="single"/>
              <w:end w:sz="4" w:val="single"/>
              <w:bottom w:sz="4" w:val="single"/>
            </w:tcBorders>
          </w:tcPr>
          <w:p>
            <w:pPr>
              <w:pStyle w:val="table_body_style__para"/>
            </w:pPr>
            <w:r>
              <w:t>38</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(Day of Week)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19246</w:t>
            </w:r>
          </w:p>
        </w:tc>
        <w:tc>
          <w:tcPr>
            <w:tcW w:type="dxa" w:w="1560"/>
            <w:tcBorders>
              <w:start w:sz="4" w:val="single"/>
              <w:top w:sz="4" w:val="single"/>
              <w:end w:sz="4" w:val="single"/>
              <w:bottom w:sz="4" w:val="single"/>
            </w:tcBorders>
          </w:tcPr>
          <w:p>
            <w:pPr>
              <w:pStyle w:val="table_body_style__para"/>
            </w:pPr>
            <w:r>
              <w:t>36</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plant country Freight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18438</w:t>
            </w:r>
          </w:p>
        </w:tc>
        <w:tc>
          <w:tcPr>
            <w:tcW w:type="dxa" w:w="1560"/>
            <w:tcBorders>
              <w:start w:sz="4" w:val="single"/>
              <w:top w:sz="4" w:val="single"/>
              <w:end w:sz="4" w:val="single"/>
              <w:bottom w:sz="4" w:val="single"/>
            </w:tcBorders>
          </w:tcPr>
          <w:p>
            <w:pPr>
              <w:pStyle w:val="table_body_style__para"/>
            </w:pPr>
            <w:r>
              <w:t>35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12263.276</w:t>
            </w:r>
          </w:p>
        </w:tc>
      </w:tr>
      <w:tr>
        <w:tc>
          <w:tcPr>
            <w:tcW w:type="dxa" w:w="1560"/>
            <w:tcBorders>
              <w:start w:sz="4" w:val="single"/>
              <w:top w:sz="4" w:val="single"/>
              <w:end w:sz="4" w:val="single"/>
              <w:bottom w:sz="4" w:val="single"/>
            </w:tcBorders>
          </w:tcPr>
          <w:p>
            <w:pPr>
              <w:pStyle w:val="table_body_style__para"/>
            </w:pPr>
            <w:r>
              <w:t>plant country Freight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18438</w:t>
            </w:r>
          </w:p>
        </w:tc>
        <w:tc>
          <w:tcPr>
            <w:tcW w:type="dxa" w:w="1560"/>
            <w:tcBorders>
              <w:start w:sz="4" w:val="single"/>
              <w:top w:sz="4" w:val="single"/>
              <w:end w:sz="4" w:val="single"/>
              <w:bottom w:sz="4" w:val="single"/>
            </w:tcBorders>
          </w:tcPr>
          <w:p>
            <w:pPr>
              <w:pStyle w:val="table_body_style__para"/>
            </w:pPr>
            <w:r>
              <w:t>35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12250.584</w:t>
            </w:r>
          </w:p>
        </w:tc>
      </w:tr>
      <w:tr>
        <w:tc>
          <w:tcPr>
            <w:tcW w:type="dxa" w:w="1560"/>
            <w:tcBorders>
              <w:start w:sz="4" w:val="single"/>
              <w:top w:sz="4" w:val="single"/>
              <w:end w:sz="4" w:val="single"/>
              <w:bottom w:sz="4" w:val="single"/>
            </w:tcBorders>
          </w:tcPr>
          <w:p>
            <w:pPr>
              <w:pStyle w:val="table_body_style__para"/>
            </w:pPr>
            <w:r>
              <w:t>plant country Freight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18438</w:t>
            </w:r>
          </w:p>
        </w:tc>
        <w:tc>
          <w:tcPr>
            <w:tcW w:type="dxa" w:w="1560"/>
            <w:tcBorders>
              <w:start w:sz="4" w:val="single"/>
              <w:top w:sz="4" w:val="single"/>
              <w:end w:sz="4" w:val="single"/>
              <w:bottom w:sz="4" w:val="single"/>
            </w:tcBorders>
          </w:tcPr>
          <w:p>
            <w:pPr>
              <w:pStyle w:val="table_body_style__para"/>
            </w:pPr>
            <w:r>
              <w:t>35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11823.408</w:t>
            </w:r>
          </w:p>
        </w:tc>
      </w:tr>
      <w:tr>
        <w:tc>
          <w:tcPr>
            <w:tcW w:type="dxa" w:w="1560"/>
            <w:tcBorders>
              <w:start w:sz="4" w:val="single"/>
              <w:top w:sz="4" w:val="single"/>
              <w:end w:sz="4" w:val="single"/>
              <w:bottom w:sz="4" w:val="single"/>
            </w:tcBorders>
          </w:tcPr>
          <w:p>
            <w:pPr>
              <w:pStyle w:val="table_body_style__para"/>
            </w:pPr>
            <w:r>
              <w:t>plant country Freight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17958</w:t>
            </w:r>
          </w:p>
        </w:tc>
        <w:tc>
          <w:tcPr>
            <w:tcW w:type="dxa" w:w="1560"/>
            <w:tcBorders>
              <w:start w:sz="4" w:val="single"/>
              <w:top w:sz="4" w:val="single"/>
              <w:end w:sz="4" w:val="single"/>
              <w:bottom w:sz="4" w:val="single"/>
            </w:tcBorders>
          </w:tcPr>
          <w:p>
            <w:pPr>
              <w:pStyle w:val="table_body_style__para"/>
            </w:pPr>
            <w:r>
              <w:t>34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8238.7975</w:t>
            </w:r>
          </w:p>
        </w:tc>
      </w:tr>
      <w:tr>
        <w:tc>
          <w:tcPr>
            <w:tcW w:type="dxa" w:w="1560"/>
            <w:tcBorders>
              <w:start w:sz="4" w:val="single"/>
              <w:top w:sz="4" w:val="single"/>
              <w:end w:sz="4" w:val="single"/>
              <w:bottom w:sz="4" w:val="single"/>
            </w:tcBorders>
          </w:tcPr>
          <w:p>
            <w:pPr>
              <w:pStyle w:val="table_body_style__para"/>
            </w:pPr>
            <w:r>
              <w:t>plant country Freight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17958</w:t>
            </w:r>
          </w:p>
        </w:tc>
        <w:tc>
          <w:tcPr>
            <w:tcW w:type="dxa" w:w="1560"/>
            <w:tcBorders>
              <w:start w:sz="4" w:val="single"/>
              <w:top w:sz="4" w:val="single"/>
              <w:end w:sz="4" w:val="single"/>
              <w:bottom w:sz="4" w:val="single"/>
            </w:tcBorders>
          </w:tcPr>
          <w:p>
            <w:pPr>
              <w:pStyle w:val="table_body_style__para"/>
            </w:pPr>
            <w:r>
              <w:t>34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26.99</w:t>
            </w:r>
          </w:p>
        </w:tc>
      </w:tr>
      <w:tr>
        <w:tc>
          <w:tcPr>
            <w:tcW w:type="dxa" w:w="1560"/>
            <w:tcBorders>
              <w:start w:sz="4" w:val="single"/>
              <w:top w:sz="4" w:val="single"/>
              <w:end w:sz="4" w:val="single"/>
              <w:bottom w:sz="4" w:val="single"/>
            </w:tcBorders>
          </w:tcPr>
          <w:p>
            <w:pPr>
              <w:pStyle w:val="table_body_style__para"/>
            </w:pPr>
            <w:r>
              <w:t>plant country Freight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17958</w:t>
            </w:r>
          </w:p>
        </w:tc>
        <w:tc>
          <w:tcPr>
            <w:tcW w:type="dxa" w:w="1560"/>
            <w:tcBorders>
              <w:start w:sz="4" w:val="single"/>
              <w:top w:sz="4" w:val="single"/>
              <w:end w:sz="4" w:val="single"/>
              <w:bottom w:sz="4" w:val="single"/>
            </w:tcBorders>
          </w:tcPr>
          <w:p>
            <w:pPr>
              <w:pStyle w:val="table_body_style__para"/>
            </w:pPr>
            <w:r>
              <w:t>34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7782.0733</w:t>
            </w:r>
          </w:p>
        </w:tc>
      </w:tr>
      <w:tr>
        <w:tc>
          <w:tcPr>
            <w:tcW w:type="dxa" w:w="1560"/>
            <w:tcBorders>
              <w:start w:sz="4" w:val="single"/>
              <w:top w:sz="4" w:val="single"/>
              <w:end w:sz="4" w:val="single"/>
              <w:bottom w:sz="4" w:val="single"/>
            </w:tcBorders>
          </w:tcPr>
          <w:p>
            <w:pPr>
              <w:pStyle w:val="table_body_style__para"/>
            </w:pPr>
            <w:r>
              <w:t>plant country Freight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17958</w:t>
            </w:r>
          </w:p>
        </w:tc>
        <w:tc>
          <w:tcPr>
            <w:tcW w:type="dxa" w:w="1560"/>
            <w:tcBorders>
              <w:start w:sz="4" w:val="single"/>
              <w:top w:sz="4" w:val="single"/>
              <w:end w:sz="4" w:val="single"/>
              <w:bottom w:sz="4" w:val="single"/>
            </w:tcBorders>
          </w:tcPr>
          <w:p>
            <w:pPr>
              <w:pStyle w:val="table_body_style__para"/>
            </w:pPr>
            <w:r>
              <w:t>34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6877.5314</w:t>
            </w:r>
          </w:p>
        </w:tc>
      </w:tr>
      <w:tr>
        <w:tc>
          <w:tcPr>
            <w:tcW w:type="dxa" w:w="1560"/>
            <w:tcBorders>
              <w:start w:sz="4" w:val="single"/>
              <w:top w:sz="4" w:val="single"/>
              <w:end w:sz="4" w:val="single"/>
              <w:bottom w:sz="4" w:val="single"/>
            </w:tcBorders>
          </w:tcPr>
          <w:p>
            <w:pPr>
              <w:pStyle w:val="table_body_style__para"/>
            </w:pPr>
            <w:r>
              <w:t>last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15685</w:t>
            </w:r>
          </w:p>
        </w:tc>
        <w:tc>
          <w:tcPr>
            <w:tcW w:type="dxa" w:w="1560"/>
            <w:tcBorders>
              <w:start w:sz="4" w:val="single"/>
              <w:top w:sz="4" w:val="single"/>
              <w:end w:sz="4" w:val="single"/>
              <w:bottom w:sz="4" w:val="single"/>
            </w:tcBorders>
          </w:tcPr>
          <w:p>
            <w:pPr>
              <w:pStyle w:val="table_body_style__para"/>
            </w:pPr>
            <w:r>
              <w:t>30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(Month)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15206</w:t>
            </w:r>
          </w:p>
        </w:tc>
        <w:tc>
          <w:tcPr>
            <w:tcW w:type="dxa" w:w="1560"/>
            <w:tcBorders>
              <w:start w:sz="4" w:val="single"/>
              <w:top w:sz="4" w:val="single"/>
              <w:end w:sz="4" w:val="single"/>
              <w:bottom w:sz="4" w:val="single"/>
            </w:tcBorders>
          </w:tcPr>
          <w:p>
            <w:pPr>
              <w:pStyle w:val="table_body_style__para"/>
            </w:pPr>
            <w:r>
              <w:t>29</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Number months until next facelift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14451</w:t>
            </w:r>
          </w:p>
        </w:tc>
        <w:tc>
          <w:tcPr>
            <w:tcW w:type="dxa" w:w="1560"/>
            <w:tcBorders>
              <w:start w:sz="4" w:val="single"/>
              <w:top w:sz="4" w:val="single"/>
              <w:end w:sz="4" w:val="single"/>
              <w:bottom w:sz="4" w:val="single"/>
            </w:tcBorders>
          </w:tcPr>
          <w:p>
            <w:pPr>
              <w:pStyle w:val="table_body_style__para"/>
            </w:pPr>
            <w:r>
              <w:t>27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3.6056</w:t>
            </w:r>
          </w:p>
        </w:tc>
      </w:tr>
      <w:tr>
        <w:tc>
          <w:tcPr>
            <w:tcW w:type="dxa" w:w="1560"/>
            <w:tcBorders>
              <w:start w:sz="4" w:val="single"/>
              <w:top w:sz="4" w:val="single"/>
              <w:end w:sz="4" w:val="single"/>
              <w:bottom w:sz="4" w:val="single"/>
            </w:tcBorders>
          </w:tcPr>
          <w:p>
            <w:pPr>
              <w:pStyle w:val="table_body_style__para"/>
            </w:pPr>
            <w:r>
              <w:t>Number months until next facelift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14451</w:t>
            </w:r>
          </w:p>
        </w:tc>
        <w:tc>
          <w:tcPr>
            <w:tcW w:type="dxa" w:w="1560"/>
            <w:tcBorders>
              <w:start w:sz="4" w:val="single"/>
              <w:top w:sz="4" w:val="single"/>
              <w:end w:sz="4" w:val="single"/>
              <w:bottom w:sz="4" w:val="single"/>
            </w:tcBorders>
          </w:tcPr>
          <w:p>
            <w:pPr>
              <w:pStyle w:val="table_body_style__para"/>
            </w:pPr>
            <w:r>
              <w:t>27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until next facelift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14451</w:t>
            </w:r>
          </w:p>
        </w:tc>
        <w:tc>
          <w:tcPr>
            <w:tcW w:type="dxa" w:w="1560"/>
            <w:tcBorders>
              <w:start w:sz="4" w:val="single"/>
              <w:top w:sz="4" w:val="single"/>
              <w:end w:sz="4" w:val="single"/>
              <w:bottom w:sz="4" w:val="single"/>
            </w:tcBorders>
          </w:tcPr>
          <w:p>
            <w:pPr>
              <w:pStyle w:val="table_body_style__para"/>
            </w:pPr>
            <w:r>
              <w:t>27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1.8708</w:t>
            </w:r>
          </w:p>
        </w:tc>
      </w:tr>
      <w:tr>
        <w:tc>
          <w:tcPr>
            <w:tcW w:type="dxa" w:w="1560"/>
            <w:tcBorders>
              <w:start w:sz="4" w:val="single"/>
              <w:top w:sz="4" w:val="single"/>
              <w:end w:sz="4" w:val="single"/>
              <w:bottom w:sz="4" w:val="single"/>
            </w:tcBorders>
          </w:tcPr>
          <w:p>
            <w:pPr>
              <w:pStyle w:val="table_body_style__para"/>
            </w:pPr>
            <w:r>
              <w:t>next facelift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13809</w:t>
            </w:r>
          </w:p>
        </w:tc>
        <w:tc>
          <w:tcPr>
            <w:tcW w:type="dxa" w:w="1560"/>
            <w:tcBorders>
              <w:start w:sz="4" w:val="single"/>
              <w:top w:sz="4" w:val="single"/>
              <w:end w:sz="4" w:val="single"/>
              <w:bottom w:sz="4" w:val="single"/>
            </w:tcBorders>
          </w:tcPr>
          <w:p>
            <w:pPr>
              <w:pStyle w:val="table_body_style__para"/>
            </w:pPr>
            <w:r>
              <w:t>26</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next facelift (Month)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13809</w:t>
            </w:r>
          </w:p>
        </w:tc>
        <w:tc>
          <w:tcPr>
            <w:tcW w:type="dxa" w:w="1560"/>
            <w:tcBorders>
              <w:start w:sz="4" w:val="single"/>
              <w:top w:sz="4" w:val="single"/>
              <w:end w:sz="4" w:val="single"/>
              <w:bottom w:sz="4" w:val="single"/>
            </w:tcBorders>
          </w:tcPr>
          <w:p>
            <w:pPr>
              <w:pStyle w:val="table_body_style__para"/>
            </w:pPr>
            <w:r>
              <w:t>26</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Number months until next facelift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13809</w:t>
            </w:r>
          </w:p>
        </w:tc>
        <w:tc>
          <w:tcPr>
            <w:tcW w:type="dxa" w:w="1560"/>
            <w:tcBorders>
              <w:start w:sz="4" w:val="single"/>
              <w:top w:sz="4" w:val="single"/>
              <w:end w:sz="4" w:val="single"/>
              <w:bottom w:sz="4" w:val="single"/>
            </w:tcBorders>
          </w:tcPr>
          <w:p>
            <w:pPr>
              <w:pStyle w:val="table_body_style__para"/>
            </w:pPr>
            <w:r>
              <w:t>26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41.5</w:t>
            </w:r>
          </w:p>
        </w:tc>
      </w:tr>
      <w:tr>
        <w:tc>
          <w:tcPr>
            <w:tcW w:type="dxa" w:w="1560"/>
            <w:tcBorders>
              <w:start w:sz="4" w:val="single"/>
              <w:top w:sz="4" w:val="single"/>
              <w:end w:sz="4" w:val="single"/>
              <w:bottom w:sz="4" w:val="single"/>
            </w:tcBorders>
          </w:tcPr>
          <w:p>
            <w:pPr>
              <w:pStyle w:val="table_body_style__para"/>
            </w:pPr>
            <w:r>
              <w:t>Number months until next facelift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13809</w:t>
            </w:r>
          </w:p>
        </w:tc>
        <w:tc>
          <w:tcPr>
            <w:tcW w:type="dxa" w:w="1560"/>
            <w:tcBorders>
              <w:start w:sz="4" w:val="single"/>
              <w:top w:sz="4" w:val="single"/>
              <w:end w:sz="4" w:val="single"/>
              <w:bottom w:sz="4" w:val="single"/>
            </w:tcBorders>
          </w:tcPr>
          <w:p>
            <w:pPr>
              <w:pStyle w:val="table_body_style__para"/>
            </w:pPr>
            <w:r>
              <w:t>26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37</w:t>
            </w:r>
          </w:p>
        </w:tc>
      </w:tr>
      <w:tr>
        <w:tc>
          <w:tcPr>
            <w:tcW w:type="dxa" w:w="1560"/>
            <w:tcBorders>
              <w:start w:sz="4" w:val="single"/>
              <w:top w:sz="4" w:val="single"/>
              <w:end w:sz="4" w:val="single"/>
              <w:bottom w:sz="4" w:val="single"/>
            </w:tcBorders>
          </w:tcPr>
          <w:p>
            <w:pPr>
              <w:pStyle w:val="table_body_style__para"/>
            </w:pPr>
            <w:r>
              <w:t>Number months until next facelift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13809</w:t>
            </w:r>
          </w:p>
        </w:tc>
        <w:tc>
          <w:tcPr>
            <w:tcW w:type="dxa" w:w="1560"/>
            <w:tcBorders>
              <w:start w:sz="4" w:val="single"/>
              <w:top w:sz="4" w:val="single"/>
              <w:end w:sz="4" w:val="single"/>
              <w:bottom w:sz="4" w:val="single"/>
            </w:tcBorders>
          </w:tcPr>
          <w:p>
            <w:pPr>
              <w:pStyle w:val="table_body_style__para"/>
            </w:pPr>
            <w:r>
              <w:t>26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46.5</w:t>
            </w:r>
          </w:p>
        </w:tc>
      </w:tr>
      <w:tr>
        <w:tc>
          <w:tcPr>
            <w:tcW w:type="dxa" w:w="1560"/>
            <w:tcBorders>
              <w:start w:sz="4" w:val="single"/>
              <w:top w:sz="4" w:val="single"/>
              <w:end w:sz="4" w:val="single"/>
              <w:bottom w:sz="4" w:val="single"/>
            </w:tcBorders>
          </w:tcPr>
          <w:p>
            <w:pPr>
              <w:pStyle w:val="table_body_style__para"/>
            </w:pPr>
            <w:r>
              <w:t>Number months until next facelift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13809</w:t>
            </w:r>
          </w:p>
        </w:tc>
        <w:tc>
          <w:tcPr>
            <w:tcW w:type="dxa" w:w="1560"/>
            <w:tcBorders>
              <w:start w:sz="4" w:val="single"/>
              <w:top w:sz="4" w:val="single"/>
              <w:end w:sz="4" w:val="single"/>
              <w:bottom w:sz="4" w:val="single"/>
            </w:tcBorders>
          </w:tcPr>
          <w:p>
            <w:pPr>
              <w:pStyle w:val="table_body_style__para"/>
            </w:pPr>
            <w:r>
              <w:t>26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39</w:t>
            </w:r>
          </w:p>
        </w:tc>
      </w:tr>
      <w:tr>
        <w:tc>
          <w:tcPr>
            <w:tcW w:type="dxa" w:w="1560"/>
            <w:tcBorders>
              <w:start w:sz="4" w:val="single"/>
              <w:top w:sz="4" w:val="single"/>
              <w:end w:sz="4" w:val="single"/>
              <w:bottom w:sz="4" w:val="single"/>
            </w:tcBorders>
          </w:tcPr>
          <w:p>
            <w:pPr>
              <w:pStyle w:val="table_body_style__para"/>
            </w:pPr>
            <w:r>
              <w:t>next facelift (Day of Month)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13809</w:t>
            </w:r>
          </w:p>
        </w:tc>
        <w:tc>
          <w:tcPr>
            <w:tcW w:type="dxa" w:w="1560"/>
            <w:tcBorders>
              <w:start w:sz="4" w:val="single"/>
              <w:top w:sz="4" w:val="single"/>
              <w:end w:sz="4" w:val="single"/>
              <w:bottom w:sz="4" w:val="single"/>
            </w:tcBorders>
          </w:tcPr>
          <w:p>
            <w:pPr>
              <w:pStyle w:val="table_body_style__para"/>
            </w:pPr>
            <w:r>
              <w:t>26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w:t>
            </w:r>
          </w:p>
        </w:tc>
      </w:tr>
      <w:tr>
        <w:tc>
          <w:tcPr>
            <w:tcW w:type="dxa" w:w="1560"/>
            <w:tcBorders>
              <w:start w:sz="4" w:val="single"/>
              <w:top w:sz="4" w:val="single"/>
              <w:end w:sz="4" w:val="single"/>
              <w:bottom w:sz="4" w:val="single"/>
            </w:tcBorders>
          </w:tcPr>
          <w:p>
            <w:pPr>
              <w:pStyle w:val="table_body_style__para"/>
            </w:pPr>
            <w:r>
              <w:t>next facelift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13809</w:t>
            </w:r>
          </w:p>
        </w:tc>
        <w:tc>
          <w:tcPr>
            <w:tcW w:type="dxa" w:w="1560"/>
            <w:tcBorders>
              <w:start w:sz="4" w:val="single"/>
              <w:top w:sz="4" w:val="single"/>
              <w:end w:sz="4" w:val="single"/>
              <w:bottom w:sz="4" w:val="single"/>
            </w:tcBorders>
          </w:tcPr>
          <w:p>
            <w:pPr>
              <w:pStyle w:val="table_body_style__para"/>
            </w:pPr>
            <w:r>
              <w:t>26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2021</w:t>
            </w:r>
          </w:p>
        </w:tc>
      </w:tr>
      <w:tr>
        <w:tc>
          <w:tcPr>
            <w:tcW w:type="dxa" w:w="1560"/>
            <w:tcBorders>
              <w:start w:sz="4" w:val="single"/>
              <w:top w:sz="4" w:val="single"/>
              <w:end w:sz="4" w:val="single"/>
              <w:bottom w:sz="4" w:val="single"/>
            </w:tcBorders>
          </w:tcPr>
          <w:p>
            <w:pPr>
              <w:pStyle w:val="table_body_style__para"/>
            </w:pPr>
            <w:r>
              <w:t>last sales date (Day of Week)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13689</w:t>
            </w:r>
          </w:p>
        </w:tc>
        <w:tc>
          <w:tcPr>
            <w:tcW w:type="dxa" w:w="1560"/>
            <w:tcBorders>
              <w:start w:sz="4" w:val="single"/>
              <w:top w:sz="4" w:val="single"/>
              <w:end w:sz="4" w:val="single"/>
              <w:bottom w:sz="4" w:val="single"/>
            </w:tcBorders>
          </w:tcPr>
          <w:p>
            <w:pPr>
              <w:pStyle w:val="table_body_style__para"/>
            </w:pPr>
            <w:r>
              <w:t>26</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plant country fatalities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13416</w:t>
            </w:r>
          </w:p>
        </w:tc>
        <w:tc>
          <w:tcPr>
            <w:tcW w:type="dxa" w:w="1560"/>
            <w:tcBorders>
              <w:start w:sz="4" w:val="single"/>
              <w:top w:sz="4" w:val="single"/>
              <w:end w:sz="4" w:val="single"/>
              <w:bottom w:sz="4" w:val="single"/>
            </w:tcBorders>
          </w:tcPr>
          <w:p>
            <w:pPr>
              <w:pStyle w:val="table_body_style__para"/>
            </w:pPr>
            <w:r>
              <w:t>25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110.1841</w:t>
            </w:r>
          </w:p>
        </w:tc>
      </w:tr>
      <w:tr>
        <w:tc>
          <w:tcPr>
            <w:tcW w:type="dxa" w:w="1560"/>
            <w:tcBorders>
              <w:start w:sz="4" w:val="single"/>
              <w:top w:sz="4" w:val="single"/>
              <w:end w:sz="4" w:val="single"/>
              <w:bottom w:sz="4" w:val="single"/>
            </w:tcBorders>
          </w:tcPr>
          <w:p>
            <w:pPr>
              <w:pStyle w:val="table_body_style__para"/>
            </w:pPr>
            <w:r>
              <w:t>plant country fatalities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13416</w:t>
            </w:r>
          </w:p>
        </w:tc>
        <w:tc>
          <w:tcPr>
            <w:tcW w:type="dxa" w:w="1560"/>
            <w:tcBorders>
              <w:start w:sz="4" w:val="single"/>
              <w:top w:sz="4" w:val="single"/>
              <w:end w:sz="4" w:val="single"/>
              <w:bottom w:sz="4" w:val="single"/>
            </w:tcBorders>
          </w:tcPr>
          <w:p>
            <w:pPr>
              <w:pStyle w:val="table_body_style__para"/>
            </w:pPr>
            <w:r>
              <w:t>25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111.5472</w:t>
            </w:r>
          </w:p>
        </w:tc>
      </w:tr>
      <w:tr>
        <w:tc>
          <w:tcPr>
            <w:tcW w:type="dxa" w:w="1560"/>
            <w:tcBorders>
              <w:start w:sz="4" w:val="single"/>
              <w:top w:sz="4" w:val="single"/>
              <w:end w:sz="4" w:val="single"/>
              <w:bottom w:sz="4" w:val="single"/>
            </w:tcBorders>
          </w:tcPr>
          <w:p>
            <w:pPr>
              <w:pStyle w:val="table_body_style__para"/>
            </w:pPr>
            <w:r>
              <w:t>plant country fatalities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13416</w:t>
            </w:r>
          </w:p>
        </w:tc>
        <w:tc>
          <w:tcPr>
            <w:tcW w:type="dxa" w:w="1560"/>
            <w:tcBorders>
              <w:start w:sz="4" w:val="single"/>
              <w:top w:sz="4" w:val="single"/>
              <w:end w:sz="4" w:val="single"/>
              <w:bottom w:sz="4" w:val="single"/>
            </w:tcBorders>
          </w:tcPr>
          <w:p>
            <w:pPr>
              <w:pStyle w:val="table_body_style__para"/>
            </w:pPr>
            <w:r>
              <w:t>25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110.522</w:t>
            </w:r>
          </w:p>
        </w:tc>
      </w:tr>
      <w:tr>
        <w:tc>
          <w:tcPr>
            <w:tcW w:type="dxa" w:w="1560"/>
            <w:tcBorders>
              <w:start w:sz="4" w:val="single"/>
              <w:top w:sz="4" w:val="single"/>
              <w:end w:sz="4" w:val="single"/>
              <w:bottom w:sz="4" w:val="single"/>
            </w:tcBorders>
          </w:tcPr>
          <w:p>
            <w:pPr>
              <w:pStyle w:val="table_body_style__para"/>
            </w:pPr>
            <w:r>
              <w:t>plant country household savings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13416</w:t>
            </w:r>
          </w:p>
        </w:tc>
        <w:tc>
          <w:tcPr>
            <w:tcW w:type="dxa" w:w="1560"/>
            <w:tcBorders>
              <w:start w:sz="4" w:val="single"/>
              <w:top w:sz="4" w:val="single"/>
              <w:end w:sz="4" w:val="single"/>
              <w:bottom w:sz="4" w:val="single"/>
            </w:tcBorders>
          </w:tcPr>
          <w:p>
            <w:pPr>
              <w:pStyle w:val="table_body_style__para"/>
            </w:pPr>
            <w:r>
              <w:t>25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0.1905</w:t>
            </w:r>
          </w:p>
        </w:tc>
      </w:tr>
      <w:tr>
        <w:tc>
          <w:tcPr>
            <w:tcW w:type="dxa" w:w="1560"/>
            <w:tcBorders>
              <w:start w:sz="4" w:val="single"/>
              <w:top w:sz="4" w:val="single"/>
              <w:end w:sz="4" w:val="single"/>
              <w:bottom w:sz="4" w:val="single"/>
            </w:tcBorders>
          </w:tcPr>
          <w:p>
            <w:pPr>
              <w:pStyle w:val="table_body_style__para"/>
            </w:pPr>
            <w:r>
              <w:t>plant country household savings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13416</w:t>
            </w:r>
          </w:p>
        </w:tc>
        <w:tc>
          <w:tcPr>
            <w:tcW w:type="dxa" w:w="1560"/>
            <w:tcBorders>
              <w:start w:sz="4" w:val="single"/>
              <w:top w:sz="4" w:val="single"/>
              <w:end w:sz="4" w:val="single"/>
              <w:bottom w:sz="4" w:val="single"/>
            </w:tcBorders>
          </w:tcPr>
          <w:p>
            <w:pPr>
              <w:pStyle w:val="table_body_style__para"/>
            </w:pPr>
            <w:r>
              <w:t>25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0.2943</w:t>
            </w:r>
          </w:p>
        </w:tc>
      </w:tr>
      <w:tr>
        <w:tc>
          <w:tcPr>
            <w:tcW w:type="dxa" w:w="1560"/>
            <w:tcBorders>
              <w:start w:sz="4" w:val="single"/>
              <w:top w:sz="4" w:val="single"/>
              <w:end w:sz="4" w:val="single"/>
              <w:bottom w:sz="4" w:val="single"/>
            </w:tcBorders>
          </w:tcPr>
          <w:p>
            <w:pPr>
              <w:pStyle w:val="table_body_style__para"/>
            </w:pPr>
            <w:r>
              <w:t>plant country household savings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13416</w:t>
            </w:r>
          </w:p>
        </w:tc>
        <w:tc>
          <w:tcPr>
            <w:tcW w:type="dxa" w:w="1560"/>
            <w:tcBorders>
              <w:start w:sz="4" w:val="single"/>
              <w:top w:sz="4" w:val="single"/>
              <w:end w:sz="4" w:val="single"/>
              <w:bottom w:sz="4" w:val="single"/>
            </w:tcBorders>
          </w:tcPr>
          <w:p>
            <w:pPr>
              <w:pStyle w:val="table_body_style__para"/>
            </w:pPr>
            <w:r>
              <w:t>25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0.1653</w:t>
            </w:r>
          </w:p>
        </w:tc>
      </w:tr>
      <w:tr>
        <w:tc>
          <w:tcPr>
            <w:tcW w:type="dxa" w:w="1560"/>
            <w:tcBorders>
              <w:start w:sz="4" w:val="single"/>
              <w:top w:sz="4" w:val="single"/>
              <w:end w:sz="4" w:val="single"/>
              <w:bottom w:sz="4" w:val="single"/>
            </w:tcBorders>
          </w:tcPr>
          <w:p>
            <w:pPr>
              <w:pStyle w:val="table_body_style__para"/>
            </w:pPr>
            <w:r>
              <w:t>plant country registration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13416</w:t>
            </w:r>
          </w:p>
        </w:tc>
        <w:tc>
          <w:tcPr>
            <w:tcW w:type="dxa" w:w="1560"/>
            <w:tcBorders>
              <w:start w:sz="4" w:val="single"/>
              <w:top w:sz="4" w:val="single"/>
              <w:end w:sz="4" w:val="single"/>
              <w:bottom w:sz="4" w:val="single"/>
            </w:tcBorders>
          </w:tcPr>
          <w:p>
            <w:pPr>
              <w:pStyle w:val="table_body_style__para"/>
            </w:pPr>
            <w:r>
              <w:t>25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116332.8</w:t>
            </w:r>
          </w:p>
        </w:tc>
      </w:tr>
      <w:tr>
        <w:tc>
          <w:tcPr>
            <w:tcW w:type="dxa" w:w="1560"/>
            <w:tcBorders>
              <w:start w:sz="4" w:val="single"/>
              <w:top w:sz="4" w:val="single"/>
              <w:end w:sz="4" w:val="single"/>
              <w:bottom w:sz="4" w:val="single"/>
            </w:tcBorders>
          </w:tcPr>
          <w:p>
            <w:pPr>
              <w:pStyle w:val="table_body_style__para"/>
            </w:pPr>
            <w:r>
              <w:t>plant country registration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13416</w:t>
            </w:r>
          </w:p>
        </w:tc>
        <w:tc>
          <w:tcPr>
            <w:tcW w:type="dxa" w:w="1560"/>
            <w:tcBorders>
              <w:start w:sz="4" w:val="single"/>
              <w:top w:sz="4" w:val="single"/>
              <w:end w:sz="4" w:val="single"/>
              <w:bottom w:sz="4" w:val="single"/>
            </w:tcBorders>
          </w:tcPr>
          <w:p>
            <w:pPr>
              <w:pStyle w:val="table_body_style__para"/>
            </w:pPr>
            <w:r>
              <w:t>25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126212.88</w:t>
            </w:r>
          </w:p>
        </w:tc>
      </w:tr>
      <w:tr>
        <w:tc>
          <w:tcPr>
            <w:tcW w:type="dxa" w:w="1560"/>
            <w:tcBorders>
              <w:start w:sz="4" w:val="single"/>
              <w:top w:sz="4" w:val="single"/>
              <w:end w:sz="4" w:val="single"/>
              <w:bottom w:sz="4" w:val="single"/>
            </w:tcBorders>
          </w:tcPr>
          <w:p>
            <w:pPr>
              <w:pStyle w:val="table_body_style__para"/>
            </w:pPr>
            <w:r>
              <w:t>plant country registration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13416</w:t>
            </w:r>
          </w:p>
        </w:tc>
        <w:tc>
          <w:tcPr>
            <w:tcW w:type="dxa" w:w="1560"/>
            <w:tcBorders>
              <w:start w:sz="4" w:val="single"/>
              <w:top w:sz="4" w:val="single"/>
              <w:end w:sz="4" w:val="single"/>
              <w:bottom w:sz="4" w:val="single"/>
            </w:tcBorders>
          </w:tcPr>
          <w:p>
            <w:pPr>
              <w:pStyle w:val="table_body_style__para"/>
            </w:pPr>
            <w:r>
              <w:t>25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114120.07</w:t>
            </w:r>
          </w:p>
        </w:tc>
      </w:tr>
      <w:tr>
        <w:tc>
          <w:tcPr>
            <w:tcW w:type="dxa" w:w="1560"/>
            <w:tcBorders>
              <w:start w:sz="4" w:val="single"/>
              <w:top w:sz="4" w:val="single"/>
              <w:end w:sz="4" w:val="single"/>
              <w:bottom w:sz="4" w:val="single"/>
            </w:tcBorders>
          </w:tcPr>
          <w:p>
            <w:pPr>
              <w:pStyle w:val="table_body_style__para"/>
            </w:pPr>
            <w:r>
              <w:t>Number months since Global SOP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13146</w:t>
            </w:r>
          </w:p>
        </w:tc>
        <w:tc>
          <w:tcPr>
            <w:tcW w:type="dxa" w:w="1560"/>
            <w:tcBorders>
              <w:start w:sz="4" w:val="single"/>
              <w:top w:sz="4" w:val="single"/>
              <w:end w:sz="4" w:val="single"/>
              <w:bottom w:sz="4" w:val="single"/>
            </w:tcBorders>
          </w:tcPr>
          <w:p>
            <w:pPr>
              <w:pStyle w:val="table_body_style__para"/>
            </w:pPr>
            <w:r>
              <w:t>25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3.6056</w:t>
            </w:r>
          </w:p>
        </w:tc>
      </w:tr>
      <w:tr>
        <w:tc>
          <w:tcPr>
            <w:tcW w:type="dxa" w:w="1560"/>
            <w:tcBorders>
              <w:start w:sz="4" w:val="single"/>
              <w:top w:sz="4" w:val="single"/>
              <w:end w:sz="4" w:val="single"/>
              <w:bottom w:sz="4" w:val="single"/>
            </w:tcBorders>
          </w:tcPr>
          <w:p>
            <w:pPr>
              <w:pStyle w:val="table_body_style__para"/>
            </w:pPr>
            <w:r>
              <w:t>Number months since Global SOP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13146</w:t>
            </w:r>
          </w:p>
        </w:tc>
        <w:tc>
          <w:tcPr>
            <w:tcW w:type="dxa" w:w="1560"/>
            <w:tcBorders>
              <w:start w:sz="4" w:val="single"/>
              <w:top w:sz="4" w:val="single"/>
              <w:end w:sz="4" w:val="single"/>
              <w:bottom w:sz="4" w:val="single"/>
            </w:tcBorders>
          </w:tcPr>
          <w:p>
            <w:pPr>
              <w:pStyle w:val="table_body_style__para"/>
            </w:pPr>
            <w:r>
              <w:t>25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since Global SOP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13146</w:t>
            </w:r>
          </w:p>
        </w:tc>
        <w:tc>
          <w:tcPr>
            <w:tcW w:type="dxa" w:w="1560"/>
            <w:tcBorders>
              <w:start w:sz="4" w:val="single"/>
              <w:top w:sz="4" w:val="single"/>
              <w:end w:sz="4" w:val="single"/>
              <w:bottom w:sz="4" w:val="single"/>
            </w:tcBorders>
          </w:tcPr>
          <w:p>
            <w:pPr>
              <w:pStyle w:val="table_body_style__para"/>
            </w:pPr>
            <w:r>
              <w:t>25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1.8708</w:t>
            </w:r>
          </w:p>
        </w:tc>
      </w:tr>
      <w:tr>
        <w:tc>
          <w:tcPr>
            <w:tcW w:type="dxa" w:w="1560"/>
            <w:tcBorders>
              <w:start w:sz="4" w:val="single"/>
              <w:top w:sz="4" w:val="single"/>
              <w:end w:sz="4" w:val="single"/>
              <w:bottom w:sz="4" w:val="single"/>
            </w:tcBorders>
          </w:tcPr>
          <w:p>
            <w:pPr>
              <w:pStyle w:val="table_body_style__para"/>
            </w:pPr>
            <w:r>
              <w:t>plant country fatalities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12891</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211.8675</w:t>
            </w:r>
          </w:p>
        </w:tc>
      </w:tr>
      <w:tr>
        <w:tc>
          <w:tcPr>
            <w:tcW w:type="dxa" w:w="1560"/>
            <w:tcBorders>
              <w:start w:sz="4" w:val="single"/>
              <w:top w:sz="4" w:val="single"/>
              <w:end w:sz="4" w:val="single"/>
              <w:bottom w:sz="4" w:val="single"/>
            </w:tcBorders>
          </w:tcPr>
          <w:p>
            <w:pPr>
              <w:pStyle w:val="table_body_style__para"/>
            </w:pPr>
            <w:r>
              <w:t>plant country fatalities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12891</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226</w:t>
            </w:r>
          </w:p>
        </w:tc>
      </w:tr>
      <w:tr>
        <w:tc>
          <w:tcPr>
            <w:tcW w:type="dxa" w:w="1560"/>
            <w:tcBorders>
              <w:start w:sz="4" w:val="single"/>
              <w:top w:sz="4" w:val="single"/>
              <w:end w:sz="4" w:val="single"/>
              <w:bottom w:sz="4" w:val="single"/>
            </w:tcBorders>
          </w:tcPr>
          <w:p>
            <w:pPr>
              <w:pStyle w:val="table_body_style__para"/>
            </w:pPr>
            <w:r>
              <w:t>plant country fatalities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12891</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205.5887</w:t>
            </w:r>
          </w:p>
        </w:tc>
      </w:tr>
      <w:tr>
        <w:tc>
          <w:tcPr>
            <w:tcW w:type="dxa" w:w="1560"/>
            <w:tcBorders>
              <w:start w:sz="4" w:val="single"/>
              <w:top w:sz="4" w:val="single"/>
              <w:end w:sz="4" w:val="single"/>
              <w:bottom w:sz="4" w:val="single"/>
            </w:tcBorders>
          </w:tcPr>
          <w:p>
            <w:pPr>
              <w:pStyle w:val="table_body_style__para"/>
            </w:pPr>
            <w:r>
              <w:t>plant country fatalities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12891</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196.5943</w:t>
            </w:r>
          </w:p>
        </w:tc>
      </w:tr>
      <w:tr>
        <w:tc>
          <w:tcPr>
            <w:tcW w:type="dxa" w:w="1560"/>
            <w:tcBorders>
              <w:start w:sz="4" w:val="single"/>
              <w:top w:sz="4" w:val="single"/>
              <w:end w:sz="4" w:val="single"/>
              <w:bottom w:sz="4" w:val="single"/>
            </w:tcBorders>
          </w:tcPr>
          <w:p>
            <w:pPr>
              <w:pStyle w:val="table_body_style__para"/>
            </w:pPr>
            <w:r>
              <w:t>plant country household savings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12891</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17.476</w:t>
            </w:r>
          </w:p>
        </w:tc>
      </w:tr>
      <w:tr>
        <w:tc>
          <w:tcPr>
            <w:tcW w:type="dxa" w:w="1560"/>
            <w:tcBorders>
              <w:start w:sz="4" w:val="single"/>
              <w:top w:sz="4" w:val="single"/>
              <w:end w:sz="4" w:val="single"/>
              <w:bottom w:sz="4" w:val="single"/>
            </w:tcBorders>
          </w:tcPr>
          <w:p>
            <w:pPr>
              <w:pStyle w:val="table_body_style__para"/>
            </w:pPr>
            <w:r>
              <w:t>plant country household savings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12891</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17.66</w:t>
            </w:r>
          </w:p>
        </w:tc>
      </w:tr>
      <w:tr>
        <w:tc>
          <w:tcPr>
            <w:tcW w:type="dxa" w:w="1560"/>
            <w:tcBorders>
              <w:start w:sz="4" w:val="single"/>
              <w:top w:sz="4" w:val="single"/>
              <w:end w:sz="4" w:val="single"/>
              <w:bottom w:sz="4" w:val="single"/>
            </w:tcBorders>
          </w:tcPr>
          <w:p>
            <w:pPr>
              <w:pStyle w:val="table_body_style__para"/>
            </w:pPr>
            <w:r>
              <w:t>plant country household savings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12891</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17.36</w:t>
            </w:r>
          </w:p>
        </w:tc>
      </w:tr>
      <w:tr>
        <w:tc>
          <w:tcPr>
            <w:tcW w:type="dxa" w:w="1560"/>
            <w:tcBorders>
              <w:start w:sz="4" w:val="single"/>
              <w:top w:sz="4" w:val="single"/>
              <w:end w:sz="4" w:val="single"/>
              <w:bottom w:sz="4" w:val="single"/>
            </w:tcBorders>
          </w:tcPr>
          <w:p>
            <w:pPr>
              <w:pStyle w:val="table_body_style__para"/>
            </w:pPr>
            <w:r>
              <w:t>plant country household savings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12891</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17.54</w:t>
            </w:r>
          </w:p>
        </w:tc>
      </w:tr>
      <w:tr>
        <w:tc>
          <w:tcPr>
            <w:tcW w:type="dxa" w:w="1560"/>
            <w:tcBorders>
              <w:start w:sz="4" w:val="single"/>
              <w:top w:sz="4" w:val="single"/>
              <w:end w:sz="4" w:val="single"/>
              <w:bottom w:sz="4" w:val="single"/>
            </w:tcBorders>
          </w:tcPr>
          <w:p>
            <w:pPr>
              <w:pStyle w:val="table_body_style__para"/>
            </w:pPr>
            <w:r>
              <w:t>plant country registration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12891</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198533.44</w:t>
            </w:r>
          </w:p>
        </w:tc>
      </w:tr>
      <w:tr>
        <w:tc>
          <w:tcPr>
            <w:tcW w:type="dxa" w:w="1560"/>
            <w:tcBorders>
              <w:start w:sz="4" w:val="single"/>
              <w:top w:sz="4" w:val="single"/>
              <w:end w:sz="4" w:val="single"/>
              <w:bottom w:sz="4" w:val="single"/>
            </w:tcBorders>
          </w:tcPr>
          <w:p>
            <w:pPr>
              <w:pStyle w:val="table_body_style__para"/>
            </w:pPr>
            <w:r>
              <w:t>plant country registration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12891</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245076</w:t>
            </w:r>
          </w:p>
        </w:tc>
      </w:tr>
      <w:tr>
        <w:tc>
          <w:tcPr>
            <w:tcW w:type="dxa" w:w="1560"/>
            <w:tcBorders>
              <w:start w:sz="4" w:val="single"/>
              <w:top w:sz="4" w:val="single"/>
              <w:end w:sz="4" w:val="single"/>
              <w:bottom w:sz="4" w:val="single"/>
            </w:tcBorders>
          </w:tcPr>
          <w:p>
            <w:pPr>
              <w:pStyle w:val="table_body_style__para"/>
            </w:pPr>
            <w:r>
              <w:t>plant country registration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12891</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196775.62</w:t>
            </w:r>
          </w:p>
        </w:tc>
      </w:tr>
      <w:tr>
        <w:tc>
          <w:tcPr>
            <w:tcW w:type="dxa" w:w="1560"/>
            <w:tcBorders>
              <w:start w:sz="4" w:val="single"/>
              <w:top w:sz="4" w:val="single"/>
              <w:end w:sz="4" w:val="single"/>
              <w:bottom w:sz="4" w:val="single"/>
            </w:tcBorders>
          </w:tcPr>
          <w:p>
            <w:pPr>
              <w:pStyle w:val="table_body_style__para"/>
            </w:pPr>
            <w:r>
              <w:t>plant country registration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12891</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202266.96</w:t>
            </w:r>
          </w:p>
        </w:tc>
      </w:tr>
      <w:tr>
        <w:tc>
          <w:tcPr>
            <w:tcW w:type="dxa" w:w="1560"/>
            <w:tcBorders>
              <w:start w:sz="4" w:val="single"/>
              <w:top w:sz="4" w:val="single"/>
              <w:end w:sz="4" w:val="single"/>
              <w:bottom w:sz="4" w:val="single"/>
            </w:tcBorders>
          </w:tcPr>
          <w:p>
            <w:pPr>
              <w:pStyle w:val="table_body_style__para"/>
            </w:pPr>
            <w:r>
              <w:t>design lead country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 body type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 data plant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 make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 platform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 production model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 size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 status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actual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local model line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trade region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Number months since Global SOP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-93.5</w:t>
            </w:r>
          </w:p>
        </w:tc>
      </w:tr>
      <w:tr>
        <w:tc>
          <w:tcPr>
            <w:tcW w:type="dxa" w:w="1560"/>
            <w:tcBorders>
              <w:start w:sz="4" w:val="single"/>
              <w:top w:sz="4" w:val="single"/>
              <w:end w:sz="4" w:val="single"/>
              <w:bottom w:sz="4" w:val="single"/>
            </w:tcBorders>
          </w:tcPr>
          <w:p>
            <w:pPr>
              <w:pStyle w:val="table_body_style__para"/>
            </w:pPr>
            <w:r>
              <w:t>Number months since Global SOP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-89</w:t>
            </w:r>
          </w:p>
        </w:tc>
      </w:tr>
      <w:tr>
        <w:tc>
          <w:tcPr>
            <w:tcW w:type="dxa" w:w="1560"/>
            <w:tcBorders>
              <w:start w:sz="4" w:val="single"/>
              <w:top w:sz="4" w:val="single"/>
              <w:end w:sz="4" w:val="single"/>
              <w:bottom w:sz="4" w:val="single"/>
            </w:tcBorders>
          </w:tcPr>
          <w:p>
            <w:pPr>
              <w:pStyle w:val="table_body_style__para"/>
            </w:pPr>
            <w:r>
              <w:t>Number months since Global SOP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-98.5</w:t>
            </w:r>
          </w:p>
        </w:tc>
      </w:tr>
      <w:tr>
        <w:tc>
          <w:tcPr>
            <w:tcW w:type="dxa" w:w="1560"/>
            <w:tcBorders>
              <w:start w:sz="4" w:val="single"/>
              <w:top w:sz="4" w:val="single"/>
              <w:end w:sz="4" w:val="single"/>
              <w:bottom w:sz="4" w:val="single"/>
            </w:tcBorders>
          </w:tcPr>
          <w:p>
            <w:pPr>
              <w:pStyle w:val="table_body_style__para"/>
            </w:pPr>
            <w:r>
              <w:t>Number months since Global SOP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-91.5</w:t>
            </w:r>
          </w:p>
        </w:tc>
      </w:tr>
      <w:tr>
        <w:tc>
          <w:tcPr>
            <w:tcW w:type="dxa" w:w="1560"/>
            <w:tcBorders>
              <w:start w:sz="4" w:val="single"/>
              <w:top w:sz="4" w:val="single"/>
              <w:end w:sz="4" w:val="single"/>
              <w:bottom w:sz="4" w:val="single"/>
            </w:tcBorders>
          </w:tcPr>
          <w:p>
            <w:pPr>
              <w:pStyle w:val="table_body_style__para"/>
            </w:pPr>
            <w:r>
              <w:t>Number months since last actual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-68.5</w:t>
            </w:r>
          </w:p>
        </w:tc>
      </w:tr>
      <w:tr>
        <w:tc>
          <w:tcPr>
            <w:tcW w:type="dxa" w:w="1560"/>
            <w:tcBorders>
              <w:start w:sz="4" w:val="single"/>
              <w:top w:sz="4" w:val="single"/>
              <w:end w:sz="4" w:val="single"/>
              <w:bottom w:sz="4" w:val="single"/>
            </w:tcBorders>
          </w:tcPr>
          <w:p>
            <w:pPr>
              <w:pStyle w:val="table_body_style__para"/>
            </w:pPr>
            <w:r>
              <w:t>Number months since last actual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w:t>
            </w:r>
          </w:p>
        </w:tc>
      </w:tr>
      <w:tr>
        <w:tc>
          <w:tcPr>
            <w:tcW w:type="dxa" w:w="1560"/>
            <w:tcBorders>
              <w:start w:sz="4" w:val="single"/>
              <w:top w:sz="4" w:val="single"/>
              <w:end w:sz="4" w:val="single"/>
              <w:bottom w:sz="4" w:val="single"/>
            </w:tcBorders>
          </w:tcPr>
          <w:p>
            <w:pPr>
              <w:pStyle w:val="table_body_style__para"/>
            </w:pPr>
            <w:r>
              <w:t>Number months since last actual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-72.5</w:t>
            </w:r>
          </w:p>
        </w:tc>
      </w:tr>
      <w:tr>
        <w:tc>
          <w:tcPr>
            <w:tcW w:type="dxa" w:w="1560"/>
            <w:tcBorders>
              <w:start w:sz="4" w:val="single"/>
              <w:top w:sz="4" w:val="single"/>
              <w:end w:sz="4" w:val="single"/>
              <w:bottom w:sz="4" w:val="single"/>
            </w:tcBorders>
          </w:tcPr>
          <w:p>
            <w:pPr>
              <w:pStyle w:val="table_body_style__para"/>
            </w:pPr>
            <w:r>
              <w:t>Number months since last actual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-66</w:t>
            </w:r>
          </w:p>
        </w:tc>
      </w:tr>
      <w:tr>
        <w:tc>
          <w:tcPr>
            <w:tcW w:type="dxa" w:w="1560"/>
            <w:tcBorders>
              <w:start w:sz="4" w:val="single"/>
              <w:top w:sz="4" w:val="single"/>
              <w:end w:sz="4" w:val="single"/>
              <w:bottom w:sz="4" w:val="single"/>
            </w:tcBorders>
          </w:tcPr>
          <w:p>
            <w:pPr>
              <w:pStyle w:val="table_body_style__para"/>
            </w:pPr>
            <w:r>
              <w:t>Number months until Global EOP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96.5</w:t>
            </w:r>
          </w:p>
        </w:tc>
      </w:tr>
      <w:tr>
        <w:tc>
          <w:tcPr>
            <w:tcW w:type="dxa" w:w="1560"/>
            <w:tcBorders>
              <w:start w:sz="4" w:val="single"/>
              <w:top w:sz="4" w:val="single"/>
              <w:end w:sz="4" w:val="single"/>
              <w:bottom w:sz="4" w:val="single"/>
            </w:tcBorders>
          </w:tcPr>
          <w:p>
            <w:pPr>
              <w:pStyle w:val="table_body_style__para"/>
            </w:pPr>
            <w:r>
              <w:t>Number months until Global EOP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92</w:t>
            </w:r>
          </w:p>
        </w:tc>
      </w:tr>
      <w:tr>
        <w:tc>
          <w:tcPr>
            <w:tcW w:type="dxa" w:w="1560"/>
            <w:tcBorders>
              <w:start w:sz="4" w:val="single"/>
              <w:top w:sz="4" w:val="single"/>
              <w:end w:sz="4" w:val="single"/>
              <w:bottom w:sz="4" w:val="single"/>
            </w:tcBorders>
          </w:tcPr>
          <w:p>
            <w:pPr>
              <w:pStyle w:val="table_body_style__para"/>
            </w:pPr>
            <w:r>
              <w:t>Number months until Global EOP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101</w:t>
            </w:r>
          </w:p>
        </w:tc>
      </w:tr>
      <w:tr>
        <w:tc>
          <w:tcPr>
            <w:tcW w:type="dxa" w:w="1560"/>
            <w:tcBorders>
              <w:start w:sz="4" w:val="single"/>
              <w:top w:sz="4" w:val="single"/>
              <w:end w:sz="4" w:val="single"/>
              <w:bottom w:sz="4" w:val="single"/>
            </w:tcBorders>
          </w:tcPr>
          <w:p>
            <w:pPr>
              <w:pStyle w:val="table_body_style__para"/>
            </w:pPr>
            <w:r>
              <w:t>Number months until Global EOP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12495</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94.5</w:t>
            </w:r>
          </w:p>
        </w:tc>
      </w:tr>
      <w:tr>
        <w:tc>
          <w:tcPr>
            <w:tcW w:type="dxa" w:w="1560"/>
            <w:tcBorders>
              <w:start w:sz="4" w:val="single"/>
              <w:top w:sz="4" w:val="single"/>
              <w:end w:sz="4" w:val="single"/>
              <w:bottom w:sz="4" w:val="single"/>
            </w:tcBorders>
          </w:tcPr>
          <w:p>
            <w:pPr>
              <w:pStyle w:val="table_body_style__para"/>
            </w:pPr>
            <w:r>
              <w:t>last sales date (Day of Week)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11789</w:t>
            </w:r>
          </w:p>
        </w:tc>
        <w:tc>
          <w:tcPr>
            <w:tcW w:type="dxa" w:w="1560"/>
            <w:tcBorders>
              <w:start w:sz="4" w:val="single"/>
              <w:top w:sz="4" w:val="single"/>
              <w:end w:sz="4" w:val="single"/>
              <w:bottom w:sz="4" w:val="single"/>
            </w:tcBorders>
          </w:tcPr>
          <w:p>
            <w:pPr>
              <w:pStyle w:val="table_body_style__para"/>
            </w:pPr>
            <w:r>
              <w:t>22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(Month)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11789</w:t>
            </w:r>
          </w:p>
        </w:tc>
        <w:tc>
          <w:tcPr>
            <w:tcW w:type="dxa" w:w="1560"/>
            <w:tcBorders>
              <w:start w:sz="4" w:val="single"/>
              <w:top w:sz="4" w:val="single"/>
              <w:end w:sz="4" w:val="single"/>
              <w:bottom w:sz="4" w:val="single"/>
            </w:tcBorders>
          </w:tcPr>
          <w:p>
            <w:pPr>
              <w:pStyle w:val="table_body_style__para"/>
            </w:pPr>
            <w:r>
              <w:t>22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Number months since last sale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11789</w:t>
            </w:r>
          </w:p>
        </w:tc>
        <w:tc>
          <w:tcPr>
            <w:tcW w:type="dxa" w:w="1560"/>
            <w:tcBorders>
              <w:start w:sz="4" w:val="single"/>
              <w:top w:sz="4" w:val="single"/>
              <w:end w:sz="4" w:val="single"/>
              <w:bottom w:sz="4" w:val="single"/>
            </w:tcBorders>
          </w:tcPr>
          <w:p>
            <w:pPr>
              <w:pStyle w:val="table_body_style__para"/>
            </w:pPr>
            <w:r>
              <w:t>22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w:t>
            </w:r>
          </w:p>
        </w:tc>
      </w:tr>
      <w:tr>
        <w:tc>
          <w:tcPr>
            <w:tcW w:type="dxa" w:w="1560"/>
            <w:tcBorders>
              <w:start w:sz="4" w:val="single"/>
              <w:top w:sz="4" w:val="single"/>
              <w:end w:sz="4" w:val="single"/>
              <w:bottom w:sz="4" w:val="single"/>
            </w:tcBorders>
          </w:tcPr>
          <w:p>
            <w:pPr>
              <w:pStyle w:val="table_body_style__para"/>
            </w:pPr>
            <w:r>
              <w:t>last sales date (Day of Month)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11789</w:t>
            </w:r>
          </w:p>
        </w:tc>
        <w:tc>
          <w:tcPr>
            <w:tcW w:type="dxa" w:w="1560"/>
            <w:tcBorders>
              <w:start w:sz="4" w:val="single"/>
              <w:top w:sz="4" w:val="single"/>
              <w:end w:sz="4" w:val="single"/>
              <w:bottom w:sz="4" w:val="single"/>
            </w:tcBorders>
          </w:tcPr>
          <w:p>
            <w:pPr>
              <w:pStyle w:val="table_body_style__para"/>
            </w:pPr>
            <w:r>
              <w:t>22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last sales date (Year)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11789</w:t>
            </w:r>
          </w:p>
        </w:tc>
        <w:tc>
          <w:tcPr>
            <w:tcW w:type="dxa" w:w="1560"/>
            <w:tcBorders>
              <w:start w:sz="4" w:val="single"/>
              <w:top w:sz="4" w:val="single"/>
              <w:end w:sz="4" w:val="single"/>
              <w:bottom w:sz="4" w:val="single"/>
            </w:tcBorders>
          </w:tcPr>
          <w:p>
            <w:pPr>
              <w:pStyle w:val="table_body_style__para"/>
            </w:pPr>
            <w:r>
              <w:t>22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2019</w:t>
            </w:r>
          </w:p>
        </w:tc>
      </w:tr>
      <w:tr>
        <w:tc>
          <w:tcPr>
            <w:tcW w:type="dxa" w:w="1560"/>
            <w:tcBorders>
              <w:start w:sz="4" w:val="single"/>
              <w:top w:sz="4" w:val="single"/>
              <w:end w:sz="4" w:val="single"/>
              <w:bottom w:sz="4" w:val="single"/>
            </w:tcBorders>
          </w:tcPr>
          <w:p>
            <w:pPr>
              <w:pStyle w:val="table_body_style__para"/>
            </w:pPr>
            <w:r>
              <w:t>revenue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11789</w:t>
            </w:r>
          </w:p>
        </w:tc>
        <w:tc>
          <w:tcPr>
            <w:tcW w:type="dxa" w:w="1560"/>
            <w:tcBorders>
              <w:start w:sz="4" w:val="single"/>
              <w:top w:sz="4" w:val="single"/>
              <w:end w:sz="4" w:val="single"/>
              <w:bottom w:sz="4" w:val="single"/>
            </w:tcBorders>
          </w:tcPr>
          <w:p>
            <w:pPr>
              <w:pStyle w:val="table_body_style__para"/>
            </w:pPr>
            <w:r>
              <w:t>22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250645.3</w:t>
            </w:r>
          </w:p>
        </w:tc>
      </w:tr>
      <w:tr>
        <w:tc>
          <w:tcPr>
            <w:tcW w:type="dxa" w:w="1560"/>
            <w:tcBorders>
              <w:start w:sz="4" w:val="single"/>
              <w:top w:sz="4" w:val="single"/>
              <w:end w:sz="4" w:val="single"/>
              <w:bottom w:sz="4" w:val="single"/>
            </w:tcBorders>
          </w:tcPr>
          <w:p>
            <w:pPr>
              <w:pStyle w:val="table_body_style__para"/>
            </w:pPr>
            <w:r>
              <w:t>Number months since last sale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9683</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last sales date (Year)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9683</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revenue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9683</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20681.456</w:t>
            </w:r>
          </w:p>
        </w:tc>
      </w:tr>
      <w:tr>
        <w:tc>
          <w:tcPr>
            <w:tcW w:type="dxa" w:w="1560"/>
            <w:tcBorders>
              <w:start w:sz="4" w:val="single"/>
              <w:top w:sz="4" w:val="single"/>
              <w:end w:sz="4" w:val="single"/>
              <w:bottom w:sz="4" w:val="single"/>
            </w:tcBorders>
          </w:tcPr>
          <w:p>
            <w:pPr>
              <w:pStyle w:val="table_body_style__para"/>
            </w:pPr>
            <w:r>
              <w:t>Number months since last sale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8898</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last sales date (Year)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8898</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0.4523</w:t>
            </w:r>
          </w:p>
        </w:tc>
      </w:tr>
      <w:tr>
        <w:tc>
          <w:tcPr>
            <w:tcW w:type="dxa" w:w="1560"/>
            <w:tcBorders>
              <w:start w:sz="4" w:val="single"/>
              <w:top w:sz="4" w:val="single"/>
              <w:end w:sz="4" w:val="single"/>
              <w:bottom w:sz="4" w:val="single"/>
            </w:tcBorders>
          </w:tcPr>
          <w:p>
            <w:pPr>
              <w:pStyle w:val="table_body_style__para"/>
            </w:pPr>
            <w:r>
              <w:t>revenue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8898</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31379.635</w:t>
            </w:r>
          </w:p>
        </w:tc>
      </w:tr>
      <w:tr>
        <w:tc>
          <w:tcPr>
            <w:tcW w:type="dxa" w:w="1560"/>
            <w:tcBorders>
              <w:start w:sz="4" w:val="single"/>
              <w:top w:sz="4" w:val="single"/>
              <w:end w:sz="4" w:val="single"/>
              <w:bottom w:sz="4" w:val="single"/>
            </w:tcBorders>
          </w:tcPr>
          <w:p>
            <w:pPr>
              <w:pStyle w:val="table_body_style__para"/>
            </w:pPr>
            <w:r>
              <w:t>Number months since last sale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8101</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0.2085</w:t>
            </w:r>
          </w:p>
        </w:tc>
      </w:tr>
      <w:tr>
        <w:tc>
          <w:tcPr>
            <w:tcW w:type="dxa" w:w="1560"/>
            <w:tcBorders>
              <w:start w:sz="4" w:val="single"/>
              <w:top w:sz="4" w:val="single"/>
              <w:end w:sz="4" w:val="single"/>
              <w:bottom w:sz="4" w:val="single"/>
            </w:tcBorders>
          </w:tcPr>
          <w:p>
            <w:pPr>
              <w:pStyle w:val="table_body_style__para"/>
            </w:pPr>
            <w:r>
              <w:t>last sales date (Year)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8101</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0.637</w:t>
            </w:r>
          </w:p>
        </w:tc>
      </w:tr>
      <w:tr>
        <w:tc>
          <w:tcPr>
            <w:tcW w:type="dxa" w:w="1560"/>
            <w:tcBorders>
              <w:start w:sz="4" w:val="single"/>
              <w:top w:sz="4" w:val="single"/>
              <w:end w:sz="4" w:val="single"/>
              <w:bottom w:sz="4" w:val="single"/>
            </w:tcBorders>
          </w:tcPr>
          <w:p>
            <w:pPr>
              <w:pStyle w:val="table_body_style__para"/>
            </w:pPr>
            <w:r>
              <w:t>revenue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8101</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50474.778</w:t>
            </w:r>
          </w:p>
        </w:tc>
      </w:tr>
      <w:tr>
        <w:tc>
          <w:tcPr>
            <w:tcW w:type="dxa" w:w="1560"/>
            <w:tcBorders>
              <w:start w:sz="4" w:val="single"/>
              <w:top w:sz="4" w:val="single"/>
              <w:end w:sz="4" w:val="single"/>
              <w:bottom w:sz="4" w:val="single"/>
            </w:tcBorders>
          </w:tcPr>
          <w:p>
            <w:pPr>
              <w:pStyle w:val="table_body_style__para"/>
            </w:pPr>
            <w:r>
              <w:t>total net eur (5th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8014</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-42.715</w:t>
            </w:r>
          </w:p>
        </w:tc>
      </w:tr>
      <w:tr>
        <w:tc>
          <w:tcPr>
            <w:tcW w:type="dxa" w:w="1560"/>
            <w:tcBorders>
              <w:start w:sz="4" w:val="single"/>
              <w:top w:sz="4" w:val="single"/>
              <w:end w:sz="4" w:val="single"/>
              <w:bottom w:sz="4" w:val="single"/>
            </w:tcBorders>
          </w:tcPr>
          <w:p>
            <w:pPr>
              <w:pStyle w:val="table_body_style__para"/>
            </w:pPr>
            <w:r>
              <w:t>Number months since last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7887</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w:t>
            </w:r>
          </w:p>
        </w:tc>
      </w:tr>
      <w:tr>
        <w:tc>
          <w:tcPr>
            <w:tcW w:type="dxa" w:w="1560"/>
            <w:tcBorders>
              <w:start w:sz="4" w:val="single"/>
              <w:top w:sz="4" w:val="single"/>
              <w:end w:sz="4" w:val="single"/>
              <w:bottom w:sz="4" w:val="single"/>
            </w:tcBorders>
          </w:tcPr>
          <w:p>
            <w:pPr>
              <w:pStyle w:val="table_body_style__para"/>
            </w:pPr>
            <w:r>
              <w:t>last sales date (Year)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7887</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2018.1667</w:t>
            </w:r>
          </w:p>
        </w:tc>
      </w:tr>
      <w:tr>
        <w:tc>
          <w:tcPr>
            <w:tcW w:type="dxa" w:w="1560"/>
            <w:tcBorders>
              <w:start w:sz="4" w:val="single"/>
              <w:top w:sz="4" w:val="single"/>
              <w:end w:sz="4" w:val="single"/>
              <w:bottom w:sz="4" w:val="single"/>
            </w:tcBorders>
          </w:tcPr>
          <w:p>
            <w:pPr>
              <w:pStyle w:val="table_body_style__para"/>
            </w:pPr>
            <w:r>
              <w:t>revenue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7887</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226248.08</w:t>
            </w:r>
          </w:p>
        </w:tc>
      </w:tr>
      <w:tr>
        <w:tc>
          <w:tcPr>
            <w:tcW w:type="dxa" w:w="1560"/>
            <w:tcBorders>
              <w:start w:sz="4" w:val="single"/>
              <w:top w:sz="4" w:val="single"/>
              <w:end w:sz="4" w:val="single"/>
              <w:bottom w:sz="4" w:val="single"/>
            </w:tcBorders>
          </w:tcPr>
          <w:p>
            <w:pPr>
              <w:pStyle w:val="table_body_style__para"/>
            </w:pPr>
            <w:r>
              <w:t>Number months since last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7386</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w:t>
            </w:r>
          </w:p>
        </w:tc>
      </w:tr>
      <w:tr>
        <w:tc>
          <w:tcPr>
            <w:tcW w:type="dxa" w:w="1560"/>
            <w:tcBorders>
              <w:start w:sz="4" w:val="single"/>
              <w:top w:sz="4" w:val="single"/>
              <w:end w:sz="4" w:val="single"/>
              <w:bottom w:sz="4" w:val="single"/>
            </w:tcBorders>
          </w:tcPr>
          <w:p>
            <w:pPr>
              <w:pStyle w:val="table_body_style__para"/>
            </w:pPr>
            <w:r>
              <w:t>last sales date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7386</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2018.0833</w:t>
            </w:r>
          </w:p>
        </w:tc>
      </w:tr>
      <w:tr>
        <w:tc>
          <w:tcPr>
            <w:tcW w:type="dxa" w:w="1560"/>
            <w:tcBorders>
              <w:start w:sz="4" w:val="single"/>
              <w:top w:sz="4" w:val="single"/>
              <w:end w:sz="4" w:val="single"/>
              <w:bottom w:sz="4" w:val="single"/>
            </w:tcBorders>
          </w:tcPr>
          <w:p>
            <w:pPr>
              <w:pStyle w:val="table_body_style__para"/>
            </w:pPr>
            <w:r>
              <w:t>revenue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7386</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208834.07</w:t>
            </w:r>
          </w:p>
        </w:tc>
      </w:tr>
      <w:tr>
        <w:tc>
          <w:tcPr>
            <w:tcW w:type="dxa" w:w="1560"/>
            <w:tcBorders>
              <w:start w:sz="4" w:val="single"/>
              <w:top w:sz="4" w:val="single"/>
              <w:end w:sz="4" w:val="single"/>
              <w:bottom w:sz="4" w:val="single"/>
            </w:tcBorders>
          </w:tcPr>
          <w:p>
            <w:pPr>
              <w:pStyle w:val="table_body_style__para"/>
            </w:pPr>
            <w:r>
              <w:t>total net eur (4th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7341</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-10.5933</w:t>
            </w:r>
          </w:p>
        </w:tc>
      </w:tr>
      <w:tr>
        <w:tc>
          <w:tcPr>
            <w:tcW w:type="dxa" w:w="1560"/>
            <w:tcBorders>
              <w:start w:sz="4" w:val="single"/>
              <w:top w:sz="4" w:val="single"/>
              <w:end w:sz="4" w:val="single"/>
              <w:bottom w:sz="4" w:val="single"/>
            </w:tcBorders>
          </w:tcPr>
          <w:p>
            <w:pPr>
              <w:pStyle w:val="table_body_style__para"/>
            </w:pPr>
            <w:r>
              <w:t>Number months since last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6868</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1.0435</w:t>
            </w:r>
          </w:p>
        </w:tc>
      </w:tr>
      <w:tr>
        <w:tc>
          <w:tcPr>
            <w:tcW w:type="dxa" w:w="1560"/>
            <w:tcBorders>
              <w:start w:sz="4" w:val="single"/>
              <w:top w:sz="4" w:val="single"/>
              <w:end w:sz="4" w:val="single"/>
              <w:bottom w:sz="4" w:val="single"/>
            </w:tcBorders>
          </w:tcPr>
          <w:p>
            <w:pPr>
              <w:pStyle w:val="table_body_style__para"/>
            </w:pPr>
            <w:r>
              <w:t>last sales date (Year)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6868</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2017.7368</w:t>
            </w:r>
          </w:p>
        </w:tc>
      </w:tr>
      <w:tr>
        <w:tc>
          <w:tcPr>
            <w:tcW w:type="dxa" w:w="1560"/>
            <w:tcBorders>
              <w:start w:sz="4" w:val="single"/>
              <w:top w:sz="4" w:val="single"/>
              <w:end w:sz="4" w:val="single"/>
              <w:bottom w:sz="4" w:val="single"/>
            </w:tcBorders>
          </w:tcPr>
          <w:p>
            <w:pPr>
              <w:pStyle w:val="table_body_style__para"/>
            </w:pPr>
            <w:r>
              <w:t>revenue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6868</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184509.57</w:t>
            </w:r>
          </w:p>
        </w:tc>
      </w:tr>
      <w:tr>
        <w:tc>
          <w:tcPr>
            <w:tcW w:type="dxa" w:w="1560"/>
            <w:tcBorders>
              <w:start w:sz="4" w:val="single"/>
              <w:top w:sz="4" w:val="single"/>
              <w:end w:sz="4" w:val="single"/>
              <w:bottom w:sz="4" w:val="single"/>
            </w:tcBorders>
          </w:tcPr>
          <w:p>
            <w:pPr>
              <w:pStyle w:val="table_body_style__para"/>
            </w:pPr>
            <w:r>
              <w:t>total net eur (3rd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6670</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Number months since series project SOP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6207</w:t>
            </w:r>
          </w:p>
        </w:tc>
        <w:tc>
          <w:tcPr>
            <w:tcW w:type="dxa" w:w="1560"/>
            <w:tcBorders>
              <w:start w:sz="4" w:val="single"/>
              <w:top w:sz="4" w:val="single"/>
              <w:end w:sz="4" w:val="single"/>
              <w:bottom w:sz="4" w:val="single"/>
            </w:tcBorders>
          </w:tcPr>
          <w:p>
            <w:pPr>
              <w:pStyle w:val="table_body_style__para"/>
            </w:pPr>
            <w:r>
              <w:t>12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3.6056</w:t>
            </w:r>
          </w:p>
        </w:tc>
      </w:tr>
      <w:tr>
        <w:tc>
          <w:tcPr>
            <w:tcW w:type="dxa" w:w="1560"/>
            <w:tcBorders>
              <w:start w:sz="4" w:val="single"/>
              <w:top w:sz="4" w:val="single"/>
              <w:end w:sz="4" w:val="single"/>
              <w:bottom w:sz="4" w:val="single"/>
            </w:tcBorders>
          </w:tcPr>
          <w:p>
            <w:pPr>
              <w:pStyle w:val="table_body_style__para"/>
            </w:pPr>
            <w:r>
              <w:t>Number months since series project SOP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6207</w:t>
            </w:r>
          </w:p>
        </w:tc>
        <w:tc>
          <w:tcPr>
            <w:tcW w:type="dxa" w:w="1560"/>
            <w:tcBorders>
              <w:start w:sz="4" w:val="single"/>
              <w:top w:sz="4" w:val="single"/>
              <w:end w:sz="4" w:val="single"/>
              <w:bottom w:sz="4" w:val="single"/>
            </w:tcBorders>
          </w:tcPr>
          <w:p>
            <w:pPr>
              <w:pStyle w:val="table_body_style__para"/>
            </w:pPr>
            <w:r>
              <w:t>12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since series project SOP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6207</w:t>
            </w:r>
          </w:p>
        </w:tc>
        <w:tc>
          <w:tcPr>
            <w:tcW w:type="dxa" w:w="1560"/>
            <w:tcBorders>
              <w:start w:sz="4" w:val="single"/>
              <w:top w:sz="4" w:val="single"/>
              <w:end w:sz="4" w:val="single"/>
              <w:bottom w:sz="4" w:val="single"/>
            </w:tcBorders>
          </w:tcPr>
          <w:p>
            <w:pPr>
              <w:pStyle w:val="table_body_style__para"/>
            </w:pPr>
            <w:r>
              <w:t>12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1.8708</w:t>
            </w:r>
          </w:p>
        </w:tc>
      </w:tr>
      <w:tr>
        <w:tc>
          <w:tcPr>
            <w:tcW w:type="dxa" w:w="1560"/>
            <w:tcBorders>
              <w:start w:sz="4" w:val="single"/>
              <w:top w:sz="4" w:val="single"/>
              <w:end w:sz="4" w:val="single"/>
              <w:bottom w:sz="4" w:val="single"/>
            </w:tcBorders>
          </w:tcPr>
          <w:p>
            <w:pPr>
              <w:pStyle w:val="table_body_style__para"/>
            </w:pPr>
            <w:r>
              <w:t>Number months since first sale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3.6056</w:t>
            </w:r>
          </w:p>
        </w:tc>
      </w:tr>
      <w:tr>
        <w:tc>
          <w:tcPr>
            <w:tcW w:type="dxa" w:w="1560"/>
            <w:tcBorders>
              <w:start w:sz="4" w:val="single"/>
              <w:top w:sz="4" w:val="single"/>
              <w:end w:sz="4" w:val="single"/>
              <w:bottom w:sz="4" w:val="single"/>
            </w:tcBorders>
          </w:tcPr>
          <w:p>
            <w:pPr>
              <w:pStyle w:val="table_body_style__para"/>
            </w:pPr>
            <w:r>
              <w:t>Number months since first sale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since first sale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1.8708</w:t>
            </w:r>
          </w:p>
        </w:tc>
      </w:tr>
      <w:tr>
        <w:tc>
          <w:tcPr>
            <w:tcW w:type="dxa" w:w="1560"/>
            <w:tcBorders>
              <w:start w:sz="4" w:val="single"/>
              <w:top w:sz="4" w:val="single"/>
              <w:end w:sz="4" w:val="single"/>
              <w:bottom w:sz="4" w:val="single"/>
            </w:tcBorders>
          </w:tcPr>
          <w:p>
            <w:pPr>
              <w:pStyle w:val="table_body_style__para"/>
            </w:pPr>
            <w:r>
              <w:t>accumulated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89838.388</w:t>
            </w:r>
          </w:p>
        </w:tc>
      </w:tr>
      <w:tr>
        <w:tc>
          <w:tcPr>
            <w:tcW w:type="dxa" w:w="1560"/>
            <w:tcBorders>
              <w:start w:sz="4" w:val="single"/>
              <w:top w:sz="4" w:val="single"/>
              <w:end w:sz="4" w:val="single"/>
              <w:bottom w:sz="4" w:val="single"/>
            </w:tcBorders>
          </w:tcPr>
          <w:p>
            <w:pPr>
              <w:pStyle w:val="table_body_style__para"/>
            </w:pPr>
            <w:r>
              <w:t>accumulated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144649.19</w:t>
            </w:r>
          </w:p>
        </w:tc>
      </w:tr>
      <w:tr>
        <w:tc>
          <w:tcPr>
            <w:tcW w:type="dxa" w:w="1560"/>
            <w:tcBorders>
              <w:start w:sz="4" w:val="single"/>
              <w:top w:sz="4" w:val="single"/>
              <w:end w:sz="4" w:val="single"/>
              <w:bottom w:sz="4" w:val="single"/>
            </w:tcBorders>
          </w:tcPr>
          <w:p>
            <w:pPr>
              <w:pStyle w:val="table_body_style__para"/>
            </w:pPr>
            <w:r>
              <w:t>accumulated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52206.662</w:t>
            </w:r>
          </w:p>
        </w:tc>
      </w:tr>
      <w:tr>
        <w:tc>
          <w:tcPr>
            <w:tcW w:type="dxa" w:w="1560"/>
            <w:tcBorders>
              <w:start w:sz="4" w:val="single"/>
              <w:top w:sz="4" w:val="single"/>
              <w:end w:sz="4" w:val="single"/>
              <w:bottom w:sz="4" w:val="single"/>
            </w:tcBorders>
          </w:tcPr>
          <w:p>
            <w:pPr>
              <w:pStyle w:val="table_body_style__para"/>
            </w:pPr>
            <w:r>
              <w:t>number months with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3.6056</w:t>
            </w:r>
          </w:p>
        </w:tc>
      </w:tr>
      <w:tr>
        <w:tc>
          <w:tcPr>
            <w:tcW w:type="dxa" w:w="1560"/>
            <w:tcBorders>
              <w:start w:sz="4" w:val="single"/>
              <w:top w:sz="4" w:val="single"/>
              <w:end w:sz="4" w:val="single"/>
              <w:bottom w:sz="4" w:val="single"/>
            </w:tcBorders>
          </w:tcPr>
          <w:p>
            <w:pPr>
              <w:pStyle w:val="table_body_style__para"/>
            </w:pPr>
            <w:r>
              <w:t>number months with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with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2.1602</w:t>
            </w:r>
          </w:p>
        </w:tc>
      </w:tr>
      <w:tr>
        <w:tc>
          <w:tcPr>
            <w:tcW w:type="dxa" w:w="1560"/>
            <w:tcBorders>
              <w:start w:sz="4" w:val="single"/>
              <w:top w:sz="4" w:val="single"/>
              <w:end w:sz="4" w:val="single"/>
              <w:bottom w:sz="4" w:val="single"/>
            </w:tcBorders>
          </w:tcPr>
          <w:p>
            <w:pPr>
              <w:pStyle w:val="table_body_style__para"/>
            </w:pPr>
            <w:r>
              <w:t>plant country Business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4.1808</w:t>
            </w:r>
          </w:p>
        </w:tc>
      </w:tr>
      <w:tr>
        <w:tc>
          <w:tcPr>
            <w:tcW w:type="dxa" w:w="1560"/>
            <w:tcBorders>
              <w:start w:sz="4" w:val="single"/>
              <w:top w:sz="4" w:val="single"/>
              <w:end w:sz="4" w:val="single"/>
              <w:bottom w:sz="4" w:val="single"/>
            </w:tcBorders>
          </w:tcPr>
          <w:p>
            <w:pPr>
              <w:pStyle w:val="table_body_style__para"/>
            </w:pPr>
            <w:r>
              <w:t>plant country Business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5.3244</w:t>
            </w:r>
          </w:p>
        </w:tc>
      </w:tr>
      <w:tr>
        <w:tc>
          <w:tcPr>
            <w:tcW w:type="dxa" w:w="1560"/>
            <w:tcBorders>
              <w:start w:sz="4" w:val="single"/>
              <w:top w:sz="4" w:val="single"/>
              <w:end w:sz="4" w:val="single"/>
              <w:bottom w:sz="4" w:val="single"/>
            </w:tcBorders>
          </w:tcPr>
          <w:p>
            <w:pPr>
              <w:pStyle w:val="table_body_style__para"/>
            </w:pPr>
            <w:r>
              <w:t>plant country Business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3.5596</w:t>
            </w:r>
          </w:p>
        </w:tc>
      </w:tr>
      <w:tr>
        <w:tc>
          <w:tcPr>
            <w:tcW w:type="dxa" w:w="1560"/>
            <w:tcBorders>
              <w:start w:sz="4" w:val="single"/>
              <w:top w:sz="4" w:val="single"/>
              <w:end w:sz="4" w:val="single"/>
              <w:bottom w:sz="4" w:val="single"/>
            </w:tcBorders>
          </w:tcPr>
          <w:p>
            <w:pPr>
              <w:pStyle w:val="table_body_style__para"/>
            </w:pPr>
            <w:r>
              <w:t>plant country Demand evolution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4.4873</w:t>
            </w:r>
          </w:p>
        </w:tc>
      </w:tr>
      <w:tr>
        <w:tc>
          <w:tcPr>
            <w:tcW w:type="dxa" w:w="1560"/>
            <w:tcBorders>
              <w:start w:sz="4" w:val="single"/>
              <w:top w:sz="4" w:val="single"/>
              <w:end w:sz="4" w:val="single"/>
              <w:bottom w:sz="4" w:val="single"/>
            </w:tcBorders>
          </w:tcPr>
          <w:p>
            <w:pPr>
              <w:pStyle w:val="table_body_style__para"/>
            </w:pPr>
            <w:r>
              <w:t>plant country Demand evolution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4.7245</w:t>
            </w:r>
          </w:p>
        </w:tc>
      </w:tr>
      <w:tr>
        <w:tc>
          <w:tcPr>
            <w:tcW w:type="dxa" w:w="1560"/>
            <w:tcBorders>
              <w:start w:sz="4" w:val="single"/>
              <w:top w:sz="4" w:val="single"/>
              <w:end w:sz="4" w:val="single"/>
              <w:bottom w:sz="4" w:val="single"/>
            </w:tcBorders>
          </w:tcPr>
          <w:p>
            <w:pPr>
              <w:pStyle w:val="table_body_style__para"/>
            </w:pPr>
            <w:r>
              <w:t>plant country Demand evolution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3.8013</w:t>
            </w:r>
          </w:p>
        </w:tc>
      </w:tr>
      <w:tr>
        <w:tc>
          <w:tcPr>
            <w:tcW w:type="dxa" w:w="1560"/>
            <w:tcBorders>
              <w:start w:sz="4" w:val="single"/>
              <w:top w:sz="4" w:val="single"/>
              <w:end w:sz="4" w:val="single"/>
              <w:bottom w:sz="4" w:val="single"/>
            </w:tcBorders>
          </w:tcPr>
          <w:p>
            <w:pPr>
              <w:pStyle w:val="table_body_style__para"/>
            </w:pPr>
            <w:r>
              <w:t>plant country Finished good stocks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2.4202</w:t>
            </w:r>
          </w:p>
        </w:tc>
      </w:tr>
      <w:tr>
        <w:tc>
          <w:tcPr>
            <w:tcW w:type="dxa" w:w="1560"/>
            <w:tcBorders>
              <w:start w:sz="4" w:val="single"/>
              <w:top w:sz="4" w:val="single"/>
              <w:end w:sz="4" w:val="single"/>
              <w:bottom w:sz="4" w:val="single"/>
            </w:tcBorders>
          </w:tcPr>
          <w:p>
            <w:pPr>
              <w:pStyle w:val="table_body_style__para"/>
            </w:pPr>
            <w:r>
              <w:t>plant country Finished good stocks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3.2306</w:t>
            </w:r>
          </w:p>
        </w:tc>
      </w:tr>
      <w:tr>
        <w:tc>
          <w:tcPr>
            <w:tcW w:type="dxa" w:w="1560"/>
            <w:tcBorders>
              <w:start w:sz="4" w:val="single"/>
              <w:top w:sz="4" w:val="single"/>
              <w:end w:sz="4" w:val="single"/>
              <w:bottom w:sz="4" w:val="single"/>
            </w:tcBorders>
          </w:tcPr>
          <w:p>
            <w:pPr>
              <w:pStyle w:val="table_body_style__para"/>
            </w:pPr>
            <w:r>
              <w:t>plant country Finished good stocks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1.7637</w:t>
            </w:r>
          </w:p>
        </w:tc>
      </w:tr>
      <w:tr>
        <w:tc>
          <w:tcPr>
            <w:tcW w:type="dxa" w:w="1560"/>
            <w:tcBorders>
              <w:start w:sz="4" w:val="single"/>
              <w:top w:sz="4" w:val="single"/>
              <w:end w:sz="4" w:val="single"/>
              <w:bottom w:sz="4" w:val="single"/>
            </w:tcBorders>
          </w:tcPr>
          <w:p>
            <w:pPr>
              <w:pStyle w:val="table_body_style__para"/>
            </w:pPr>
            <w:r>
              <w:t>plant country Order books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6.0102</w:t>
            </w:r>
          </w:p>
        </w:tc>
      </w:tr>
      <w:tr>
        <w:tc>
          <w:tcPr>
            <w:tcW w:type="dxa" w:w="1560"/>
            <w:tcBorders>
              <w:start w:sz="4" w:val="single"/>
              <w:top w:sz="4" w:val="single"/>
              <w:end w:sz="4" w:val="single"/>
              <w:bottom w:sz="4" w:val="single"/>
            </w:tcBorders>
          </w:tcPr>
          <w:p>
            <w:pPr>
              <w:pStyle w:val="table_body_style__para"/>
            </w:pPr>
            <w:r>
              <w:t>plant country Order books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8.1598</w:t>
            </w:r>
          </w:p>
        </w:tc>
      </w:tr>
      <w:tr>
        <w:tc>
          <w:tcPr>
            <w:tcW w:type="dxa" w:w="1560"/>
            <w:tcBorders>
              <w:start w:sz="4" w:val="single"/>
              <w:top w:sz="4" w:val="single"/>
              <w:end w:sz="4" w:val="single"/>
              <w:bottom w:sz="4" w:val="single"/>
            </w:tcBorders>
          </w:tcPr>
          <w:p>
            <w:pPr>
              <w:pStyle w:val="table_body_style__para"/>
            </w:pPr>
            <w:r>
              <w:t>plant country Order books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3.5155</w:t>
            </w:r>
          </w:p>
        </w:tc>
      </w:tr>
      <w:tr>
        <w:tc>
          <w:tcPr>
            <w:tcW w:type="dxa" w:w="1560"/>
            <w:tcBorders>
              <w:start w:sz="4" w:val="single"/>
              <w:top w:sz="4" w:val="single"/>
              <w:end w:sz="4" w:val="single"/>
              <w:bottom w:sz="4" w:val="single"/>
            </w:tcBorders>
          </w:tcPr>
          <w:p>
            <w:pPr>
              <w:pStyle w:val="table_body_style__para"/>
            </w:pPr>
            <w:r>
              <w:t>plant country Production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4.9427</w:t>
            </w:r>
          </w:p>
        </w:tc>
      </w:tr>
      <w:tr>
        <w:tc>
          <w:tcPr>
            <w:tcW w:type="dxa" w:w="1560"/>
            <w:tcBorders>
              <w:start w:sz="4" w:val="single"/>
              <w:top w:sz="4" w:val="single"/>
              <w:end w:sz="4" w:val="single"/>
              <w:bottom w:sz="4" w:val="single"/>
            </w:tcBorders>
          </w:tcPr>
          <w:p>
            <w:pPr>
              <w:pStyle w:val="table_body_style__para"/>
            </w:pPr>
            <w:r>
              <w:t>plant country Production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7.2394</w:t>
            </w:r>
          </w:p>
        </w:tc>
      </w:tr>
      <w:tr>
        <w:tc>
          <w:tcPr>
            <w:tcW w:type="dxa" w:w="1560"/>
            <w:tcBorders>
              <w:start w:sz="4" w:val="single"/>
              <w:top w:sz="4" w:val="single"/>
              <w:end w:sz="4" w:val="single"/>
              <w:bottom w:sz="4" w:val="single"/>
            </w:tcBorders>
          </w:tcPr>
          <w:p>
            <w:pPr>
              <w:pStyle w:val="table_body_style__para"/>
            </w:pPr>
            <w:r>
              <w:t>plant country Production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3.3572</w:t>
            </w:r>
          </w:p>
        </w:tc>
      </w:tr>
      <w:tr>
        <w:tc>
          <w:tcPr>
            <w:tcW w:type="dxa" w:w="1560"/>
            <w:tcBorders>
              <w:start w:sz="4" w:val="single"/>
              <w:top w:sz="4" w:val="single"/>
              <w:end w:sz="4" w:val="single"/>
              <w:bottom w:sz="4" w:val="single"/>
            </w:tcBorders>
          </w:tcPr>
          <w:p>
            <w:pPr>
              <w:pStyle w:val="table_body_style__para"/>
            </w:pPr>
            <w:r>
              <w:t>plant country consumer price index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0.3716</w:t>
            </w:r>
          </w:p>
        </w:tc>
      </w:tr>
      <w:tr>
        <w:tc>
          <w:tcPr>
            <w:tcW w:type="dxa" w:w="1560"/>
            <w:tcBorders>
              <w:start w:sz="4" w:val="single"/>
              <w:top w:sz="4" w:val="single"/>
              <w:end w:sz="4" w:val="single"/>
              <w:bottom w:sz="4" w:val="single"/>
            </w:tcBorders>
          </w:tcPr>
          <w:p>
            <w:pPr>
              <w:pStyle w:val="table_body_style__para"/>
            </w:pPr>
            <w:r>
              <w:t>plant country consumer price index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0.4389</w:t>
            </w:r>
          </w:p>
        </w:tc>
      </w:tr>
      <w:tr>
        <w:tc>
          <w:tcPr>
            <w:tcW w:type="dxa" w:w="1560"/>
            <w:tcBorders>
              <w:start w:sz="4" w:val="single"/>
              <w:top w:sz="4" w:val="single"/>
              <w:end w:sz="4" w:val="single"/>
              <w:bottom w:sz="4" w:val="single"/>
            </w:tcBorders>
          </w:tcPr>
          <w:p>
            <w:pPr>
              <w:pStyle w:val="table_body_style__para"/>
            </w:pPr>
            <w:r>
              <w:t>plant country consumer price index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0.3066</w:t>
            </w:r>
          </w:p>
        </w:tc>
      </w:tr>
      <w:tr>
        <w:tc>
          <w:tcPr>
            <w:tcW w:type="dxa" w:w="1560"/>
            <w:tcBorders>
              <w:start w:sz="4" w:val="single"/>
              <w:top w:sz="4" w:val="single"/>
              <w:end w:sz="4" w:val="single"/>
              <w:bottom w:sz="4" w:val="single"/>
            </w:tcBorders>
          </w:tcPr>
          <w:p>
            <w:pPr>
              <w:pStyle w:val="table_body_style__para"/>
            </w:pPr>
            <w:r>
              <w:t>plant country consumer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3.9335</w:t>
            </w:r>
          </w:p>
        </w:tc>
      </w:tr>
      <w:tr>
        <w:tc>
          <w:tcPr>
            <w:tcW w:type="dxa" w:w="1560"/>
            <w:tcBorders>
              <w:start w:sz="4" w:val="single"/>
              <w:top w:sz="4" w:val="single"/>
              <w:end w:sz="4" w:val="single"/>
              <w:bottom w:sz="4" w:val="single"/>
            </w:tcBorders>
          </w:tcPr>
          <w:p>
            <w:pPr>
              <w:pStyle w:val="table_body_style__para"/>
            </w:pPr>
            <w:r>
              <w:t>plant country consumer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4.9982</w:t>
            </w:r>
          </w:p>
        </w:tc>
      </w:tr>
      <w:tr>
        <w:tc>
          <w:tcPr>
            <w:tcW w:type="dxa" w:w="1560"/>
            <w:tcBorders>
              <w:start w:sz="4" w:val="single"/>
              <w:top w:sz="4" w:val="single"/>
              <w:end w:sz="4" w:val="single"/>
              <w:bottom w:sz="4" w:val="single"/>
            </w:tcBorders>
          </w:tcPr>
          <w:p>
            <w:pPr>
              <w:pStyle w:val="table_body_style__para"/>
            </w:pPr>
            <w:r>
              <w:t>plant country consumer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2.9192</w:t>
            </w:r>
          </w:p>
        </w:tc>
      </w:tr>
      <w:tr>
        <w:tc>
          <w:tcPr>
            <w:tcW w:type="dxa" w:w="1560"/>
            <w:tcBorders>
              <w:start w:sz="4" w:val="single"/>
              <w:top w:sz="4" w:val="single"/>
              <w:end w:sz="4" w:val="single"/>
              <w:bottom w:sz="4" w:val="single"/>
            </w:tcBorders>
          </w:tcPr>
          <w:p>
            <w:pPr>
              <w:pStyle w:val="table_body_style__para"/>
            </w:pPr>
            <w:r>
              <w:t>plant country economic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4.7615</w:t>
            </w:r>
          </w:p>
        </w:tc>
      </w:tr>
      <w:tr>
        <w:tc>
          <w:tcPr>
            <w:tcW w:type="dxa" w:w="1560"/>
            <w:tcBorders>
              <w:start w:sz="4" w:val="single"/>
              <w:top w:sz="4" w:val="single"/>
              <w:end w:sz="4" w:val="single"/>
              <w:bottom w:sz="4" w:val="single"/>
            </w:tcBorders>
          </w:tcPr>
          <w:p>
            <w:pPr>
              <w:pStyle w:val="table_body_style__para"/>
            </w:pPr>
            <w:r>
              <w:t>plant country economic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5.7731</w:t>
            </w:r>
          </w:p>
        </w:tc>
      </w:tr>
      <w:tr>
        <w:tc>
          <w:tcPr>
            <w:tcW w:type="dxa" w:w="1560"/>
            <w:tcBorders>
              <w:start w:sz="4" w:val="single"/>
              <w:top w:sz="4" w:val="single"/>
              <w:end w:sz="4" w:val="single"/>
              <w:bottom w:sz="4" w:val="single"/>
            </w:tcBorders>
          </w:tcPr>
          <w:p>
            <w:pPr>
              <w:pStyle w:val="table_body_style__para"/>
            </w:pPr>
            <w:r>
              <w:t>plant country economic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3.6547</w:t>
            </w:r>
          </w:p>
        </w:tc>
      </w:tr>
      <w:tr>
        <w:tc>
          <w:tcPr>
            <w:tcW w:type="dxa" w:w="1560"/>
            <w:tcBorders>
              <w:start w:sz="4" w:val="single"/>
              <w:top w:sz="4" w:val="single"/>
              <w:end w:sz="4" w:val="single"/>
              <w:bottom w:sz="4" w:val="single"/>
            </w:tcBorders>
          </w:tcPr>
          <w:p>
            <w:pPr>
              <w:pStyle w:val="table_body_style__para"/>
            </w:pPr>
            <w:r>
              <w:t>plant country selling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4.1904</w:t>
            </w:r>
          </w:p>
        </w:tc>
      </w:tr>
      <w:tr>
        <w:tc>
          <w:tcPr>
            <w:tcW w:type="dxa" w:w="1560"/>
            <w:tcBorders>
              <w:start w:sz="4" w:val="single"/>
              <w:top w:sz="4" w:val="single"/>
              <w:end w:sz="4" w:val="single"/>
              <w:bottom w:sz="4" w:val="single"/>
            </w:tcBorders>
          </w:tcPr>
          <w:p>
            <w:pPr>
              <w:pStyle w:val="table_body_style__para"/>
            </w:pPr>
            <w:r>
              <w:t>plant country selling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5.4023</w:t>
            </w:r>
          </w:p>
        </w:tc>
      </w:tr>
      <w:tr>
        <w:tc>
          <w:tcPr>
            <w:tcW w:type="dxa" w:w="1560"/>
            <w:tcBorders>
              <w:start w:sz="4" w:val="single"/>
              <w:top w:sz="4" w:val="single"/>
              <w:end w:sz="4" w:val="single"/>
              <w:bottom w:sz="4" w:val="single"/>
            </w:tcBorders>
          </w:tcPr>
          <w:p>
            <w:pPr>
              <w:pStyle w:val="table_body_style__para"/>
            </w:pPr>
            <w:r>
              <w:t>plant country selling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3.0638</w:t>
            </w:r>
          </w:p>
        </w:tc>
      </w:tr>
      <w:tr>
        <w:tc>
          <w:tcPr>
            <w:tcW w:type="dxa" w:w="1560"/>
            <w:tcBorders>
              <w:start w:sz="4" w:val="single"/>
              <w:top w:sz="4" w:val="single"/>
              <w:end w:sz="4" w:val="single"/>
              <w:bottom w:sz="4" w:val="single"/>
            </w:tcBorders>
          </w:tcPr>
          <w:p>
            <w:pPr>
              <w:pStyle w:val="table_body_style__para"/>
            </w:pPr>
            <w:r>
              <w:t>plant country short_term interest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0.0387</w:t>
            </w:r>
          </w:p>
        </w:tc>
      </w:tr>
      <w:tr>
        <w:tc>
          <w:tcPr>
            <w:tcW w:type="dxa" w:w="1560"/>
            <w:tcBorders>
              <w:start w:sz="4" w:val="single"/>
              <w:top w:sz="4" w:val="single"/>
              <w:end w:sz="4" w:val="single"/>
              <w:bottom w:sz="4" w:val="single"/>
            </w:tcBorders>
          </w:tcPr>
          <w:p>
            <w:pPr>
              <w:pStyle w:val="table_body_style__para"/>
            </w:pPr>
            <w:r>
              <w:t>plant country short_term interest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0.0649</w:t>
            </w:r>
          </w:p>
        </w:tc>
      </w:tr>
      <w:tr>
        <w:tc>
          <w:tcPr>
            <w:tcW w:type="dxa" w:w="1560"/>
            <w:tcBorders>
              <w:start w:sz="4" w:val="single"/>
              <w:top w:sz="4" w:val="single"/>
              <w:end w:sz="4" w:val="single"/>
              <w:bottom w:sz="4" w:val="single"/>
            </w:tcBorders>
          </w:tcPr>
          <w:p>
            <w:pPr>
              <w:pStyle w:val="table_body_style__para"/>
            </w:pPr>
            <w:r>
              <w:t>plant country short_term interest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0.0144</w:t>
            </w:r>
          </w:p>
        </w:tc>
      </w:tr>
      <w:tr>
        <w:tc>
          <w:tcPr>
            <w:tcW w:type="dxa" w:w="1560"/>
            <w:tcBorders>
              <w:start w:sz="4" w:val="single"/>
              <w:top w:sz="4" w:val="single"/>
              <w:end w:sz="4" w:val="single"/>
              <w:bottom w:sz="4" w:val="single"/>
            </w:tcBorders>
          </w:tcPr>
          <w:p>
            <w:pPr>
              <w:pStyle w:val="table_body_style__para"/>
            </w:pPr>
            <w:r>
              <w:t>plant country unemployment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0.1279</w:t>
            </w:r>
          </w:p>
        </w:tc>
      </w:tr>
      <w:tr>
        <w:tc>
          <w:tcPr>
            <w:tcW w:type="dxa" w:w="1560"/>
            <w:tcBorders>
              <w:start w:sz="4" w:val="single"/>
              <w:top w:sz="4" w:val="single"/>
              <w:end w:sz="4" w:val="single"/>
              <w:bottom w:sz="4" w:val="single"/>
            </w:tcBorders>
          </w:tcPr>
          <w:p>
            <w:pPr>
              <w:pStyle w:val="table_body_style__para"/>
            </w:pPr>
            <w:r>
              <w:t>plant country unemployment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0.2337</w:t>
            </w:r>
          </w:p>
        </w:tc>
      </w:tr>
      <w:tr>
        <w:tc>
          <w:tcPr>
            <w:tcW w:type="dxa" w:w="1560"/>
            <w:tcBorders>
              <w:start w:sz="4" w:val="single"/>
              <w:top w:sz="4" w:val="single"/>
              <w:end w:sz="4" w:val="single"/>
              <w:bottom w:sz="4" w:val="single"/>
            </w:tcBorders>
          </w:tcPr>
          <w:p>
            <w:pPr>
              <w:pStyle w:val="table_body_style__para"/>
            </w:pPr>
            <w:r>
              <w:t>plant country unemployment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0.0816</w:t>
            </w:r>
          </w:p>
        </w:tc>
      </w:tr>
      <w:tr>
        <w:tc>
          <w:tcPr>
            <w:tcW w:type="dxa" w:w="1560"/>
            <w:tcBorders>
              <w:start w:sz="4" w:val="single"/>
              <w:top w:sz="4" w:val="single"/>
              <w:end w:sz="4" w:val="single"/>
              <w:bottom w:sz="4" w:val="single"/>
            </w:tcBorders>
          </w:tcPr>
          <w:p>
            <w:pPr>
              <w:pStyle w:val="table_body_style__para"/>
            </w:pPr>
            <w:r>
              <w:t>total net eur (2nd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6000</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0.0667</w:t>
            </w:r>
          </w:p>
        </w:tc>
      </w:tr>
      <w:tr>
        <w:tc>
          <w:tcPr>
            <w:tcW w:type="dxa" w:w="1560"/>
            <w:tcBorders>
              <w:start w:sz="4" w:val="single"/>
              <w:top w:sz="4" w:val="single"/>
              <w:end w:sz="4" w:val="single"/>
              <w:bottom w:sz="4" w:val="single"/>
            </w:tcBorders>
          </w:tcPr>
          <w:p>
            <w:pPr>
              <w:pStyle w:val="table_body_style__para"/>
            </w:pPr>
            <w:r>
              <w:t>Number months since series project SOP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5547</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22.5</w:t>
            </w:r>
          </w:p>
        </w:tc>
      </w:tr>
      <w:tr>
        <w:tc>
          <w:tcPr>
            <w:tcW w:type="dxa" w:w="1560"/>
            <w:tcBorders>
              <w:start w:sz="4" w:val="single"/>
              <w:top w:sz="4" w:val="single"/>
              <w:end w:sz="4" w:val="single"/>
              <w:bottom w:sz="4" w:val="single"/>
            </w:tcBorders>
          </w:tcPr>
          <w:p>
            <w:pPr>
              <w:pStyle w:val="table_body_style__para"/>
            </w:pPr>
            <w:r>
              <w:t>Number months since series project SOP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5547</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w:t>
            </w:r>
          </w:p>
        </w:tc>
      </w:tr>
      <w:tr>
        <w:tc>
          <w:tcPr>
            <w:tcW w:type="dxa" w:w="1560"/>
            <w:tcBorders>
              <w:start w:sz="4" w:val="single"/>
              <w:top w:sz="4" w:val="single"/>
              <w:end w:sz="4" w:val="single"/>
              <w:bottom w:sz="4" w:val="single"/>
            </w:tcBorders>
          </w:tcPr>
          <w:p>
            <w:pPr>
              <w:pStyle w:val="table_body_style__para"/>
            </w:pPr>
            <w:r>
              <w:t>Number months since series project SOP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5547</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17.5</w:t>
            </w:r>
          </w:p>
        </w:tc>
      </w:tr>
      <w:tr>
        <w:tc>
          <w:tcPr>
            <w:tcW w:type="dxa" w:w="1560"/>
            <w:tcBorders>
              <w:start w:sz="4" w:val="single"/>
              <w:top w:sz="4" w:val="single"/>
              <w:end w:sz="4" w:val="single"/>
              <w:bottom w:sz="4" w:val="single"/>
            </w:tcBorders>
          </w:tcPr>
          <w:p>
            <w:pPr>
              <w:pStyle w:val="table_body_style__para"/>
            </w:pPr>
            <w:r>
              <w:t>Number months since series project SOP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5547</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25.5</w:t>
            </w:r>
          </w:p>
        </w:tc>
      </w:tr>
      <w:tr>
        <w:tc>
          <w:tcPr>
            <w:tcW w:type="dxa" w:w="1560"/>
            <w:tcBorders>
              <w:start w:sz="4" w:val="single"/>
              <w:top w:sz="4" w:val="single"/>
              <w:end w:sz="4" w:val="single"/>
              <w:bottom w:sz="4" w:val="single"/>
            </w:tcBorders>
          </w:tcPr>
          <w:p>
            <w:pPr>
              <w:pStyle w:val="table_body_style__para"/>
            </w:pPr>
            <w:r>
              <w:t>Number months until series project EOP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5547</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90.5</w:t>
            </w:r>
          </w:p>
        </w:tc>
      </w:tr>
      <w:tr>
        <w:tc>
          <w:tcPr>
            <w:tcW w:type="dxa" w:w="1560"/>
            <w:tcBorders>
              <w:start w:sz="4" w:val="single"/>
              <w:top w:sz="4" w:val="single"/>
              <w:end w:sz="4" w:val="single"/>
              <w:bottom w:sz="4" w:val="single"/>
            </w:tcBorders>
          </w:tcPr>
          <w:p>
            <w:pPr>
              <w:pStyle w:val="table_body_style__para"/>
            </w:pPr>
            <w:r>
              <w:t>Number months until series project EOP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5547</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85</w:t>
            </w:r>
          </w:p>
        </w:tc>
      </w:tr>
      <w:tr>
        <w:tc>
          <w:tcPr>
            <w:tcW w:type="dxa" w:w="1560"/>
            <w:tcBorders>
              <w:start w:sz="4" w:val="single"/>
              <w:top w:sz="4" w:val="single"/>
              <w:end w:sz="4" w:val="single"/>
              <w:bottom w:sz="4" w:val="single"/>
            </w:tcBorders>
          </w:tcPr>
          <w:p>
            <w:pPr>
              <w:pStyle w:val="table_body_style__para"/>
            </w:pPr>
            <w:r>
              <w:t>Number months until series project EOP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5547</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95.5</w:t>
            </w:r>
          </w:p>
        </w:tc>
      </w:tr>
      <w:tr>
        <w:tc>
          <w:tcPr>
            <w:tcW w:type="dxa" w:w="1560"/>
            <w:tcBorders>
              <w:start w:sz="4" w:val="single"/>
              <w:top w:sz="4" w:val="single"/>
              <w:end w:sz="4" w:val="single"/>
              <w:bottom w:sz="4" w:val="single"/>
            </w:tcBorders>
          </w:tcPr>
          <w:p>
            <w:pPr>
              <w:pStyle w:val="table_body_style__para"/>
            </w:pPr>
            <w:r>
              <w:t>Number months until series project EOP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5547</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88</w:t>
            </w:r>
          </w:p>
        </w:tc>
      </w:tr>
      <w:tr>
        <w:tc>
          <w:tcPr>
            <w:tcW w:type="dxa" w:w="1560"/>
            <w:tcBorders>
              <w:start w:sz="4" w:val="single"/>
              <w:top w:sz="4" w:val="single"/>
              <w:end w:sz="4" w:val="single"/>
              <w:bottom w:sz="4" w:val="single"/>
            </w:tcBorders>
          </w:tcPr>
          <w:p>
            <w:pPr>
              <w:pStyle w:val="table_body_style__para"/>
            </w:pPr>
            <w:r>
              <w:t>%key_company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GlobalData Allocation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OEM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covid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customer group name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next facelift (Month) (12 month fraction equal 1)</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plant country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platform no_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First sale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First sale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First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First sales date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w:t>
            </w:r>
          </w:p>
        </w:tc>
      </w:tr>
      <w:tr>
        <w:tc>
          <w:tcPr>
            <w:tcW w:type="dxa" w:w="1560"/>
            <w:tcBorders>
              <w:start w:sz="4" w:val="single"/>
              <w:top w:sz="4" w:val="single"/>
              <w:end w:sz="4" w:val="single"/>
              <w:bottom w:sz="4" w:val="single"/>
            </w:tcBorders>
          </w:tcPr>
          <w:p>
            <w:pPr>
              <w:pStyle w:val="table_body_style__para"/>
            </w:pPr>
            <w:r>
              <w:t>Number months since first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31.5</w:t>
            </w:r>
          </w:p>
        </w:tc>
      </w:tr>
      <w:tr>
        <w:tc>
          <w:tcPr>
            <w:tcW w:type="dxa" w:w="1560"/>
            <w:tcBorders>
              <w:start w:sz="4" w:val="single"/>
              <w:top w:sz="4" w:val="single"/>
              <w:end w:sz="4" w:val="single"/>
              <w:bottom w:sz="4" w:val="single"/>
            </w:tcBorders>
          </w:tcPr>
          <w:p>
            <w:pPr>
              <w:pStyle w:val="table_body_style__para"/>
            </w:pPr>
            <w:r>
              <w:t>Number months since first sale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37</w:t>
            </w:r>
          </w:p>
        </w:tc>
      </w:tr>
      <w:tr>
        <w:tc>
          <w:tcPr>
            <w:tcW w:type="dxa" w:w="1560"/>
            <w:tcBorders>
              <w:start w:sz="4" w:val="single"/>
              <w:top w:sz="4" w:val="single"/>
              <w:end w:sz="4" w:val="single"/>
              <w:bottom w:sz="4" w:val="single"/>
            </w:tcBorders>
          </w:tcPr>
          <w:p>
            <w:pPr>
              <w:pStyle w:val="table_body_style__para"/>
            </w:pPr>
            <w:r>
              <w:t>Number months since first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25.5</w:t>
            </w:r>
          </w:p>
        </w:tc>
      </w:tr>
      <w:tr>
        <w:tc>
          <w:tcPr>
            <w:tcW w:type="dxa" w:w="1560"/>
            <w:tcBorders>
              <w:start w:sz="4" w:val="single"/>
              <w:top w:sz="4" w:val="single"/>
              <w:end w:sz="4" w:val="single"/>
              <w:bottom w:sz="4" w:val="single"/>
            </w:tcBorders>
          </w:tcPr>
          <w:p>
            <w:pPr>
              <w:pStyle w:val="table_body_style__para"/>
            </w:pPr>
            <w:r>
              <w:t>Number months since first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34.5</w:t>
            </w:r>
          </w:p>
        </w:tc>
      </w:tr>
      <w:tr>
        <w:tc>
          <w:tcPr>
            <w:tcW w:type="dxa" w:w="1560"/>
            <w:tcBorders>
              <w:start w:sz="4" w:val="single"/>
              <w:top w:sz="4" w:val="single"/>
              <w:end w:sz="4" w:val="single"/>
              <w:bottom w:sz="4" w:val="single"/>
            </w:tcBorders>
          </w:tcPr>
          <w:p>
            <w:pPr>
              <w:pStyle w:val="table_body_style__para"/>
            </w:pPr>
            <w:r>
              <w:t>accumulated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365257.93</w:t>
            </w:r>
          </w:p>
        </w:tc>
      </w:tr>
      <w:tr>
        <w:tc>
          <w:tcPr>
            <w:tcW w:type="dxa" w:w="1560"/>
            <w:tcBorders>
              <w:start w:sz="4" w:val="single"/>
              <w:top w:sz="4" w:val="single"/>
              <w:end w:sz="4" w:val="single"/>
              <w:bottom w:sz="4" w:val="single"/>
            </w:tcBorders>
          </w:tcPr>
          <w:p>
            <w:pPr>
              <w:pStyle w:val="table_body_style__para"/>
            </w:pPr>
            <w:r>
              <w:t>accumulated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475891.26</w:t>
            </w:r>
          </w:p>
        </w:tc>
      </w:tr>
      <w:tr>
        <w:tc>
          <w:tcPr>
            <w:tcW w:type="dxa" w:w="1560"/>
            <w:tcBorders>
              <w:start w:sz="4" w:val="single"/>
              <w:top w:sz="4" w:val="single"/>
              <w:end w:sz="4" w:val="single"/>
              <w:bottom w:sz="4" w:val="single"/>
            </w:tcBorders>
          </w:tcPr>
          <w:p>
            <w:pPr>
              <w:pStyle w:val="table_body_style__para"/>
            </w:pPr>
            <w:r>
              <w:t>accumulated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245701.87</w:t>
            </w:r>
          </w:p>
        </w:tc>
      </w:tr>
      <w:tr>
        <w:tc>
          <w:tcPr>
            <w:tcW w:type="dxa" w:w="1560"/>
            <w:tcBorders>
              <w:start w:sz="4" w:val="single"/>
              <w:top w:sz="4" w:val="single"/>
              <w:end w:sz="4" w:val="single"/>
              <w:bottom w:sz="4" w:val="single"/>
            </w:tcBorders>
          </w:tcPr>
          <w:p>
            <w:pPr>
              <w:pStyle w:val="table_body_style__para"/>
            </w:pPr>
            <w:r>
              <w:t>accumulated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431298.56</w:t>
            </w:r>
          </w:p>
        </w:tc>
      </w:tr>
      <w:tr>
        <w:tc>
          <w:tcPr>
            <w:tcW w:type="dxa" w:w="1560"/>
            <w:tcBorders>
              <w:start w:sz="4" w:val="single"/>
              <w:top w:sz="4" w:val="single"/>
              <w:end w:sz="4" w:val="single"/>
              <w:bottom w:sz="4" w:val="single"/>
            </w:tcBorders>
          </w:tcPr>
          <w:p>
            <w:pPr>
              <w:pStyle w:val="table_body_style__para"/>
            </w:pPr>
            <w:r>
              <w:t>covid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covid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covid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last sales date (Day of Month) (12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0.9167</w:t>
            </w:r>
          </w:p>
        </w:tc>
      </w:tr>
      <w:tr>
        <w:tc>
          <w:tcPr>
            <w:tcW w:type="dxa" w:w="1560"/>
            <w:tcBorders>
              <w:start w:sz="4" w:val="single"/>
              <w:top w:sz="4" w:val="single"/>
              <w:end w:sz="4" w:val="single"/>
              <w:bottom w:sz="4" w:val="single"/>
            </w:tcBorders>
          </w:tcPr>
          <w:p>
            <w:pPr>
              <w:pStyle w:val="table_body_style__para"/>
            </w:pPr>
            <w:r>
              <w:t>last sales date (Day of Month) (24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0.9167</w:t>
            </w:r>
          </w:p>
        </w:tc>
      </w:tr>
      <w:tr>
        <w:tc>
          <w:tcPr>
            <w:tcW w:type="dxa" w:w="1560"/>
            <w:tcBorders>
              <w:start w:sz="4" w:val="single"/>
              <w:top w:sz="4" w:val="single"/>
              <w:end w:sz="4" w:val="single"/>
              <w:bottom w:sz="4" w:val="single"/>
            </w:tcBorders>
          </w:tcPr>
          <w:p>
            <w:pPr>
              <w:pStyle w:val="table_body_style__para"/>
            </w:pPr>
            <w:r>
              <w:t>last sales date (Day of Month) (6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last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1.8637</w:t>
            </w:r>
          </w:p>
        </w:tc>
      </w:tr>
      <w:tr>
        <w:tc>
          <w:tcPr>
            <w:tcW w:type="dxa" w:w="1560"/>
            <w:tcBorders>
              <w:start w:sz="4" w:val="single"/>
              <w:top w:sz="4" w:val="single"/>
              <w:end w:sz="4" w:val="single"/>
              <w:bottom w:sz="4" w:val="single"/>
            </w:tcBorders>
          </w:tcPr>
          <w:p>
            <w:pPr>
              <w:pStyle w:val="table_body_style__para"/>
            </w:pPr>
            <w:r>
              <w:t>last sales date (Day of Week)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1.9356</w:t>
            </w:r>
          </w:p>
        </w:tc>
      </w:tr>
      <w:tr>
        <w:tc>
          <w:tcPr>
            <w:tcW w:type="dxa" w:w="1560"/>
            <w:tcBorders>
              <w:start w:sz="4" w:val="single"/>
              <w:top w:sz="4" w:val="single"/>
              <w:end w:sz="4" w:val="single"/>
              <w:bottom w:sz="4" w:val="single"/>
            </w:tcBorders>
          </w:tcPr>
          <w:p>
            <w:pPr>
              <w:pStyle w:val="table_body_style__para"/>
            </w:pPr>
            <w:r>
              <w:t>last sales date (Day of Week)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1.5607</w:t>
            </w:r>
          </w:p>
        </w:tc>
      </w:tr>
      <w:tr>
        <w:tc>
          <w:tcPr>
            <w:tcW w:type="dxa" w:w="1560"/>
            <w:tcBorders>
              <w:start w:sz="4" w:val="single"/>
              <w:top w:sz="4" w:val="single"/>
              <w:end w:sz="4" w:val="single"/>
              <w:bottom w:sz="4" w:val="single"/>
            </w:tcBorders>
          </w:tcPr>
          <w:p>
            <w:pPr>
              <w:pStyle w:val="table_body_style__para"/>
            </w:pPr>
            <w:r>
              <w:t>last sales date (Month)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2.4849</w:t>
            </w:r>
          </w:p>
        </w:tc>
      </w:tr>
      <w:tr>
        <w:tc>
          <w:tcPr>
            <w:tcW w:type="dxa" w:w="1560"/>
            <w:tcBorders>
              <w:start w:sz="4" w:val="single"/>
              <w:top w:sz="4" w:val="single"/>
              <w:end w:sz="4" w:val="single"/>
              <w:bottom w:sz="4" w:val="single"/>
            </w:tcBorders>
          </w:tcPr>
          <w:p>
            <w:pPr>
              <w:pStyle w:val="table_body_style__para"/>
            </w:pPr>
            <w:r>
              <w:t>last sales date (Month)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2.4849</w:t>
            </w:r>
          </w:p>
        </w:tc>
      </w:tr>
      <w:tr>
        <w:tc>
          <w:tcPr>
            <w:tcW w:type="dxa" w:w="1560"/>
            <w:tcBorders>
              <w:start w:sz="4" w:val="single"/>
              <w:top w:sz="4" w:val="single"/>
              <w:end w:sz="4" w:val="single"/>
              <w:bottom w:sz="4" w:val="single"/>
            </w:tcBorders>
          </w:tcPr>
          <w:p>
            <w:pPr>
              <w:pStyle w:val="table_body_style__para"/>
            </w:pPr>
            <w:r>
              <w:t>last sales date (Month)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1.7918</w:t>
            </w:r>
          </w:p>
        </w:tc>
      </w:tr>
      <w:tr>
        <w:tc>
          <w:tcPr>
            <w:tcW w:type="dxa" w:w="1560"/>
            <w:tcBorders>
              <w:start w:sz="4" w:val="single"/>
              <w:top w:sz="4" w:val="single"/>
              <w:end w:sz="4" w:val="single"/>
              <w:bottom w:sz="4" w:val="single"/>
            </w:tcBorders>
          </w:tcPr>
          <w:p>
            <w:pPr>
              <w:pStyle w:val="table_body_style__para"/>
            </w:pPr>
            <w:r>
              <w:t>number months with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21.6667</w:t>
            </w:r>
          </w:p>
        </w:tc>
      </w:tr>
      <w:tr>
        <w:tc>
          <w:tcPr>
            <w:tcW w:type="dxa" w:w="1560"/>
            <w:tcBorders>
              <w:start w:sz="4" w:val="single"/>
              <w:top w:sz="4" w:val="single"/>
              <w:end w:sz="4" w:val="single"/>
              <w:bottom w:sz="4" w:val="single"/>
            </w:tcBorders>
          </w:tcPr>
          <w:p>
            <w:pPr>
              <w:pStyle w:val="table_body_style__para"/>
            </w:pPr>
            <w:r>
              <w:t>number months with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w:t>
            </w:r>
          </w:p>
        </w:tc>
      </w:tr>
      <w:tr>
        <w:tc>
          <w:tcPr>
            <w:tcW w:type="dxa" w:w="1560"/>
            <w:tcBorders>
              <w:start w:sz="4" w:val="single"/>
              <w:top w:sz="4" w:val="single"/>
              <w:end w:sz="4" w:val="single"/>
              <w:bottom w:sz="4" w:val="single"/>
            </w:tcBorders>
          </w:tcPr>
          <w:p>
            <w:pPr>
              <w:pStyle w:val="table_body_style__para"/>
            </w:pPr>
            <w:r>
              <w:t>number months with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16.5</w:t>
            </w:r>
          </w:p>
        </w:tc>
      </w:tr>
      <w:tr>
        <w:tc>
          <w:tcPr>
            <w:tcW w:type="dxa" w:w="1560"/>
            <w:tcBorders>
              <w:start w:sz="4" w:val="single"/>
              <w:top w:sz="4" w:val="single"/>
              <w:end w:sz="4" w:val="single"/>
              <w:bottom w:sz="4" w:val="single"/>
            </w:tcBorders>
          </w:tcPr>
          <w:p>
            <w:pPr>
              <w:pStyle w:val="table_body_style__para"/>
            </w:pPr>
            <w:r>
              <w:t>number months with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w:t>
            </w:r>
          </w:p>
        </w:tc>
      </w:tr>
      <w:tr>
        <w:tc>
          <w:tcPr>
            <w:tcW w:type="dxa" w:w="1560"/>
            <w:tcBorders>
              <w:start w:sz="4" w:val="single"/>
              <w:top w:sz="4" w:val="single"/>
              <w:end w:sz="4" w:val="single"/>
              <w:bottom w:sz="4" w:val="single"/>
            </w:tcBorders>
          </w:tcPr>
          <w:p>
            <w:pPr>
              <w:pStyle w:val="table_body_style__para"/>
            </w:pPr>
            <w:r>
              <w:t>plant country Business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-4.8667</w:t>
            </w:r>
          </w:p>
        </w:tc>
      </w:tr>
      <w:tr>
        <w:tc>
          <w:tcPr>
            <w:tcW w:type="dxa" w:w="1560"/>
            <w:tcBorders>
              <w:start w:sz="4" w:val="single"/>
              <w:top w:sz="4" w:val="single"/>
              <w:end w:sz="4" w:val="single"/>
              <w:bottom w:sz="4" w:val="single"/>
            </w:tcBorders>
          </w:tcPr>
          <w:p>
            <w:pPr>
              <w:pStyle w:val="table_body_style__para"/>
            </w:pPr>
            <w:r>
              <w:t>plant country Business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-4.7</w:t>
            </w:r>
          </w:p>
        </w:tc>
      </w:tr>
      <w:tr>
        <w:tc>
          <w:tcPr>
            <w:tcW w:type="dxa" w:w="1560"/>
            <w:tcBorders>
              <w:start w:sz="4" w:val="single"/>
              <w:top w:sz="4" w:val="single"/>
              <w:end w:sz="4" w:val="single"/>
              <w:bottom w:sz="4" w:val="single"/>
            </w:tcBorders>
          </w:tcPr>
          <w:p>
            <w:pPr>
              <w:pStyle w:val="table_body_style__para"/>
            </w:pPr>
            <w:r>
              <w:t>plant country Business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-4.2435</w:t>
            </w:r>
          </w:p>
        </w:tc>
      </w:tr>
      <w:tr>
        <w:tc>
          <w:tcPr>
            <w:tcW w:type="dxa" w:w="1560"/>
            <w:tcBorders>
              <w:start w:sz="4" w:val="single"/>
              <w:top w:sz="4" w:val="single"/>
              <w:end w:sz="4" w:val="single"/>
              <w:bottom w:sz="4" w:val="single"/>
            </w:tcBorders>
          </w:tcPr>
          <w:p>
            <w:pPr>
              <w:pStyle w:val="table_body_style__para"/>
            </w:pPr>
            <w:r>
              <w:t>plant country Business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-5.9143</w:t>
            </w:r>
          </w:p>
        </w:tc>
      </w:tr>
      <w:tr>
        <w:tc>
          <w:tcPr>
            <w:tcW w:type="dxa" w:w="1560"/>
            <w:tcBorders>
              <w:start w:sz="4" w:val="single"/>
              <w:top w:sz="4" w:val="single"/>
              <w:end w:sz="4" w:val="single"/>
              <w:bottom w:sz="4" w:val="single"/>
            </w:tcBorders>
          </w:tcPr>
          <w:p>
            <w:pPr>
              <w:pStyle w:val="table_body_style__para"/>
            </w:pPr>
            <w:r>
              <w:t>plant country Demand evolution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17.2583</w:t>
            </w:r>
          </w:p>
        </w:tc>
      </w:tr>
      <w:tr>
        <w:tc>
          <w:tcPr>
            <w:tcW w:type="dxa" w:w="1560"/>
            <w:tcBorders>
              <w:start w:sz="4" w:val="single"/>
              <w:top w:sz="4" w:val="single"/>
              <w:end w:sz="4" w:val="single"/>
              <w:bottom w:sz="4" w:val="single"/>
            </w:tcBorders>
          </w:tcPr>
          <w:p>
            <w:pPr>
              <w:pStyle w:val="table_body_style__para"/>
            </w:pPr>
            <w:r>
              <w:t>plant country Demand evolution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18.4</w:t>
            </w:r>
          </w:p>
        </w:tc>
      </w:tr>
      <w:tr>
        <w:tc>
          <w:tcPr>
            <w:tcW w:type="dxa" w:w="1560"/>
            <w:tcBorders>
              <w:start w:sz="4" w:val="single"/>
              <w:top w:sz="4" w:val="single"/>
              <w:end w:sz="4" w:val="single"/>
              <w:bottom w:sz="4" w:val="single"/>
            </w:tcBorders>
          </w:tcPr>
          <w:p>
            <w:pPr>
              <w:pStyle w:val="table_body_style__para"/>
            </w:pPr>
            <w:r>
              <w:t>plant country Demand evolution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16.0778</w:t>
            </w:r>
          </w:p>
        </w:tc>
      </w:tr>
      <w:tr>
        <w:tc>
          <w:tcPr>
            <w:tcW w:type="dxa" w:w="1560"/>
            <w:tcBorders>
              <w:start w:sz="4" w:val="single"/>
              <w:top w:sz="4" w:val="single"/>
              <w:end w:sz="4" w:val="single"/>
              <w:bottom w:sz="4" w:val="single"/>
            </w:tcBorders>
          </w:tcPr>
          <w:p>
            <w:pPr>
              <w:pStyle w:val="table_body_style__para"/>
            </w:pPr>
            <w:r>
              <w:t>plant country Demand evolution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18.3714</w:t>
            </w:r>
          </w:p>
        </w:tc>
      </w:tr>
      <w:tr>
        <w:tc>
          <w:tcPr>
            <w:tcW w:type="dxa" w:w="1560"/>
            <w:tcBorders>
              <w:start w:sz="4" w:val="single"/>
              <w:top w:sz="4" w:val="single"/>
              <w:end w:sz="4" w:val="single"/>
              <w:bottom w:sz="4" w:val="single"/>
            </w:tcBorders>
          </w:tcPr>
          <w:p>
            <w:pPr>
              <w:pStyle w:val="table_body_style__para"/>
            </w:pPr>
            <w:r>
              <w:t>plant country Finished good stocks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3.5917</w:t>
            </w:r>
          </w:p>
        </w:tc>
      </w:tr>
      <w:tr>
        <w:tc>
          <w:tcPr>
            <w:tcW w:type="dxa" w:w="1560"/>
            <w:tcBorders>
              <w:start w:sz="4" w:val="single"/>
              <w:top w:sz="4" w:val="single"/>
              <w:end w:sz="4" w:val="single"/>
              <w:bottom w:sz="4" w:val="single"/>
            </w:tcBorders>
          </w:tcPr>
          <w:p>
            <w:pPr>
              <w:pStyle w:val="table_body_style__para"/>
            </w:pPr>
            <w:r>
              <w:t>plant country Finished good stocks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w:t>
            </w:r>
          </w:p>
        </w:tc>
      </w:tr>
      <w:tr>
        <w:tc>
          <w:tcPr>
            <w:tcW w:type="dxa" w:w="1560"/>
            <w:tcBorders>
              <w:start w:sz="4" w:val="single"/>
              <w:top w:sz="4" w:val="single"/>
              <w:end w:sz="4" w:val="single"/>
              <w:bottom w:sz="4" w:val="single"/>
            </w:tcBorders>
          </w:tcPr>
          <w:p>
            <w:pPr>
              <w:pStyle w:val="table_body_style__para"/>
            </w:pPr>
            <w:r>
              <w:t>plant country Finished good stocks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3.875</w:t>
            </w:r>
          </w:p>
        </w:tc>
      </w:tr>
      <w:tr>
        <w:tc>
          <w:tcPr>
            <w:tcW w:type="dxa" w:w="1560"/>
            <w:tcBorders>
              <w:start w:sz="4" w:val="single"/>
              <w:top w:sz="4" w:val="single"/>
              <w:end w:sz="4" w:val="single"/>
              <w:bottom w:sz="4" w:val="single"/>
            </w:tcBorders>
          </w:tcPr>
          <w:p>
            <w:pPr>
              <w:pStyle w:val="table_body_style__para"/>
            </w:pPr>
            <w:r>
              <w:t>plant country Finished good stocks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3.5833</w:t>
            </w:r>
          </w:p>
        </w:tc>
      </w:tr>
      <w:tr>
        <w:tc>
          <w:tcPr>
            <w:tcW w:type="dxa" w:w="1560"/>
            <w:tcBorders>
              <w:start w:sz="4" w:val="single"/>
              <w:top w:sz="4" w:val="single"/>
              <w:end w:sz="4" w:val="single"/>
              <w:bottom w:sz="4" w:val="single"/>
            </w:tcBorders>
          </w:tcPr>
          <w:p>
            <w:pPr>
              <w:pStyle w:val="table_body_style__para"/>
            </w:pPr>
            <w:r>
              <w:t>plant country Order books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-7.75</w:t>
            </w:r>
          </w:p>
        </w:tc>
      </w:tr>
      <w:tr>
        <w:tc>
          <w:tcPr>
            <w:tcW w:type="dxa" w:w="1560"/>
            <w:tcBorders>
              <w:start w:sz="4" w:val="single"/>
              <w:top w:sz="4" w:val="single"/>
              <w:end w:sz="4" w:val="single"/>
              <w:bottom w:sz="4" w:val="single"/>
            </w:tcBorders>
          </w:tcPr>
          <w:p>
            <w:pPr>
              <w:pStyle w:val="table_body_style__para"/>
            </w:pPr>
            <w:r>
              <w:t>plant country Order books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w:t>
            </w:r>
          </w:p>
        </w:tc>
      </w:tr>
      <w:tr>
        <w:tc>
          <w:tcPr>
            <w:tcW w:type="dxa" w:w="1560"/>
            <w:tcBorders>
              <w:start w:sz="4" w:val="single"/>
              <w:top w:sz="4" w:val="single"/>
              <w:end w:sz="4" w:val="single"/>
              <w:bottom w:sz="4" w:val="single"/>
            </w:tcBorders>
          </w:tcPr>
          <w:p>
            <w:pPr>
              <w:pStyle w:val="table_body_style__para"/>
            </w:pPr>
            <w:r>
              <w:t>plant country Order books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-7.8042</w:t>
            </w:r>
          </w:p>
        </w:tc>
      </w:tr>
      <w:tr>
        <w:tc>
          <w:tcPr>
            <w:tcW w:type="dxa" w:w="1560"/>
            <w:tcBorders>
              <w:start w:sz="4" w:val="single"/>
              <w:top w:sz="4" w:val="single"/>
              <w:end w:sz="4" w:val="single"/>
              <w:bottom w:sz="4" w:val="single"/>
            </w:tcBorders>
          </w:tcPr>
          <w:p>
            <w:pPr>
              <w:pStyle w:val="table_body_style__para"/>
            </w:pPr>
            <w:r>
              <w:t>plant country Order books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-7.3571</w:t>
            </w:r>
          </w:p>
        </w:tc>
      </w:tr>
      <w:tr>
        <w:tc>
          <w:tcPr>
            <w:tcW w:type="dxa" w:w="1560"/>
            <w:tcBorders>
              <w:start w:sz="4" w:val="single"/>
              <w:top w:sz="4" w:val="single"/>
              <w:end w:sz="4" w:val="single"/>
              <w:bottom w:sz="4" w:val="single"/>
            </w:tcBorders>
          </w:tcPr>
          <w:p>
            <w:pPr>
              <w:pStyle w:val="table_body_style__para"/>
            </w:pPr>
            <w:r>
              <w:t>plant country Production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7.7667</w:t>
            </w:r>
          </w:p>
        </w:tc>
      </w:tr>
      <w:tr>
        <w:tc>
          <w:tcPr>
            <w:tcW w:type="dxa" w:w="1560"/>
            <w:tcBorders>
              <w:start w:sz="4" w:val="single"/>
              <w:top w:sz="4" w:val="single"/>
              <w:end w:sz="4" w:val="single"/>
              <w:bottom w:sz="4" w:val="single"/>
            </w:tcBorders>
          </w:tcPr>
          <w:p>
            <w:pPr>
              <w:pStyle w:val="table_body_style__para"/>
            </w:pPr>
            <w:r>
              <w:t>plant country Production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w:t>
            </w:r>
          </w:p>
        </w:tc>
      </w:tr>
      <w:tr>
        <w:tc>
          <w:tcPr>
            <w:tcW w:type="dxa" w:w="1560"/>
            <w:tcBorders>
              <w:start w:sz="4" w:val="single"/>
              <w:top w:sz="4" w:val="single"/>
              <w:end w:sz="4" w:val="single"/>
              <w:bottom w:sz="4" w:val="single"/>
            </w:tcBorders>
          </w:tcPr>
          <w:p>
            <w:pPr>
              <w:pStyle w:val="table_body_style__para"/>
            </w:pPr>
            <w:r>
              <w:t>plant country Production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7.3083</w:t>
            </w:r>
          </w:p>
        </w:tc>
      </w:tr>
      <w:tr>
        <w:tc>
          <w:tcPr>
            <w:tcW w:type="dxa" w:w="1560"/>
            <w:tcBorders>
              <w:start w:sz="4" w:val="single"/>
              <w:top w:sz="4" w:val="single"/>
              <w:end w:sz="4" w:val="single"/>
              <w:bottom w:sz="4" w:val="single"/>
            </w:tcBorders>
          </w:tcPr>
          <w:p>
            <w:pPr>
              <w:pStyle w:val="table_body_style__para"/>
            </w:pPr>
            <w:r>
              <w:t>plant country Production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9.3333</w:t>
            </w:r>
          </w:p>
        </w:tc>
      </w:tr>
      <w:tr>
        <w:tc>
          <w:tcPr>
            <w:tcW w:type="dxa" w:w="1560"/>
            <w:tcBorders>
              <w:start w:sz="4" w:val="single"/>
              <w:top w:sz="4" w:val="single"/>
              <w:end w:sz="4" w:val="single"/>
              <w:bottom w:sz="4" w:val="single"/>
            </w:tcBorders>
          </w:tcPr>
          <w:p>
            <w:pPr>
              <w:pStyle w:val="table_body_style__para"/>
            </w:pPr>
            <w:r>
              <w:t>plant country consumer price index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1.3896</w:t>
            </w:r>
          </w:p>
        </w:tc>
      </w:tr>
      <w:tr>
        <w:tc>
          <w:tcPr>
            <w:tcW w:type="dxa" w:w="1560"/>
            <w:tcBorders>
              <w:start w:sz="4" w:val="single"/>
              <w:top w:sz="4" w:val="single"/>
              <w:end w:sz="4" w:val="single"/>
              <w:bottom w:sz="4" w:val="single"/>
            </w:tcBorders>
          </w:tcPr>
          <w:p>
            <w:pPr>
              <w:pStyle w:val="table_body_style__para"/>
            </w:pPr>
            <w:r>
              <w:t>plant country consumer price index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1.4354</w:t>
            </w:r>
          </w:p>
        </w:tc>
      </w:tr>
      <w:tr>
        <w:tc>
          <w:tcPr>
            <w:tcW w:type="dxa" w:w="1560"/>
            <w:tcBorders>
              <w:start w:sz="4" w:val="single"/>
              <w:top w:sz="4" w:val="single"/>
              <w:end w:sz="4" w:val="single"/>
              <w:bottom w:sz="4" w:val="single"/>
            </w:tcBorders>
          </w:tcPr>
          <w:p>
            <w:pPr>
              <w:pStyle w:val="table_body_style__para"/>
            </w:pPr>
            <w:r>
              <w:t>plant country consumer price index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1.3139</w:t>
            </w:r>
          </w:p>
        </w:tc>
      </w:tr>
      <w:tr>
        <w:tc>
          <w:tcPr>
            <w:tcW w:type="dxa" w:w="1560"/>
            <w:tcBorders>
              <w:start w:sz="4" w:val="single"/>
              <w:top w:sz="4" w:val="single"/>
              <w:end w:sz="4" w:val="single"/>
              <w:bottom w:sz="4" w:val="single"/>
            </w:tcBorders>
          </w:tcPr>
          <w:p>
            <w:pPr>
              <w:pStyle w:val="table_body_style__para"/>
            </w:pPr>
            <w:r>
              <w:t>plant country consumer price index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1.3902</w:t>
            </w:r>
          </w:p>
        </w:tc>
      </w:tr>
      <w:tr>
        <w:tc>
          <w:tcPr>
            <w:tcW w:type="dxa" w:w="1560"/>
            <w:tcBorders>
              <w:start w:sz="4" w:val="single"/>
              <w:top w:sz="4" w:val="single"/>
              <w:end w:sz="4" w:val="single"/>
              <w:bottom w:sz="4" w:val="single"/>
            </w:tcBorders>
          </w:tcPr>
          <w:p>
            <w:pPr>
              <w:pStyle w:val="table_body_style__para"/>
            </w:pPr>
            <w:r>
              <w:t>plant country consumer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31.8083</w:t>
            </w:r>
          </w:p>
        </w:tc>
      </w:tr>
      <w:tr>
        <w:tc>
          <w:tcPr>
            <w:tcW w:type="dxa" w:w="1560"/>
            <w:tcBorders>
              <w:start w:sz="4" w:val="single"/>
              <w:top w:sz="4" w:val="single"/>
              <w:end w:sz="4" w:val="single"/>
              <w:bottom w:sz="4" w:val="single"/>
            </w:tcBorders>
          </w:tcPr>
          <w:p>
            <w:pPr>
              <w:pStyle w:val="table_body_style__para"/>
            </w:pPr>
            <w:r>
              <w:t>plant country consumer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32.4</w:t>
            </w:r>
          </w:p>
        </w:tc>
      </w:tr>
      <w:tr>
        <w:tc>
          <w:tcPr>
            <w:tcW w:type="dxa" w:w="1560"/>
            <w:tcBorders>
              <w:start w:sz="4" w:val="single"/>
              <w:top w:sz="4" w:val="single"/>
              <w:end w:sz="4" w:val="single"/>
              <w:bottom w:sz="4" w:val="single"/>
            </w:tcBorders>
          </w:tcPr>
          <w:p>
            <w:pPr>
              <w:pStyle w:val="table_body_style__para"/>
            </w:pPr>
            <w:r>
              <w:t>plant country consumer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32.1647</w:t>
            </w:r>
          </w:p>
        </w:tc>
      </w:tr>
      <w:tr>
        <w:tc>
          <w:tcPr>
            <w:tcW w:type="dxa" w:w="1560"/>
            <w:tcBorders>
              <w:start w:sz="4" w:val="single"/>
              <w:top w:sz="4" w:val="single"/>
              <w:end w:sz="4" w:val="single"/>
              <w:bottom w:sz="4" w:val="single"/>
            </w:tcBorders>
          </w:tcPr>
          <w:p>
            <w:pPr>
              <w:pStyle w:val="table_body_style__para"/>
            </w:pPr>
            <w:r>
              <w:t>plant country consumer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32.5571</w:t>
            </w:r>
          </w:p>
        </w:tc>
      </w:tr>
      <w:tr>
        <w:tc>
          <w:tcPr>
            <w:tcW w:type="dxa" w:w="1560"/>
            <w:tcBorders>
              <w:start w:sz="4" w:val="single"/>
              <w:top w:sz="4" w:val="single"/>
              <w:end w:sz="4" w:val="single"/>
              <w:bottom w:sz="4" w:val="single"/>
            </w:tcBorders>
          </w:tcPr>
          <w:p>
            <w:pPr>
              <w:pStyle w:val="table_body_style__para"/>
            </w:pPr>
            <w:r>
              <w:t>plant country economic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-15.5667</w:t>
            </w:r>
          </w:p>
        </w:tc>
      </w:tr>
      <w:tr>
        <w:tc>
          <w:tcPr>
            <w:tcW w:type="dxa" w:w="1560"/>
            <w:tcBorders>
              <w:start w:sz="4" w:val="single"/>
              <w:top w:sz="4" w:val="single"/>
              <w:end w:sz="4" w:val="single"/>
              <w:bottom w:sz="4" w:val="single"/>
            </w:tcBorders>
          </w:tcPr>
          <w:p>
            <w:pPr>
              <w:pStyle w:val="table_body_style__para"/>
            </w:pPr>
            <w:r>
              <w:t>plant country economic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-15.5</w:t>
            </w:r>
          </w:p>
        </w:tc>
      </w:tr>
      <w:tr>
        <w:tc>
          <w:tcPr>
            <w:tcW w:type="dxa" w:w="1560"/>
            <w:tcBorders>
              <w:start w:sz="4" w:val="single"/>
              <w:top w:sz="4" w:val="single"/>
              <w:end w:sz="4" w:val="single"/>
              <w:bottom w:sz="4" w:val="single"/>
            </w:tcBorders>
          </w:tcPr>
          <w:p>
            <w:pPr>
              <w:pStyle w:val="table_body_style__para"/>
            </w:pPr>
            <w:r>
              <w:t>plant country economic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-15.7167</w:t>
            </w:r>
          </w:p>
        </w:tc>
      </w:tr>
      <w:tr>
        <w:tc>
          <w:tcPr>
            <w:tcW w:type="dxa" w:w="1560"/>
            <w:tcBorders>
              <w:start w:sz="4" w:val="single"/>
              <w:top w:sz="4" w:val="single"/>
              <w:end w:sz="4" w:val="single"/>
              <w:bottom w:sz="4" w:val="single"/>
            </w:tcBorders>
          </w:tcPr>
          <w:p>
            <w:pPr>
              <w:pStyle w:val="table_body_style__para"/>
            </w:pPr>
            <w:r>
              <w:t>plant country economic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-15.3571</w:t>
            </w:r>
          </w:p>
        </w:tc>
      </w:tr>
      <w:tr>
        <w:tc>
          <w:tcPr>
            <w:tcW w:type="dxa" w:w="1560"/>
            <w:tcBorders>
              <w:start w:sz="4" w:val="single"/>
              <w:top w:sz="4" w:val="single"/>
              <w:end w:sz="4" w:val="single"/>
              <w:bottom w:sz="4" w:val="single"/>
            </w:tcBorders>
          </w:tcPr>
          <w:p>
            <w:pPr>
              <w:pStyle w:val="table_body_style__para"/>
            </w:pPr>
            <w:r>
              <w:t>plant country selling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4.5625</w:t>
            </w:r>
          </w:p>
        </w:tc>
      </w:tr>
      <w:tr>
        <w:tc>
          <w:tcPr>
            <w:tcW w:type="dxa" w:w="1560"/>
            <w:tcBorders>
              <w:start w:sz="4" w:val="single"/>
              <w:top w:sz="4" w:val="single"/>
              <w:end w:sz="4" w:val="single"/>
              <w:bottom w:sz="4" w:val="single"/>
            </w:tcBorders>
          </w:tcPr>
          <w:p>
            <w:pPr>
              <w:pStyle w:val="table_body_style__para"/>
            </w:pPr>
            <w:r>
              <w:t>plant country selling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w:t>
            </w:r>
          </w:p>
        </w:tc>
      </w:tr>
      <w:tr>
        <w:tc>
          <w:tcPr>
            <w:tcW w:type="dxa" w:w="1560"/>
            <w:tcBorders>
              <w:start w:sz="4" w:val="single"/>
              <w:top w:sz="4" w:val="single"/>
              <w:end w:sz="4" w:val="single"/>
              <w:bottom w:sz="4" w:val="single"/>
            </w:tcBorders>
          </w:tcPr>
          <w:p>
            <w:pPr>
              <w:pStyle w:val="table_body_style__para"/>
            </w:pPr>
            <w:r>
              <w:t>plant country selling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4.9375</w:t>
            </w:r>
          </w:p>
        </w:tc>
      </w:tr>
      <w:tr>
        <w:tc>
          <w:tcPr>
            <w:tcW w:type="dxa" w:w="1560"/>
            <w:tcBorders>
              <w:start w:sz="4" w:val="single"/>
              <w:top w:sz="4" w:val="single"/>
              <w:end w:sz="4" w:val="single"/>
              <w:bottom w:sz="4" w:val="single"/>
            </w:tcBorders>
          </w:tcPr>
          <w:p>
            <w:pPr>
              <w:pStyle w:val="table_body_style__para"/>
            </w:pPr>
            <w:r>
              <w:t>plant country selling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4.0667</w:t>
            </w:r>
          </w:p>
        </w:tc>
      </w:tr>
      <w:tr>
        <w:tc>
          <w:tcPr>
            <w:tcW w:type="dxa" w:w="1560"/>
            <w:tcBorders>
              <w:start w:sz="4" w:val="single"/>
              <w:top w:sz="4" w:val="single"/>
              <w:end w:sz="4" w:val="single"/>
              <w:bottom w:sz="4" w:val="single"/>
            </w:tcBorders>
          </w:tcPr>
          <w:p>
            <w:pPr>
              <w:pStyle w:val="table_body_style__para"/>
            </w:pPr>
            <w:r>
              <w:t>plant country short_term interest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-0.3272</w:t>
            </w:r>
          </w:p>
        </w:tc>
      </w:tr>
      <w:tr>
        <w:tc>
          <w:tcPr>
            <w:tcW w:type="dxa" w:w="1560"/>
            <w:tcBorders>
              <w:start w:sz="4" w:val="single"/>
              <w:top w:sz="4" w:val="single"/>
              <w:end w:sz="4" w:val="single"/>
              <w:bottom w:sz="4" w:val="single"/>
            </w:tcBorders>
          </w:tcPr>
          <w:p>
            <w:pPr>
              <w:pStyle w:val="table_body_style__para"/>
            </w:pPr>
            <w:r>
              <w:t>plant country short_term interest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-0.3286</w:t>
            </w:r>
          </w:p>
        </w:tc>
      </w:tr>
      <w:tr>
        <w:tc>
          <w:tcPr>
            <w:tcW w:type="dxa" w:w="1560"/>
            <w:tcBorders>
              <w:start w:sz="4" w:val="single"/>
              <w:top w:sz="4" w:val="single"/>
              <w:end w:sz="4" w:val="single"/>
              <w:bottom w:sz="4" w:val="single"/>
            </w:tcBorders>
          </w:tcPr>
          <w:p>
            <w:pPr>
              <w:pStyle w:val="table_body_style__para"/>
            </w:pPr>
            <w:r>
              <w:t>plant country short_term interest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-0.3248</w:t>
            </w:r>
          </w:p>
        </w:tc>
      </w:tr>
      <w:tr>
        <w:tc>
          <w:tcPr>
            <w:tcW w:type="dxa" w:w="1560"/>
            <w:tcBorders>
              <w:start w:sz="4" w:val="single"/>
              <w:top w:sz="4" w:val="single"/>
              <w:end w:sz="4" w:val="single"/>
              <w:bottom w:sz="4" w:val="single"/>
            </w:tcBorders>
          </w:tcPr>
          <w:p>
            <w:pPr>
              <w:pStyle w:val="table_body_style__para"/>
            </w:pPr>
            <w:r>
              <w:t>plant country short_term interest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-0.3287</w:t>
            </w:r>
          </w:p>
        </w:tc>
      </w:tr>
      <w:tr>
        <w:tc>
          <w:tcPr>
            <w:tcW w:type="dxa" w:w="1560"/>
            <w:tcBorders>
              <w:start w:sz="4" w:val="single"/>
              <w:top w:sz="4" w:val="single"/>
              <w:end w:sz="4" w:val="single"/>
              <w:bottom w:sz="4" w:val="single"/>
            </w:tcBorders>
          </w:tcPr>
          <w:p>
            <w:pPr>
              <w:pStyle w:val="table_body_style__para"/>
            </w:pPr>
            <w:r>
              <w:t>plant country unemployment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3.8583</w:t>
            </w:r>
          </w:p>
        </w:tc>
      </w:tr>
      <w:tr>
        <w:tc>
          <w:tcPr>
            <w:tcW w:type="dxa" w:w="1560"/>
            <w:tcBorders>
              <w:start w:sz="4" w:val="single"/>
              <w:top w:sz="4" w:val="single"/>
              <w:end w:sz="4" w:val="single"/>
              <w:bottom w:sz="4" w:val="single"/>
            </w:tcBorders>
          </w:tcPr>
          <w:p>
            <w:pPr>
              <w:pStyle w:val="table_body_style__para"/>
            </w:pPr>
            <w:r>
              <w:t>plant country unemployment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3.9</w:t>
            </w:r>
          </w:p>
        </w:tc>
      </w:tr>
      <w:tr>
        <w:tc>
          <w:tcPr>
            <w:tcW w:type="dxa" w:w="1560"/>
            <w:tcBorders>
              <w:start w:sz="4" w:val="single"/>
              <w:top w:sz="4" w:val="single"/>
              <w:end w:sz="4" w:val="single"/>
              <w:bottom w:sz="4" w:val="single"/>
            </w:tcBorders>
          </w:tcPr>
          <w:p>
            <w:pPr>
              <w:pStyle w:val="table_body_style__para"/>
            </w:pPr>
            <w:r>
              <w:t>plant country unemployment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3.9458</w:t>
            </w:r>
          </w:p>
        </w:tc>
      </w:tr>
      <w:tr>
        <w:tc>
          <w:tcPr>
            <w:tcW w:type="dxa" w:w="1560"/>
            <w:tcBorders>
              <w:start w:sz="4" w:val="single"/>
              <w:top w:sz="4" w:val="single"/>
              <w:end w:sz="4" w:val="single"/>
              <w:bottom w:sz="4" w:val="single"/>
            </w:tcBorders>
          </w:tcPr>
          <w:p>
            <w:pPr>
              <w:pStyle w:val="table_body_style__para"/>
            </w:pPr>
            <w:r>
              <w:t>plant country unemployment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3.8857</w:t>
            </w:r>
          </w:p>
        </w:tc>
      </w:tr>
      <w:tr>
        <w:tc>
          <w:tcPr>
            <w:tcW w:type="dxa" w:w="1560"/>
            <w:tcBorders>
              <w:start w:sz="4" w:val="single"/>
              <w:top w:sz="4" w:val="single"/>
              <w:end w:sz="4" w:val="single"/>
              <w:bottom w:sz="4" w:val="single"/>
            </w:tcBorders>
          </w:tcPr>
          <w:p>
            <w:pPr>
              <w:pStyle w:val="table_body_style__para"/>
            </w:pPr>
            <w:r>
              <w:t>total net eur (12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20312.013</w:t>
            </w:r>
          </w:p>
        </w:tc>
      </w:tr>
      <w:tr>
        <w:tc>
          <w:tcPr>
            <w:tcW w:type="dxa" w:w="1560"/>
            <w:tcBorders>
              <w:start w:sz="4" w:val="single"/>
              <w:top w:sz="4" w:val="single"/>
              <w:end w:sz="4" w:val="single"/>
              <w:bottom w:sz="4" w:val="single"/>
            </w:tcBorders>
          </w:tcPr>
          <w:p>
            <w:pPr>
              <w:pStyle w:val="table_body_style__para"/>
            </w:pPr>
            <w:r>
              <w:t>total net eur (12 month mean)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total net eur (12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-159.6343</w:t>
            </w:r>
          </w:p>
        </w:tc>
      </w:tr>
      <w:tr>
        <w:tc>
          <w:tcPr>
            <w:tcW w:type="dxa" w:w="1560"/>
            <w:tcBorders>
              <w:start w:sz="4" w:val="single"/>
              <w:top w:sz="4" w:val="single"/>
              <w:end w:sz="4" w:val="single"/>
              <w:bottom w:sz="4" w:val="single"/>
            </w:tcBorders>
          </w:tcPr>
          <w:p>
            <w:pPr>
              <w:pStyle w:val="table_body_style__para"/>
            </w:pPr>
            <w:r>
              <w:t>total net eur (12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-13616.878</w:t>
            </w:r>
          </w:p>
        </w:tc>
      </w:tr>
      <w:tr>
        <w:tc>
          <w:tcPr>
            <w:tcW w:type="dxa" w:w="1560"/>
            <w:tcBorders>
              <w:start w:sz="4" w:val="single"/>
              <w:top w:sz="4" w:val="single"/>
              <w:end w:sz="4" w:val="single"/>
              <w:bottom w:sz="4" w:val="single"/>
            </w:tcBorders>
          </w:tcPr>
          <w:p>
            <w:pPr>
              <w:pStyle w:val="table_body_style__para"/>
            </w:pPr>
            <w:r>
              <w:t>total net eur (1st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11.9369</w:t>
            </w:r>
          </w:p>
        </w:tc>
      </w:tr>
      <w:tr>
        <w:tc>
          <w:tcPr>
            <w:tcW w:type="dxa" w:w="1560"/>
            <w:tcBorders>
              <w:start w:sz="4" w:val="single"/>
              <w:top w:sz="4" w:val="single"/>
              <w:end w:sz="4" w:val="single"/>
              <w:bottom w:sz="4" w:val="single"/>
            </w:tcBorders>
          </w:tcPr>
          <w:p>
            <w:pPr>
              <w:pStyle w:val="table_body_style__para"/>
            </w:pPr>
            <w:r>
              <w:t>total net eur (24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28962.007</w:t>
            </w:r>
          </w:p>
        </w:tc>
      </w:tr>
      <w:tr>
        <w:tc>
          <w:tcPr>
            <w:tcW w:type="dxa" w:w="1560"/>
            <w:tcBorders>
              <w:start w:sz="4" w:val="single"/>
              <w:top w:sz="4" w:val="single"/>
              <w:end w:sz="4" w:val="single"/>
              <w:bottom w:sz="4" w:val="single"/>
            </w:tcBorders>
          </w:tcPr>
          <w:p>
            <w:pPr>
              <w:pStyle w:val="table_body_style__para"/>
            </w:pPr>
            <w:r>
              <w:t>total net eur (24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-766.1592</w:t>
            </w:r>
          </w:p>
        </w:tc>
      </w:tr>
      <w:tr>
        <w:tc>
          <w:tcPr>
            <w:tcW w:type="dxa" w:w="1560"/>
            <w:tcBorders>
              <w:start w:sz="4" w:val="single"/>
              <w:top w:sz="4" w:val="single"/>
              <w:end w:sz="4" w:val="single"/>
              <w:bottom w:sz="4" w:val="single"/>
            </w:tcBorders>
          </w:tcPr>
          <w:p>
            <w:pPr>
              <w:pStyle w:val="table_body_style__para"/>
            </w:pPr>
            <w:r>
              <w:t>total net eur (24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-16625.105</w:t>
            </w:r>
          </w:p>
        </w:tc>
      </w:tr>
      <w:tr>
        <w:tc>
          <w:tcPr>
            <w:tcW w:type="dxa" w:w="1560"/>
            <w:tcBorders>
              <w:start w:sz="4" w:val="single"/>
              <w:top w:sz="4" w:val="single"/>
              <w:end w:sz="4" w:val="single"/>
              <w:bottom w:sz="4" w:val="single"/>
            </w:tcBorders>
          </w:tcPr>
          <w:p>
            <w:pPr>
              <w:pStyle w:val="table_body_style__para"/>
            </w:pPr>
            <w:r>
              <w:t>total net eur (6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14831.9</w:t>
            </w:r>
          </w:p>
        </w:tc>
      </w:tr>
      <w:tr>
        <w:tc>
          <w:tcPr>
            <w:tcW w:type="dxa" w:w="1560"/>
            <w:tcBorders>
              <w:start w:sz="4" w:val="single"/>
              <w:top w:sz="4" w:val="single"/>
              <w:end w:sz="4" w:val="single"/>
              <w:bottom w:sz="4" w:val="single"/>
            </w:tcBorders>
          </w:tcPr>
          <w:p>
            <w:pPr>
              <w:pStyle w:val="table_body_style__para"/>
            </w:pPr>
            <w:r>
              <w:t>total net eur (6 month mean)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207.2683</w:t>
            </w:r>
          </w:p>
        </w:tc>
      </w:tr>
      <w:tr>
        <w:tc>
          <w:tcPr>
            <w:tcW w:type="dxa" w:w="1560"/>
            <w:tcBorders>
              <w:start w:sz="4" w:val="single"/>
              <w:top w:sz="4" w:val="single"/>
              <w:end w:sz="4" w:val="single"/>
              <w:bottom w:sz="4" w:val="single"/>
            </w:tcBorders>
          </w:tcPr>
          <w:p>
            <w:pPr>
              <w:pStyle w:val="table_body_style__para"/>
            </w:pPr>
            <w:r>
              <w:t>total net eur (6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-5.0167</w:t>
            </w:r>
          </w:p>
        </w:tc>
      </w:tr>
      <w:tr>
        <w:tc>
          <w:tcPr>
            <w:tcW w:type="dxa" w:w="1560"/>
            <w:tcBorders>
              <w:start w:sz="4" w:val="single"/>
              <w:top w:sz="4" w:val="single"/>
              <w:end w:sz="4" w:val="single"/>
              <w:bottom w:sz="4" w:val="single"/>
            </w:tcBorders>
          </w:tcPr>
          <w:p>
            <w:pPr>
              <w:pStyle w:val="table_body_style__para"/>
            </w:pPr>
            <w:r>
              <w:t>total net eur (6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5331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-9985.9242</w:t>
            </w:r>
          </w:p>
        </w:tc>
      </w:tr>
      <w:tr>
        <w:tc>
          <w:tcPr>
            <w:tcW w:type="dxa" w:w="1560"/>
            <w:tcBorders>
              <w:start w:sz="4" w:val="single"/>
              <w:top w:sz="4" w:val="single"/>
              <w:end w:sz="4" w:val="single"/>
              <w:bottom w:sz="4" w:val="single"/>
            </w:tcBorders>
          </w:tcPr>
          <w:p>
            <w:pPr>
              <w:pStyle w:val="table_body_style__para"/>
            </w:pPr>
            <w:r>
              <w:t>sales date (Day of Week)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sales date (Month)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sales date (Year) (actual)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2019</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Out-of-time validation (OTV) allows the selection of specific time periods or durations to test the stability of your model rather than using random rows, creating “backtests” for your data. OTV ensures that there is no overfitting on prior periods of data on which the model was trained.  Measuring backtest performance is a good way to assess model performance on new observations.  In addition to the validation length partitioning (which is the length of time used for validation per each backtest), users can also adjust the gap length or the time between training and validation. In addition to the OTV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used </w:t>
      </w:r>
      <w:r>
        <w:t>7 backtests</w:t>
      </w:r>
      <w:r>
        <w:t xml:space="preserve"> with a validation length of </w:t>
      </w:r>
      <w:r>
        <w:t>10 months</w:t>
      </w:r>
      <w:r>
        <w:t>.</w:t>
      </w:r>
    </w:p>
    <w:p>
      <w:pPr>
        <w:pStyle w:val="ListBullet"/>
      </w:pPr>
      <w:r>
        <w:t xml:space="preserve">A holdout fold with start date: </w:t>
      </w:r>
      <w:r>
        <w:t>2024-01-02</w:t>
      </w:r>
      <w:r>
        <w:t xml:space="preserve"> and end date </w:t>
      </w:r>
      <w:r>
        <w:t>2024-11-02</w:t>
      </w:r>
      <w:r>
        <w:t xml:space="preserve"> for additional testing. This dataset is used to verify that the final model performs well on data that has not been touched throughout the training process. </w:t>
      </w:r>
      <w:r>
        <w:t xml:space="preserve"> </w:t>
      </w:r>
    </w:p>
    <w:p>
      <w:pPr>
        <w:pStyle w:val="body_style__para"/>
      </w:pPr>
      <w:r>
        <w:t>The following figure summarizes the CV process used by DataRobot, where the blue denotes available training data, green denotes the validation partition, and red denotes the holdout sample.</w:t>
      </w:r>
    </w:p>
    <w:p>
      <w:pPr>
        <w:pStyle w:val="image_style__para"/>
      </w:pPr>
      <w:r>
        <w:drawing>
          <wp:inline xmlns:a="http://schemas.openxmlformats.org/drawingml/2006/main" xmlns:pic="http://schemas.openxmlformats.org/drawingml/2006/picture">
            <wp:extent cx="5943600" cy="3231472"/>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3231472"/>
                    </a:xfrm>
                    <a:prstGeom prst="rect"/>
                  </pic:spPr>
                </pic:pic>
              </a:graphicData>
            </a:graphic>
          </wp:inline>
        </w:drawing>
      </w:r>
    </w:p>
    <w:p>
      <w:pPr>
        <w:pStyle w:val="H1_style__para"/>
      </w:pPr>
      <w:r>
        <w:t xml:space="preserve">6.1.1   </w:t>
      </w:r>
      <w:r>
        <w:t>Data Partitioning Methodology</w:t>
      </w:r>
    </w:p>
    <w:p>
      <w:pPr>
        <w:pStyle w:val="body_style__para"/>
      </w:pPr>
      <w:r>
        <w:t>Time series projects, like OTV projects, use date/time partitioning, and all the workflow changes that apply to other date/time partitioned projects also apply to them. Unlike other projects, time series projects produce different types of models which forecast multiple future predictions instead of an individual prediction for each row.</w:t>
      </w:r>
    </w:p>
    <w:p>
      <w:pPr>
        <w:pStyle w:val="body_style__para"/>
      </w:pPr>
      <w:r>
        <w:t>DataRobot uses a general time series framework to configure how time series features are created and what future values the models will output. This framework consists of a Forecast Point (defining a time a prediction is being made), a Feature Derivation Window (a rolling window used to create features), and a Forecast Window (a rolling window of future values to predict).</w:t>
      </w:r>
    </w:p>
    <w:p>
      <w:pPr>
        <w:pStyle w:val="body_style__para"/>
      </w:pPr>
      <w:r>
        <w:t>Time series projects will automatically transform the dataset provided in order to apply this framework. During the transformation, DataRobot uses the Feature Derivation Window to derive time series features (such as lags and rolling statistics), and uses the Forecast Window to provide examples of forecasting different distances in the future (such as time shifts). After project creation, a new dataset and a new feature list are generated and used to train the models. This process is reapplied automatically at prediction time as well in order to generate future predictions based on the original data features.</w:t>
      </w:r>
    </w:p>
    <w:p>
      <w:pPr>
        <w:pStyle w:val="subtitle_style__para"/>
      </w:pPr>
      <w:r>
        <w:t xml:space="preserve">6.2   </w:t>
      </w:r>
      <w:r>
        <w:t>Model Performance (Backtesting)</w:t>
      </w:r>
    </w:p>
    <w:p>
      <w:pPr>
        <w:pStyle w:val="body_style__para"/>
      </w:pPr>
      <w:r>
        <w:t xml:space="preserve">As an additional layer of model validity, DataRobot not only evaluated the statistical metrics underlying the model, but also performed testing on </w:t>
      </w:r>
      <w:r>
        <w:t>out-of-time</w:t>
      </w:r>
      <w:r>
        <w:t xml:space="preserve"> records.</w:t>
      </w:r>
    </w:p>
    <w:p>
      <w:pPr>
        <w:pStyle w:val="body_style__para"/>
      </w:pPr>
      <w:r>
        <w:t xml:space="preserve">The performance metric used for this project was </w:t>
      </w:r>
      <w:r>
        <w:t>RMSE</w:t>
      </w:r>
      <w:r>
        <w:t xml:space="preserve">. The model performance results are presented below for </w:t>
      </w:r>
      <w:r>
        <w:t>out-of-time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20850.891, 20084.4433, 18508.806, 20278.9588, 23038.6727, 19302.2593, 22657.0032</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20295.8421</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20850.891</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total net eur (24 month average baseline)</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12392.4481</w:t>
            </w:r>
          </w:p>
        </w:tc>
      </w:tr>
      <w:tr>
        <w:tc>
          <w:tcPr>
            <w:tcW w:type="dxa" w:w="3120"/>
            <w:tcBorders>
              <w:start w:sz="4" w:val="single"/>
              <w:top w:sz="4" w:val="single"/>
              <w:end w:sz="4" w:val="single"/>
              <w:bottom w:sz="4" w:val="single"/>
            </w:tcBorders>
          </w:tcPr>
          <w:p>
            <w:pPr>
              <w:pStyle w:val="table_body_style__para"/>
            </w:pPr>
            <w:r>
              <w:t>total net eur (6 month mean) (diff 24 month mean)</w:t>
            </w:r>
          </w:p>
        </w:tc>
        <w:tc>
          <w:tcPr>
            <w:tcW w:type="dxa" w:w="3120"/>
            <w:tcBorders>
              <w:start w:sz="4" w:val="single"/>
              <w:top w:sz="4" w:val="single"/>
              <w:end w:sz="4" w:val="single"/>
              <w:bottom w:sz="4" w:val="single"/>
            </w:tcBorders>
          </w:tcPr>
          <w:p>
            <w:pPr>
              <w:pStyle w:val="table_body_style__para"/>
            </w:pPr>
            <w:r>
              <w:t>0.2392</w:t>
            </w:r>
          </w:p>
        </w:tc>
        <w:tc>
          <w:tcPr>
            <w:tcW w:type="dxa" w:w="3120"/>
            <w:tcBorders>
              <w:start w:sz="4" w:val="single"/>
              <w:top w:sz="4" w:val="single"/>
              <w:end w:sz="4" w:val="single"/>
              <w:bottom w:sz="4" w:val="single"/>
            </w:tcBorders>
          </w:tcPr>
          <w:p>
            <w:pPr>
              <w:pStyle w:val="table_body_style__para"/>
            </w:pPr>
            <w:r>
              <w:t>2964.2599</w:t>
            </w:r>
          </w:p>
        </w:tc>
      </w:tr>
      <w:tr>
        <w:tc>
          <w:tcPr>
            <w:tcW w:type="dxa" w:w="3120"/>
            <w:tcBorders>
              <w:start w:sz="4" w:val="single"/>
              <w:top w:sz="4" w:val="single"/>
              <w:end w:sz="4" w:val="single"/>
              <w:bottom w:sz="4" w:val="single"/>
            </w:tcBorders>
          </w:tcPr>
          <w:p>
            <w:pPr>
              <w:pStyle w:val="table_body_style__para"/>
            </w:pPr>
            <w:r>
              <w:t>revenue last 12 months (12 month mean)</w:t>
            </w:r>
          </w:p>
        </w:tc>
        <w:tc>
          <w:tcPr>
            <w:tcW w:type="dxa" w:w="3120"/>
            <w:tcBorders>
              <w:start w:sz="4" w:val="single"/>
              <w:top w:sz="4" w:val="single"/>
              <w:end w:sz="4" w:val="single"/>
              <w:bottom w:sz="4" w:val="single"/>
            </w:tcBorders>
          </w:tcPr>
          <w:p>
            <w:pPr>
              <w:pStyle w:val="table_body_style__para"/>
            </w:pPr>
            <w:r>
              <w:t>0.1848</w:t>
            </w:r>
          </w:p>
        </w:tc>
        <w:tc>
          <w:tcPr>
            <w:tcW w:type="dxa" w:w="3120"/>
            <w:tcBorders>
              <w:start w:sz="4" w:val="single"/>
              <w:top w:sz="4" w:val="single"/>
              <w:end w:sz="4" w:val="single"/>
              <w:bottom w:sz="4" w:val="single"/>
            </w:tcBorders>
          </w:tcPr>
          <w:p>
            <w:pPr>
              <w:pStyle w:val="table_body_style__para"/>
            </w:pPr>
            <w:r>
              <w:t>2290.5453</w:t>
            </w:r>
          </w:p>
        </w:tc>
      </w:tr>
      <w:tr>
        <w:tc>
          <w:tcPr>
            <w:tcW w:type="dxa" w:w="3120"/>
            <w:tcBorders>
              <w:start w:sz="4" w:val="single"/>
              <w:top w:sz="4" w:val="single"/>
              <w:end w:sz="4" w:val="single"/>
              <w:bottom w:sz="4" w:val="single"/>
            </w:tcBorders>
          </w:tcPr>
          <w:p>
            <w:pPr>
              <w:pStyle w:val="table_body_style__para"/>
            </w:pPr>
            <w:r>
              <w:t>%key_DataRobot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%key_company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(12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(24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(Year)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GlobalData Allocation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actual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actual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actual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actual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Global EOP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Global EOP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Global EOP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Global EOP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next facelift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next facelift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next facelift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next facelift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next facelift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next facelift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next facelift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OEM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(12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(24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customer group name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design lead country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body type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data plant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make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platform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production model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size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status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actual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(12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(24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(6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(24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(6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(24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(6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local model line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(Day of Month)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(Month) (12 month fraction equal 1)</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(Year)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platform no_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(Day of Week)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(Month)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(Year)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max)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mean)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median)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min)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(1st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(24 month max)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(24 month median)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(24 month min)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(2nd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(3rd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(4th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(5th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(6 month max)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(6 month median)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(6 month min)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(quarter aggregation)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trade region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bl>
    <w:p>
      <w:pPr>
        <w:pStyle w:val="H1_style__para"/>
      </w:pPr>
      <w:r>
        <w:t xml:space="preserve">6.3.3   </w:t>
      </w:r>
      <w:r>
        <w:t>Sensitivity Analysis (Partial Dependence)</w:t>
      </w:r>
    </w:p>
    <w:p>
      <w:pPr>
        <w:pStyle w:val="body_style__para"/>
      </w:pPr>
      <w:r>
        <w:t>In the case of linear regression, users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total net eur (24 month average baseline)</w:t>
      </w:r>
    </w:p>
    <w:p>
      <w:pPr>
        <w:pStyle w:val="image_style__para"/>
      </w:pPr>
      <w:r>
        <w:drawing>
          <wp:inline xmlns:a="http://schemas.openxmlformats.org/drawingml/2006/main" xmlns:pic="http://schemas.openxmlformats.org/drawingml/2006/picture">
            <wp:extent cx="5943600" cy="2819545"/>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2819545"/>
                    </a:xfrm>
                    <a:prstGeom prst="rect"/>
                  </pic:spPr>
                </pic:pic>
              </a:graphicData>
            </a:graphic>
          </wp:inline>
        </w:drawing>
      </w:r>
    </w:p>
    <w:p>
      <w:pPr>
        <w:pStyle w:val="over_title_style__para"/>
      </w:pPr>
      <w:r>
        <w:t>total net eur (6 month mean) (diff 24 month mean)</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revenue last 12 months (12 month mean)</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H1_style__para"/>
      </w:pPr>
      <w:r>
        <w:t xml:space="preserve">6.3.4   </w:t>
      </w:r>
      <w:r>
        <w:t>Accuracy Over Time</w:t>
      </w:r>
    </w:p>
    <w:p>
      <w:pPr>
        <w:pStyle w:val="body_style__para"/>
      </w:pPr>
      <w:r>
        <w:t>The Accuracy Over Time chart is available using DataRobot’s data/time partitioning. It helps to visualize the predictive stability of a model by comparing how predictions vary over time with actual values. By default, the chart shows predicted and actual vs. time values for the training and validation data of the most recent (first) backtest. This is the backtest model DataRobot uses to deploy and make predictions. (In other words, the model for the validation set.). However, for multiseries projects, the chart presents an average of the series.</w:t>
      </w:r>
    </w:p>
    <w:p>
      <w:pPr>
        <w:pStyle w:val="body_style__para"/>
      </w:pPr>
      <w:r>
        <w:t>Bins within the Accuracy Over Time tab are equal width—that is, each bin spans the same time range—while bins in the Lift Chart are equal sized such that each bin contains the same number of rows. In the chart below, the blue line represents predicted values and the orange line represents actual values.</w:t>
      </w:r>
    </w:p>
    <w:p>
      <w:pPr>
        <w:pStyle w:val="body_style__para"/>
      </w:pPr>
      <w:r>
        <w:t>Accuracy Over Time chart has not been calculated for this model.</w:t>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